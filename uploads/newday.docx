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وزارة الشؤون السياسية والبركانية 5</w:t>
        <w:br/>
        <w:t>المديوان العام</w:t>
        <w:br/>
        <w:t>رة الوارصتم)_ صفح</w:t>
        <w:br/>
        <w:br/>
        <w:t>الرقم سوج واس هيت الإروون</w:t>
        <w:br/>
        <w:br/>
        <w:t>”تسق وزير الشؤون السياسية والبرلمانية</w:t>
        <w:br/>
        <w:br/>
        <w:t>الموضوع: سؤال سعادة النائب (زينب البدول)رقم</w:t>
        <w:br/>
        <w:t>(115) تلاريخ 6ا//اك؟</w:t>
        <w:br/>
        <w:br/>
        <w:t>إشارة الى كتاب.سعادة رئيس مجلس النواب رقم ‎١١11/١5/1‏ تاريخ ‎7١11/4/٠١‏ ومرفقه السؤال رقم</w:t>
        <w:br/>
        <w:t>(115) تاريخ ‎٠١71/4/10‏ المقدم من سعادة النائب السيدة زينب البدول (والمرفق طيا صورة عنه).</w:t>
        <w:br/>
        <w:br/>
        <w:t>ارجو معاليكم العلم بمايلي:</w:t>
        <w:br/>
        <w:br/>
        <w:t>‎.١‏ بلغت الكلفة الاجمالية للعطاء موضوع البحث مع الاوامر التغييرية الصادزة والقيد الاستصدار حوالي</w:t>
        <w:br/>
        <w:t>(44171.5)) تسعة وثمانون مليونا واربعمائة وسبعون الفأ ومنتان وثلائة عشر ديناراً</w:t>
        <w:br/>
        <w:t>وقليت: ةنا</w:t>
        <w:br/>
        <w:br/>
        <w:t>‏.مدة العطاء الاصلية الواردة في ملحق عرض المناقصة ‎)١١16(‏ يوما .</w:t>
        <w:br/>
        <w:br/>
        <w:t>‏. تم تمديد مدة العطاء الاصلية بموجب كتب هذه الوزارة ذوات الارقام 4 ‎٠١581/9010/1‏ تاريخ</w:t>
        <w:br/>
        <w:t>‎٠‏ ورقم ‎14015/60٠0/14‏ تاريخ ‎٠١14/8/0‏ ورقم 11840/1010/14 تاريخ</w:t>
        <w:br/>
        <w:t>5&lt; ربمقدار ‎)١178(‏ يوماء ويوجد تمديد زمني بمقدار ‎)٠١0(‏ يوما قيد الدراسة لدى</w:t>
        <w:br/>
        <w:t>الاشراف شركة الدار العربية للهلدسة.</w:t>
        <w:br/>
        <w:br/>
        <w:t>‏؛. عدد الاوامر التغييرية الصادرة ‎)١١(‏ احد عشر أمر تغييري وبقيمة تقريبية (15141/181.415).</w:t>
        <w:br/>
        <w:t>خمسة عشر مليون وسبعمائة وسبعة واربعون الفا ومئتان وسبعة وخمسون دينار وفلس17 4سا وبنسبة</w:t>
        <w:br/>
        <w:t>(:9619) من.قيمة العطاء الاصلية والبالغة ‎)14/851581.7٠4(‏ تسعة وثلاثون مليون وثمانمائة</w:t>
        <w:br/>
        <w:t>وأثنان وستون الفا وخمسمائة واثنان وثمانون دينار وظس؛ ‎٠‏ "انا.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