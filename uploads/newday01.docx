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نموذج استقالة من القطاع الخاص</w:t>
        <w:br/>
        <w:br/>
        <w:t>أتقدم إليكم بهذا الخطاب لأبلغكم بقراري الاستقالة من منصبي ك (المسمى الوظيفي) في شركة (اسم</w:t>
        <w:br/>
        <w:t>الشركة) اعتبارًا من تاريخ 1 1 ....... . وجاء هذا القرار بعد تفكير عميق لأسباب</w:t>
        <w:br/>
        <w:t>شخصية تتعلق بظروفي الحالية.</w:t>
        <w:br/>
        <w:br/>
        <w:t>لقد كانت تجربة العمل في (اسم الشركة) تجربة رائعة أضافت لي الكثير من الخبرة والمهارات»</w:t>
        <w:br/>
        <w:t>وأود أن أعرب عن امتناني العميق للفرصة التي مُنحت لي للعمل في بيئة مهنية رائعة.</w:t>
        <w:br/>
        <w:br/>
        <w:t>أود التأكيد على أنني ملتزم تمامًا باستكمال كافة المهام الموكلة إليّ خلال فترة الإشعار»ء كما أنني</w:t>
        <w:br/>
        <w:t>سأعمل على تسليم جميع المشاريع بشكل منظم وسلس لضمان عدم حدوث أي تعطيل في سير العمل.</w:t>
        <w:br/>
        <w:br/>
        <w:t>أرجو منكم قبول استقالتي وتحديد الخطوات المقبلة لإتمام الإجراءات الإدارية المتعلقة بإنهاء التعاقد.</w:t>
        <w:br/>
        <w:t>وأود أن أؤكد أنني سأكون متاحًا لدعم الفريق خلال فترة الانتقال.</w:t>
        <w:br/>
        <w:br/>
        <w:t>آخر يوم عمل لي سيكون في: 1 1 ل</w:t>
        <w:br/>
        <w:br/>
        <w:t>مرة أخرىء أشكر جميع الزملاء والإدارة على الدعم والتوجيه؛ وأتمنى ل (اسم الشركة) المزيد من</w:t>
        <w:br/>
        <w:t>النجاح والتقدم في المستقبل.</w:t>
        <w:br/>
        <w:br/>
        <w:t>مع خالص التقدير»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