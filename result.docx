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--- Page 1 ---</w:t>
        <w:br/>
        <w:t>١</w:t>
        <w:br/>
        <w:br/>
        <w:t>8-7</w:t>
        <w:br/>
        <w:br/>
        <w:t>المملكة الأردنية الهاشمية</w:t>
        <w:br/>
        <w:t>رئاسةالوزراء</w:t>
        <w:br/>
        <w:t>الجريدة الرسمية</w:t>
        <w:br/>
        <w:br/>
        <w:t>( عمان:الثلاثاء” محرم سنة 441١ه‏ . الموافق ‎١‏ تموز سنة ه17١7‏ م</w:t>
        <w:br/>
        <w:br/>
        <w:t>رقم العدى:144ه</w:t>
        <w:br/>
        <w:br/>
        <w:t>--- Page 2 ---</w:t>
        <w:br/>
        <w:t>1:</w:t>
        <w:br/>
        <w:br/>
        <w:t>الجريدة الرسمية</w:t>
        <w:br/>
        <w:t>للمملكة الأردنية الهاشمية</w:t>
        <w:br/>
        <w:t>تصدر عن رئاسة الوزراء/مديرية الجريدة الرسمية</w:t>
        <w:br/>
        <w:t>الموقع على شبكة الانترنت : 7.7112.85017.[0لا/لالل؟</w:t>
        <w:br/>
        <w:br/>
        <w:t>فهرس العدن (199ه)***** الصادر بتاريخ ١/17/ه7١ ‎١‏</w:t>
        <w:br/>
        <w:br/>
        <w:t>القسم الأول</w:t>
        <w:br/>
        <w:t>المحتويات</w:t>
        <w:br/>
        <w:t>*نظام رقم (1” ) لسنة ‎-١١75‏ نظام التأهيل والاعتماد المهني للمهندسين</w:t>
        <w:br/>
        <w:t>*نظام رقم ( 8” ) لسنة ‎-5١75‏ نظام إدارة وتطوير الخدمات الحكومية</w:t>
        <w:br/>
        <w:t>*تعليمات إدارة القيادات المستقبلية لسنة ‎٠١5١٠8‏</w:t>
        <w:br/>
        <w:t>‏*قرار بالموافقة على اعتماد (مبان تراثية)وتوثيقها وإدراجها في سجل التراث</w:t>
        <w:br/>
        <w:br/>
        <w:t>العمراني والحضري</w:t>
        <w:br/>
        <w:t>*تعليمات إجراءات الحصول على رخصة مزاولة مهنة العمل الاجتماعي</w:t>
        <w:br/>
        <w:t>لسنة ه؟.؟</w:t>
        <w:br/>
        <w:br/>
        <w:t>*تعليمات متطلبات تجديد ترخيص مزاولة مهنة العمل الاجتماعي لسنة ‎٠١57٠‏</w:t>
        <w:br/>
        <w:br/>
        <w:t>*تعليمات اعتماد الجهات التدريبية والبرامج والمدربين في مجال مهنة العمل</w:t>
        <w:br/>
        <w:t>الاجتماعي لسنة ‎٠١5٠8‏</w:t>
        <w:br/>
        <w:br/>
        <w:t>*تعليمات امتحان الانتقال من تصنيف مهني إلى آخر لسنة ‎٠١57٠8‏</w:t>
        <w:br/>
        <w:br/>
        <w:t>*تعليمات معدلة لتعليمات مركز التدريب للرصد والتنبؤات الجوية لسنة ‎٠٠١5©‏</w:t>
        <w:br/>
        <w:br/>
        <w:t>*تعليمات رقم (ز/4) لسنة 75 ‎٠‏ * تعليمات الزراعة العضوية</w:t>
        <w:br/>
        <w:br/>
        <w:t>رقم الصفحة</w:t>
        <w:br/>
        <w:t>ففرض</w:t>
        <w:br/>
        <w:t>لصن</w:t>
        <w:br/>
        <w:br/>
        <w:t>م</w:t>
        <w:br/>
        <w:t>ايض</w:t>
        <w:br/>
        <w:t>م</w:t>
        <w:br/>
        <w:t>الحلض</w:t>
        <w:br/>
        <w:t>ا</w:t>
        <w:br/>
        <w:t>ل</w:t>
        <w:br/>
        <w:br/>
        <w:t>م</w:t>
        <w:br/>
        <w:br/>
        <w:t>5ك"</w:t>
        <w:br/>
        <w:br/>
        <w:br/>
        <w:t>--- Page 3 ---</w:t>
        <w:br/>
        <w:t>المحتويات رقم الصفحة</w:t>
        <w:br/>
        <w:br/>
        <w:t>*تعليمات رقم ( ‎١‏ ) لسنة ‎٠١١58‏ تعليمات إدامة خدمات شبكات</w:t>
        <w:br/>
        <w:t>الاتصالات العامّة في حالات الطوارئ والأزمات</w:t>
        <w:br/>
        <w:br/>
        <w:t>*تعليمات رقم (4) لسنة ‎5١7٠5‏ تعليمات اللجنة الكهروتقنية الوطنية امرض</w:t>
        <w:br/>
        <w:br/>
        <w:t>لمم</w:t>
        <w:br/>
        <w:br/>
        <w:br/>
        <w:t>--- Page 4 ---</w:t>
        <w:br/>
        <w:t>القسم الثاني</w:t>
        <w:br/>
        <w:t>المحتويات</w:t>
        <w:br/>
        <w:br/>
        <w:t>*#وكالاات !الى 772 سس/_لبلبكب امس يو راع</w:t>
        <w:br/>
        <w:t>* التمثيل الدبلوما ب ب بببححبببححي</w:t>
        <w:br/>
        <w:t>#مجالس الأمك ل ب بي</w:t>
        <w:br/>
        <w:t>+ لمجا ٍ بع</w:t>
        <w:br/>
        <w:t>* لمم و ظق ل _ _ ببح ييف(</w:t>
        <w:br/>
        <w:t>»لاست سس 9 يب ب ب بببححححجب عب</w:t>
        <w:br/>
        <w:t>*اللشؤون ابد يبي عه</w:t>
        <w:br/>
        <w:t>| موا ص فات | لقياس ب ب ب يبيب يه</w:t>
        <w:br/>
        <w:t>لاع لاا سحا يح</w:t>
        <w:br/>
        <w:t>#المطالب ‏ __ سح يي بيببيبيب بح ححححح اي</w:t>
        <w:br/>
        <w:t>#عقود عمل جماع ب سس يبب</w:t>
        <w:br/>
        <w:br/>
        <w:t>*قرارات صادرة عن مدير عام المؤسسة العامة للضمان الاجتماععي</w:t>
        <w:br/>
        <w:br/>
        <w:t>رقم الصفحة</w:t>
        <w:br/>
        <w:t>سرض</w:t>
        <w:br/>
        <w:t>لد لخرضن</w:t>
        <w:br/>
        <w:t>‎٠‏</w:t>
        <w:br/>
        <w:t>‏خرن</w:t>
        <w:br/>
        <w:t>‏كرضن</w:t>
        <w:br/>
        <w:br/>
        <w:t>نرفرض</w:t>
        <w:br/>
        <w:br/>
        <w:t>ترخرض</w:t>
        <w:br/>
        <w:t>‎*41١‏</w:t>
        <w:br/>
        <w:t>‏541"</w:t>
        <w:br/>
        <w:t>‏5*4</w:t>
        <w:br/>
        <w:t>‏5455"</w:t>
        <w:br/>
        <w:br/>
        <w:t>كن</w:t>
        <w:br/>
        <w:br/>
        <w:br/>
        <w:t>--- Page 5 ---</w:t>
        <w:br/>
        <w:t>أكرقير</w:t>
        <w:br/>
        <w:br/>
        <w:t>قرارات صادرة عن مدير عام المؤسسة</w:t>
        <w:br/>
        <w:t>العامة للضمان الاجتماعي بالوكالة الدكتور جاد الله الخلايلة</w:t>
        <w:br/>
        <w:t>© استنادا لاحكام المادتين (51/ب586/ج) من نظام الشمول بتأمينات المؤسسة العامة</w:t>
        <w:br/>
        <w:t>للضمان الاجتماعي , اسس التبليغ رقم (4 ‎)١‏ لسنة ‎7١١5‏ وتعديلاته. بأدناه القرارات</w:t>
        <w:br/>
        <w:t>الصادرة عن إدارة فرع ضمان (المفرقء اربد,ء معان, مادباء الكرك</w:t>
        <w:br/>
        <w:t>عجلون . جنوب عمان):</w:t>
        <w:br/>
        <w:br/>
        <w:t>اسم المؤمن عليه/</w:t>
        <w:br/>
        <w:t>التسلسل المنشاة القرار العنوان</w:t>
        <w:br/>
        <w:t>رقم التأمين/ رقم وطني</w:t>
        <w:br/>
        <w:t>السادة شركه اسامه | استنادا لأحكام قانون الضمان الاجتماعيء أعلمكم بقرار المؤسسة العامة للضمان</w:t>
        <w:br/>
        <w:t>‎١‏ القضاه وشركاه الاجتماعي/مدير إدارة فرع المفرق القاضي بما يلي :تعديل ايقاف العامل (عمرو المفرة</w:t>
        <w:br/>
        <w:t>1 للمقاولات الانشائيه | جادالله عبدالتواب بريك) والذي يحمل الرقم الشخصي ‎)٠١١43570818(‏ ليصبح 3</w:t>
        <w:br/>
        <w:t>ل“ الايقاف ‎٠877/8/١‏ بدلا ‎7717/5/١‏</w:t>
        <w:br/>
        <w:br/>
        <w:t>استنادا لأحكام قانون الضمان الاجتماعيء أعلمكم بقرار المؤسسة العامة للضمان</w:t>
        <w:br/>
        <w:br/>
        <w:t>الفاضل/الفاضلة: عد | الاجتماعي/مدير إدارة فرع المفرق القاضي بما يلي :تعديل الايقاف لدى المنشأه</w:t>
        <w:br/>
        <w:br/>
        <w:t>. جادالله عبدالتواب بريك (شركة اسامة القضاة وشركاه للمقاولات الانشائية) والتي تحمل الرقم التأميني المفرق</w:t>
        <w:br/>
        <w:t>(18768-0) ليصبح الايقاف ‎٠١77/8/١‏ بدلا ‎7١77/7/١‏</w:t>
        <w:br/>
        <w:t>‏السادة شركه اسامه | استنادا لأحكام قانون الضمان الاجتماعيء أعلمكم بقرار المؤسسة العامة للضمان</w:t>
        <w:br/>
        <w:t>8 القضاه وشركاه الاجتماعي/مدير إدارة فرع المفرق القاضي بما يلي :تعديل ايقاف العامل (حماده | المفرة</w:t>
        <w:br/>
        <w:t>1 للمقاولات الانشائيه | د #د بيه) والذي يحمل الرقم الشخصي ‎)٠١١١١591707(‏ ليصبح الأيقاف 3</w:t>
        <w:br/>
        <w:t>“مه ‎0/١‏ بدلا ١//77؟‏</w:t>
        <w:br/>
        <w:br/>
        <w:t>انا /الفاضلة استنادا لأحكام قانون الضمان الاجتماعيء أعلمكم بقرار المؤسسة العامة للضمان</w:t>
        <w:br/>
        <w:br/>
        <w:t>ا حماده الاجتماعي/مدير إدارة فرع المفرق القاضي بما يلي :تعديل الايقاف لدى المنشأه | إن,خ</w:t>
        <w:br/>
        <w:t>‎٠.‏ 8 تدده ‎١‏ (شركة اسامة القضاة وشركاه للمقاولات الانشائية) والتي تحمل الرقم التأميني المفرق</w:t>
        <w:br/>
        <w:t>‎١‏ 0 (5000؟18) ليصبح الايقاف_ ‎٠١77/5/١‏ بدلا ‎7١77/1/١‏</w:t>
        <w:br/>
        <w:br/>
        <w:t>السادة شركه اسامه | استنادا لأحكام قانون الضمان الاجتماعيء أعلمكم بقرار المؤسسة العامة للضمان</w:t>
        <w:br/>
        <w:br/>
        <w:t>8 القضاه وشركاه الاجتماعي/مدير إدارة فرع المفرق القاضي بما يلي :تعديل ايقاف العامل (عبدالله المفرة</w:t>
        <w:br/>
        <w:t>1 للمقاولات الانشائيه | ابراهيم مد جابالله) والذي يحمل الرقم الشخصي ‎)٠1١١114115(‏ ليصبح 3</w:t>
        <w:br/>
        <w:t>لات قر الايقاف ا/ ”0 بدلا 111</w:t>
        <w:br/>
        <w:t>الفاضل/الفاضلة: استنادا لأحكام قانون الضمان الاجتماعيء أعلمكم بقرار المؤسسة العامة للضمان</w:t>
        <w:br/>
        <w:t>8 عبدالله ابراهيم مد الاجتماعي/مدير إدارة فرع المفرق القاضي بما يلي :تعديل الايقاف لدى المنشأه المفرة</w:t>
        <w:br/>
        <w:t>1 جابالله (شركة اسامة القضاة وشركاه للمقاولات الانشائية) والتي تحمل الرقم التأميني المفرق</w:t>
        <w:br/>
        <w:t>لكل (.1855) ليصبح الايقاف ‎7١77/9/١‏ بدلا ‎١ 7١77/1/١‏</w:t>
        <w:br/>
        <w:t>السادة شركه اسامه | استنادا لأحكام قانون الضمان الاجتماعيء أعلمكم بقرار المؤسسة العامة للضمان</w:t>
        <w:br/>
        <w:t>5 القضاه وشركاه الاجتماعي/مدير إدارة فرع المفرق القاضي بما يلي :تعديل ايقاف العامل (احمد المفرة</w:t>
        <w:br/>
        <w:t>1 للمقاولات الانشائيه عبدالنبي رسمي عطيه) والذي يحمل الرقم الشخصي ‎)٠١٠١7715175(‏ ليصبح 3</w:t>
        <w:br/>
        <w:t>اليس الايقاف ‎7877/8/١‏ بدلا ‎7077/9/١‏</w:t>
        <w:br/>
        <w:br/>
        <w:t>الفاضل/الفاضلة: احم | استنادا لأحكام قانون الضمان الاجتماعي؛ أعلمكم بقرار المؤسسة العامة للضمان</w:t>
        <w:br/>
        <w:br/>
        <w:t>1 عبدالنبى عطيه الاجتماعي/مدير إدارة فرع المفرق القاضي بما يلي :تعديل الايقاف لدى المنشأه المفرة</w:t>
        <w:br/>
        <w:br/>
        <w:t>. ا 7 | (شركة اسامة القضاة وشركاه للمقاولات الانشائية) والتي تحمل الرقم التأميني 3</w:t>
        <w:br/>
        <w:t>,0 (518765-0) ليصبح الايقاف ‎٠١77/8/١‏ بدلا ‎7077/15/١‏</w:t>
        <w:br/>
        <w:br/>
        <w:t>استنادا لأحكام قانون الضمان الاجتماعيء أعلمكم بقرار المؤسسة العامة للضمان</w:t>
        <w:br/>
        <w:br/>
        <w:t>الندة شري العامة الاجتماعي/مدير إدارة فرع المفرق القاضي بما يلي :تعديل ايقاف العامل (سالم</w:t>
        <w:br/>
        <w:t>4 لنمقاء لات ادس | سليمان سالم سلمى) والذي يحمل الرقم الشخصي ‎)٠٠١117٠٠٠075(‏ ليصبح | المفرق</w:t>
        <w:br/>
        <w:t>ا الايقاف ‎٠١77/9/1‏ بدلا ‎7077/9/١‏</w:t>
        <w:br/>
        <w:br/>
        <w:t>استنادا لأحكام قانون الضمان الاجتماعيء أعلمكم بقرار المؤسسة العامة للضمان</w:t>
        <w:br/>
        <w:t>الفاضل/الفاضلة: سالم | الاجتماعي/مدير إدارة فرع المفرق القاضي بما يلي :تعديل الايقاف لدى المنشأه</w:t>
        <w:br/>
        <w:t>530 سليمان سالم سلمى (شركة اسامة القضاة وشركاه للمقاولات الانشائية) والتي تحمل الرقم التأميني ا المفرق</w:t>
        <w:br/>
        <w:t>و1 (189785.0) ليصبح الايقاف ‎٠١55/9/١‏ بدلا ‎7077/7/١‏</w:t>
        <w:br/>
        <w:br/>
        <w:t>استنادا لأحكام قانون الضمان الاجتماعيء أعلمكم بقرار المؤسسة العامة للضمان</w:t>
        <w:br/>
        <w:br/>
        <w:t>مده | الاجتماعي/مدير إدارة فرع المفرق القاضي بما يلي :تعديل ايقاف العامل (نشات</w:t>
        <w:br/>
        <w:t>إشر: 1 5 9 قه الشة فرة</w:t>
        <w:br/>
        <w:t>للك بمقاء يت يدعي | عبدالتواب فيصل عبدالمجيد) والذي يحمل الرقم الشخصي ‎)٠١١40517١50(‏ | المفرق</w:t>
        <w:br/>
        <w:br/>
        <w:t>م ليصبح الايقاف ‎7١77/9/١‏ بدلا ‎5077/9/١‏</w:t>
        <w:br/>
        <w:br/>
        <w:br/>
        <w:t>--- Page 6 ---</w:t>
        <w:br/>
        <w:t>التسلسل</w:t>
        <w:br/>
        <w:br/>
        <w:t>ا</w:t>
        <w:br/>
        <w:br/>
        <w:t>0</w:t>
        <w:br/>
        <w:br/>
        <w:t>انك</w:t>
        <w:br/>
        <w:br/>
        <w:t>0</w:t>
        <w:br/>
        <w:br/>
        <w:t>0</w:t>
        <w:br/>
        <w:br/>
        <w:t>اسم المؤمن عليه/</w:t>
        <w:br/>
        <w:t>المنشاة</w:t>
        <w:br/>
        <w:t>رقم التأمين/ رقم وطني</w:t>
        <w:br/>
        <w:t>الفاضل/الفاضلة: نشات</w:t>
        <w:br/>
        <w:t>عبدالتواب فيصل</w:t>
        <w:br/>
        <w:t>عبدالمجيد</w:t>
        <w:br/>
        <w:t>ثهالا؟. ‎١.‏</w:t>
        <w:br/>
        <w:t>‏السادة شركه اسامه</w:t>
        <w:br/>
        <w:t>القضاه وشركاه</w:t>
        <w:br/>
        <w:t>للمقاولات الانشائيه</w:t>
        <w:br/>
        <w:t>رضن</w:t>
        <w:br/>
        <w:br/>
        <w:t>الفاضل/الفاضلة: مهد</w:t>
        <w:br/>
        <w:t>السيد سالم علي</w:t>
        <w:br/>
        <w:t>لف الكل</w:t>
        <w:br/>
        <w:br/>
        <w:t>السادة شركه اسامه</w:t>
        <w:br/>
        <w:t>القضاه وشركاه</w:t>
        <w:br/>
        <w:br/>
        <w:t>للمقاولات الانشائيه</w:t>
        <w:br/>
        <w:t>ل لضن</w:t>
        <w:br/>
        <w:br/>
        <w:t>الفاضل/الفاضلة: فرج</w:t>
        <w:br/>
        <w:t>فرج على ظهره</w:t>
        <w:br/>
        <w:br/>
        <w:t>ل</w:t>
        <w:br/>
        <w:br/>
        <w:t>السادة شركه اسامه</w:t>
        <w:br/>
        <w:t>القضاه وشركاه</w:t>
        <w:br/>
        <w:br/>
        <w:t>للمقاولات الانشائيه</w:t>
        <w:br/>
        <w:t>لل شن</w:t>
        <w:br/>
        <w:br/>
        <w:t>الفاضل/الفاضلة: مهد</w:t>
        <w:br/>
        <w:br/>
        <w:t>عبدالعظيم حسين عطيه</w:t>
        <w:br/>
        <w:t>الملطيض 0 للا</w:t>
        <w:br/>
        <w:br/>
        <w:t>السادة شركه اسامه</w:t>
        <w:br/>
        <w:t>القضاه وشركاه</w:t>
        <w:br/>
        <w:br/>
        <w:t>للمقاولات الانشائيه</w:t>
        <w:br/>
        <w:t>ل لضن</w:t>
        <w:br/>
        <w:br/>
        <w:t>الفاضل/الفاضلة: مظهر</w:t>
        <w:br/>
        <w:t>جمال سعد عبدالله</w:t>
        <w:br/>
        <w:t>ل</w:t>
        <w:br/>
        <w:br/>
        <w:t>السادة شركه اسامه</w:t>
        <w:br/>
        <w:t>القضاه وشركاه</w:t>
        <w:br/>
        <w:br/>
        <w:t>للمقاولات الانشائيه</w:t>
        <w:br/>
        <w:t>ل لضن</w:t>
        <w:br/>
        <w:br/>
        <w:t>الفاضل/الفاضلة: ياسر</w:t>
        <w:br/>
        <w:t>مهد عبدالجواد</w:t>
        <w:br/>
        <w:br/>
        <w:t>عبدالجواد</w:t>
        <w:br/>
        <w:t>ل ا</w:t>
        <w:br/>
        <w:br/>
        <w:t>السادة شركه اسامه</w:t>
        <w:br/>
        <w:t>القضاه وشركاه</w:t>
        <w:br/>
        <w:br/>
        <w:t>للمقاولات الانشائيه</w:t>
        <w:br/>
        <w:t>ل لضن</w:t>
        <w:br/>
        <w:br/>
        <w:t>الفاضل/الفاضلة: سامى</w:t>
        <w:br/>
        <w:t>مساعد عبدالتواب</w:t>
        <w:br/>
        <w:t>معوض</w:t>
        <w:br/>
        <w:br/>
        <w:t>١٠../م؟هاهالك‎</w:t>
        <w:br/>
        <w:br/>
        <w:t>السادة شركه اسامه</w:t>
        <w:br/>
        <w:br/>
        <w:t>القضاه وشركاه</w:t>
        <w:br/>
        <w:t>للمقاولات الانشائيه</w:t>
        <w:br/>
        <w:t>رضن</w:t>
        <w:br/>
        <w:br/>
        <w:t>القرار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(5875-0) ليصبح الايقاف ‎١/5/78371‏ بدلا ‎.1/75/5١75‏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(ممد السيد</w:t>
        <w:br/>
        <w:t>سالم علي) والذي يحمل الرقم الشخصي ‎)٠١١١١5778٠6١(‏ ليصبح الايقاف</w:t>
        <w:br/>
        <w:t>اا ابل ا</w:t>
        <w:br/>
        <w:t>استنادا لأحكام قانون الضمان الاجتماعيء أعلمكم بقرار المؤسسة العامة للضمان</w:t>
        <w:br/>
        <w:t>الاجتماعي/مدير إدارة فر 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(0-.18768) ليصبح الايقاف ‎٠١77/8/١‏ بدلا ‎7١77/7/١‏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(فرج فرج</w:t>
        <w:br/>
        <w:t>علي ظهره) والذي يحمل الرقم الشخصي ‎)٠١١8١175119(‏ ليصبح الايقاف</w:t>
        <w:br/>
        <w:t>ا بدلا 1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589500 ) ليصبح الايقاف ‎٠١77/4/١‏ بدلا ‎7١77/1/١‏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(هد</w:t>
        <w:br/>
        <w:t>عبدالعظيم حسين عطية) والذي يحمل الرقم الشخصي ‎)٠١٠٠١١7735(‏ ليصبح</w:t>
        <w:br/>
        <w:t>الايقاف ‎7077/9/1١‏ بدلا ‎7077/9/١‏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(.5؟"1) ليصبح الايقاف ‎7077/9/١‏ بدلا 7077/5/1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(مظهر</w:t>
        <w:br/>
        <w:t>جمال سعد عبدالله) والذي يحمل الرقم الشخصي (49 415 ‎)٠١١57‏ ليصبح الايقاف</w:t>
        <w:br/>
        <w:t>‎١‏ بدلا 17/1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(0-.18768) ليصبح الايقاف ‎٠١77/5/١‏ بدلا ‎7١77/7/١‏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:الغاء حركه الايقاف للعامل</w:t>
        <w:br/>
        <w:t>(ياسر مهد عبدالجواد عبدالجواد) والذي يحمل الرقم الشخصي (؟1١9857541١١٠)‏</w:t>
        <w:br/>
        <w:t>بتاريخ ‎٠١77/7/١‏ واعتبار العامل مستمر لغاية تاريخ ‎7١517/4/١‏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:الغاء حركه الايقاف لدى</w:t>
        <w:br/>
        <w:t>المنشأه (شركة اسامه القضاه وشركاه للمقاولات الانشائية) والتي تحمل الرقم</w:t>
        <w:br/>
        <w:t>التأميني ‎)58757٠٠(‏ بتاريخ ‎٠١77/7/١‏ واعتبار الاشتراك في الضمان مستمر</w:t>
        <w:br/>
        <w:t>لغاية تاريخ ١/9/؟751١7.‏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حركة الايقاف للعامل</w:t>
        <w:br/>
        <w:t>(سامي مساعد عبدالتواب معوض) والذي يحمل الرقم الشخصي</w:t>
        <w:br/>
        <w:t>‎)٠٠١7751515(‏ ليصبح بتاريخ ‎٠١71/9/١‏ بدلا من ‎1١71/15/١‏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حركة الايقاف لدى</w:t>
        <w:br/>
        <w:t>المنشأه (شركة اسامة القضاة وشركاه للمقاولات الانشائية) والتي تحمل الرقم</w:t>
        <w:br/>
        <w:t>التأميني ‎)17”757.٠(‏ ليصبح بتاريخ ‎٠١77/5/١‏ بدلا ‎7١77/7/١‏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حركة الايقاف للعامل</w:t>
        <w:br/>
        <w:t>(اشرف مساعد عبدالتواب معوض) والذي يحمل الرقم الشخصي</w:t>
        <w:br/>
        <w:t>‎١١8865485‏ ) ليصبح بتاريخ ‎٠١77/9/١‏ بدلا ‎1077/7/١‏</w:t>
        <w:br/>
        <w:br/>
        <w:t>المفرق</w:t>
        <w:br/>
        <w:br/>
        <w:t>المفرق</w:t>
        <w:br/>
        <w:br/>
        <w:t>المفرق</w:t>
        <w:br/>
        <w:br/>
        <w:t>المفرق</w:t>
        <w:br/>
        <w:br/>
        <w:t>المفرق</w:t>
        <w:br/>
        <w:br/>
        <w:t>المفرق</w:t>
        <w:br/>
        <w:br/>
        <w:br/>
        <w:t>--- Page 7 ---</w:t>
        <w:br/>
        <w:t>لقرةاا</w:t>
        <w:br/>
        <w:br/>
        <w:t>التسلسل</w:t>
        <w:br/>
        <w:br/>
        <w:t>0</w:t>
        <w:br/>
        <w:t>يت</w:t>
        <w:br/>
        <w:t>0</w:t>
        <w:br/>
        <w:br/>
        <w:t>0</w:t>
        <w:br/>
        <w:br/>
        <w:t>بضة</w:t>
        <w:br/>
        <w:br/>
        <w:t>فرك</w:t>
        <w:br/>
        <w:br/>
        <w:t>إرفية</w:t>
        <w:br/>
        <w:br/>
        <w:t>5</w:t>
        <w:br/>
        <w:br/>
        <w:t>كل</w:t>
        <w:br/>
        <w:br/>
        <w:t>وخر</w:t>
        <w:br/>
        <w:br/>
        <w:t>لايك</w:t>
        <w:br/>
        <w:br/>
        <w:t>اسم المؤمن عليه/</w:t>
        <w:br/>
        <w:t>المنشاة</w:t>
        <w:br/>
        <w:t>رقم التأمين/ رقم وطني</w:t>
        <w:br/>
        <w:t>الفاضل/الفاضلة:</w:t>
        <w:br/>
        <w:t>اشرف مساعد</w:t>
        <w:br/>
        <w:t>عبدالتواب معوض</w:t>
        <w:br/>
        <w:t>لني لكل</w:t>
        <w:br/>
        <w:t>السادة شركه اسامه</w:t>
        <w:br/>
        <w:t>القضاه وشركاه</w:t>
        <w:br/>
        <w:t>للمقاولات الانشائيه</w:t>
        <w:br/>
        <w:t>رضن</w:t>
        <w:br/>
        <w:t>الفاضل/الفاضلة:</w:t>
        <w:br/>
        <w:t>عبدالرحمن غازى عبده</w:t>
        <w:br/>
        <w:t>بدر</w:t>
        <w:br/>
        <w:t>ل</w:t>
        <w:br/>
        <w:t>السادة شركه اسامه</w:t>
        <w:br/>
        <w:t>القضاه وشركاه</w:t>
        <w:br/>
        <w:t>للمقاولات الانشائيه</w:t>
        <w:br/>
        <w:t>رضن</w:t>
        <w:br/>
        <w:br/>
        <w:t>الفاضل/الفاضلة: احمد</w:t>
        <w:br/>
        <w:t>مجاور عبدالعال</w:t>
        <w:br/>
        <w:t>عبدالمجيد</w:t>
        <w:br/>
        <w:t>‎١٠15889 1""«*‏</w:t>
        <w:br/>
        <w:br/>
        <w:t>السادة شركه اسامه</w:t>
        <w:br/>
        <w:t>القضاه وشركاه</w:t>
        <w:br/>
        <w:br/>
        <w:t>للمقاولات الانشائيه</w:t>
        <w:br/>
        <w:t>ل لضن</w:t>
        <w:br/>
        <w:br/>
        <w:t>الفاضل/الفاضلة:</w:t>
        <w:br/>
        <w:t>رمضان احمد مهد</w:t>
        <w:br/>
        <w:t>عبداللطيف</w:t>
        <w:br/>
        <w:t>ل</w:t>
        <w:br/>
        <w:br/>
        <w:t>السادة منجرة علي</w:t>
        <w:br/>
        <w:t>ناصر ابو لباد</w:t>
        <w:br/>
        <w:t>المحترمين</w:t>
        <w:br/>
        <w:t>‎١١04.٠‏</w:t>
        <w:br/>
        <w:br/>
        <w:t>الفاضل/الفاضلة: احمد</w:t>
        <w:br/>
        <w:t>عبدالتواب شهاب عمر</w:t>
        <w:br/>
        <w:t>ل</w:t>
        <w:br/>
        <w:br/>
        <w:t>السادة منجرة علي</w:t>
        <w:br/>
        <w:t>ناصر ابو لباد</w:t>
        <w:br/>
        <w:t>المحترمين</w:t>
        <w:br/>
        <w:t>‎١١04.٠‏</w:t>
        <w:br/>
        <w:br/>
        <w:t>الفاضل/الفاضلة: احمد</w:t>
        <w:br/>
        <w:t>ابراهيم حسن منصور</w:t>
        <w:br/>
        <w:t>لض 0 ‎١‏</w:t>
        <w:br/>
        <w:br/>
        <w:t>السادة منجرة علي</w:t>
        <w:br/>
        <w:t>ناصر ابو لباد</w:t>
        <w:br/>
        <w:t>المحترمين</w:t>
        <w:br/>
        <w:t>00 لفقل</w:t>
        <w:br/>
        <w:t>الفاضل/الفاضلة: ماهر</w:t>
        <w:br/>
        <w:t>عبدالخالق عبدالحليم</w:t>
        <w:br/>
        <w:br/>
        <w:t>1١١ ‏جبل11/565517‎</w:t>
        <w:br/>
        <w:br/>
        <w:t>القرار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حركة الايقاف لدى</w:t>
        <w:br/>
        <w:t>المنشأه (شركة اسامة القضاة وشركاه للمقاولات الانشائية) والتي تحمل الرقم</w:t>
        <w:br/>
        <w:t>التأميني ‎.٠(‏ 757 ”17) ليصبح بتاريخ ‎٠١77/9/١‏ بدلا ‎7١77/7/١‏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</w:t>
        <w:br/>
        <w:t>(عبدالرحمن غازي عبده بدر) والذي يحمل الرقم الشخصي ‎)٠١١94151/8٠0(‏</w:t>
        <w:br/>
        <w:t>‏ليصبح الايقاف ‎٠١77/8/١‏ بدلا ‎7١71/15/١‏ ,.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(..*5؟1) ليصبح الايقاف ‎5077/8/١‏ بدلا ‎7077/7/١‏ 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(احمد</w:t>
        <w:br/>
        <w:t>مجاور عبدالعال عبدالمجيد) والذي يحمل الرقم الشخصي ‎)٠١١548/851575(‏</w:t>
        <w:br/>
        <w:t>‏ليصبح الايقاف ‎٠١77/1/١‏ بدلا ‎7١77/1/١‏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(.18786) ليصبح الايقاف ‎٠١77/9/١‏ بدلا ‎7077/7/١‏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(رمضان</w:t>
        <w:br/>
        <w:t>احمد مهد عبداللطيف) والذي يحمل الرقم الشخصي ‎)٠١٠١817535757٠0(‏ ليصبح</w:t>
        <w:br/>
        <w:t>الايقاف ‎7077/9/١‏ بدلا ‎7077/9/١‏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(شركة اسامة القضاة وشركاه للمقاولات الانشائية) والتي تحمل الرقم التأميني</w:t>
        <w:br/>
        <w:t>(.18786) ليصبح الايقاف ‎٠١77/9/١‏ بدلا ‎7077/7/١‏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‎١:‏ تعديل ايقاف المؤمن عليه</w:t>
        <w:br/>
        <w:t>احمد عبد التواب شهاب عمر رقم شخصي ‎)٠١١755757٠05(‏ ليصبح بتاريخ</w:t>
        <w:br/>
        <w:br/>
        <w:t>‎0١‏ بدلا من تاريخ ‎٠١77/1/١‏ وبراتب كانون الثاني ‎)١45( ٠١7١‏ دينار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منجرة علي</w:t>
        <w:br/>
        <w:br/>
        <w:t>‏ناصر ابو لباد رقم تاميني ‎)١5 7155 0٠(‏ ليصبح بتاريخ ‎١1/05/7١77‏ بدلا من</w:t>
        <w:br/>
        <w:t>تاريخ ‎٠١77/1/١‏ وبراتب كانون الثاني ‎)١45( ٠١7١‏ دينار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‎١:‏ تعديل ايقاف المؤمن عليه</w:t>
        <w:br/>
        <w:t>احمد ابراهيم حسن منصور رقم شخصي ‎)٠١11755357751(‏ ليصبح بتاريخ</w:t>
        <w:br/>
        <w:br/>
        <w:t>‏01 بدلا من تاريخ ‎٠١77/1/١‏ وبراتب كانون الثاني ‎)١45( ٠١7١‏ دينار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منجرة علي</w:t>
        <w:br/>
        <w:br/>
        <w:t>‏ناصر ابو لباد رقم تاميني ‎)١5 7155 .٠(‏ ليصبح بتاريخ ‎٠١77/5/١‏ بدلا من</w:t>
        <w:br/>
        <w:t>تاريخ ‎7١77/1/١‏ وبراتب كانون الثاني ‎)١45( ٠١7‏ دينار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‎١:‏ تعديل ايقاف المؤمن عليه</w:t>
        <w:br/>
        <w:t>ماهر عبد الخالق عبد الحليم على جبل رقم شخصي ‎)٠١١17555517(‏ ليصبح</w:t>
        <w:br/>
        <w:t>بتاريخ ‎٠١77/5/١‏ بدلا من تاريخ ‎7١71/17/١‏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منجرة علي</w:t>
        <w:br/>
        <w:t>ناصر ابو لباد رقم تاميني ‎)١5 7155 ٠٠(‏ ليصبح بتاريخ ‎٠١77/5/١‏ بدلا من</w:t>
        <w:br/>
        <w:br/>
        <w:t>‎5077/5/١ ‏تاريخ‎</w:t>
        <w:br/>
        <w:br/>
        <w:t>‏المفرق</w:t>
        <w:br/>
        <w:br/>
        <w:br/>
        <w:t>--- Page 8 ---</w:t>
        <w:br/>
        <w:t>التسلسل</w:t>
        <w:br/>
        <w:br/>
        <w:t>م</w:t>
        <w:br/>
        <w:br/>
        <w:t>6</w:t>
        <w:br/>
        <w:br/>
        <w:t>1</w:t>
        <w:br/>
        <w:br/>
        <w:t>6”</w:t>
        <w:br/>
        <w:br/>
        <w:t>50</w:t>
        <w:br/>
        <w:br/>
        <w:t>68</w:t>
        <w:br/>
        <w:br/>
        <w:t>6</w:t>
        <w:br/>
        <w:br/>
        <w:t>5</w:t>
        <w:br/>
        <w:br/>
        <w:t>5</w:t>
        <w:br/>
        <w:br/>
        <w:t>4</w:t>
        <w:br/>
        <w:br/>
        <w:t>6١</w:t>
        <w:br/>
        <w:br/>
        <w:t>اسم المؤمن عليه/</w:t>
        <w:br/>
        <w:t>المنشاة</w:t>
        <w:br/>
        <w:t>رقم التأمين/ رقم وطني</w:t>
        <w:br/>
        <w:t>السادة منجرة علي</w:t>
        <w:br/>
        <w:t>ناصر ابو لباد</w:t>
        <w:br/>
        <w:t>المحترمين</w:t>
        <w:br/>
        <w:t>قل</w:t>
        <w:br/>
        <w:t>الفاضل/الفاضلة:</w:t>
        <w:br/>
        <w:t>عبدالرحمن وحيد</w:t>
        <w:br/>
        <w:t>رمزى ابوشعيشع</w:t>
        <w:br/>
        <w:t>ل ‎١‏</w:t>
        <w:br/>
        <w:t>‏السادة منجرة علي</w:t>
        <w:br/>
        <w:t>ناصر ابو لباد</w:t>
        <w:br/>
        <w:t>المحترمين</w:t>
        <w:br/>
        <w:t>قل</w:t>
        <w:br/>
        <w:t>الفاضل/الفاضلة:</w:t>
        <w:br/>
        <w:t>عبدالحميد هد</w:t>
        <w:br/>
        <w:t>عبدالحميد عيسى</w:t>
        <w:br/>
        <w:t>اف ‎١‏</w:t>
        <w:br/>
        <w:br/>
        <w:t>السادة منجرة علي</w:t>
        <w:br/>
        <w:t>ناصر ابو لباد</w:t>
        <w:br/>
        <w:t>المحترمين</w:t>
        <w:br/>
        <w:t>‎١١04.٠‏</w:t>
        <w:br/>
        <w:br/>
        <w:t>الفاضل/الفاضلة: مهد</w:t>
        <w:br/>
        <w:t>سيد احمد عبدالرحمن</w:t>
        <w:br/>
        <w:t>ل ‎١0‏</w:t>
        <w:br/>
        <w:br/>
        <w:t>الفاضل/الفاضلة: مهد</w:t>
        <w:br/>
        <w:t>سعيد مصطفى سالم</w:t>
        <w:br/>
        <w:t>مصطفى</w:t>
        <w:br/>
        <w:br/>
        <w:t>يات لحن ‎١0‏</w:t>
        <w:br/>
        <w:br/>
        <w:t>الفاضل/الفاضلة: مهد</w:t>
        <w:br/>
        <w:t>عاطف عبدالفتاح</w:t>
        <w:br/>
        <w:t>يوسف</w:t>
        <w:br/>
        <w:t>ا ار ‎١‏</w:t>
        <w:br/>
        <w:br/>
        <w:t>السادة ياسر حمد</w:t>
        <w:br/>
        <w:br/>
        <w:t>فنطول الخريشه</w:t>
        <w:br/>
        <w:t>المحترمين</w:t>
        <w:br/>
        <w:t>ثللا..هوه١‏</w:t>
        <w:br/>
        <w:br/>
        <w:t>الفاضل/الفاضلة: خالد</w:t>
        <w:br/>
        <w:t>جمعة شعبان زايد</w:t>
        <w:br/>
        <w:t>‎٠0 *‏</w:t>
        <w:br/>
        <w:br/>
        <w:t>السادة ياسر حمد</w:t>
        <w:br/>
        <w:br/>
        <w:t>فنطول الخريشه</w:t>
        <w:br/>
        <w:t>المحترمين</w:t>
        <w:br/>
        <w:t>ثللا..هوه١‏</w:t>
        <w:br/>
        <w:br/>
        <w:t>الفاضل/الفاضلة: طاهر</w:t>
        <w:br/>
        <w:t>ربيع ند احمد</w:t>
        <w:br/>
        <w:t>ا</w:t>
        <w:br/>
        <w:br/>
        <w:t>السادة ياسر حمد</w:t>
        <w:br/>
        <w:br/>
        <w:t>فنطول الخريشه</w:t>
        <w:br/>
        <w:t>المحترمين</w:t>
        <w:br/>
        <w:t>ثللا..هوه١‏</w:t>
        <w:br/>
        <w:br/>
        <w:t>القرار</w:t>
        <w:br/>
        <w:br/>
        <w:t>استنادا لأحكام قانون الضمان الاجتماعيء أعلمكم بقرار المؤسسة العامة للضمان</w:t>
        <w:br/>
        <w:br/>
        <w:t>الاجتماعي/مدير إدارة فرع المفرق القاضي بما يلي :تعديل ايقاف المؤمن عليه عبد</w:t>
        <w:br/>
        <w:t>الرحمن وحيد رمزي ابو شعيشع رقم شخصي ‎)٠1١1175555.٠0(‏ ليصبح بتاريخ</w:t>
        <w:br/>
        <w:br/>
        <w:t>‎6/١‏ ه بدلا من تاريخ ل ل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منجرة علي</w:t>
        <w:br/>
        <w:t>ناصر ابو لباد رقم تاميني ‎)١5 7155 ٠٠(‏ ليصبح بتاريخ ‎٠١77/5/١‏ بدلا من</w:t>
        <w:br/>
        <w:br/>
        <w:t>‎7077/15/١ ‏تاريخ‎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يلي: تعديل ايقاف المؤمن عليه عبد</w:t>
        <w:br/>
        <w:t>الحميد مد عبد الحميد عيسى رقم شخصي ‎)٠١117551705(‏ ليصبح بتاريخ</w:t>
        <w:br/>
        <w:br/>
        <w:t>‎7١77/7/١ ‏بدلا من تاريخ‎  ه‎ 5/١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منجرة علي</w:t>
        <w:br/>
        <w:t>ناصر ابو لباد رقم تاميني ‎)١5 51515 .٠(‏ ليصبح بتاريخ ‎٠١77/5/١‏ بدلا من</w:t>
        <w:br/>
        <w:br/>
        <w:t>‎7١77/1/١ ‏تاريخ‎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‎١:‏ تعديل ايقاف المؤمن عليه</w:t>
        <w:br/>
        <w:t>مد سيد احمد عبد الرحمن رقم شخصي ‎)٠١11751٠0**4(‏ ليصبح بتاريخ</w:t>
        <w:br/>
        <w:br/>
        <w:t>‏1 بدلا من تاريخ ‎٠١77/1/١‏ وبراتب كانون الثاني ‎٠١77‏ (45 ') دينار</w:t>
        <w:br/>
        <w:t>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منجرة علي</w:t>
        <w:br/>
        <w:t>ناصر ابو لباد رقم تاميني ‎)١5 5155 ٠٠(‏ ليصبح بتاريخ ‎٠١77/5/١‏ بدلا من</w:t>
        <w:br/>
        <w:br/>
        <w:t>‏تاريخ ‎7١77/1/١‏ وبراتب كانون الثاني ‎)١45( ٠١7‏ دينار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(ياسر حمد فنطول الخريشه) والتي تحمل الرقم التأميني ‎)١151٠٠07٠١(‏ ليصبح</w:t>
        <w:br/>
        <w:t>‎0١‏ د بدلا من ‎7١77/5/١‏ واعادة الشمول بتاريخ ‎7١77/١7/١‏ براتب</w:t>
        <w:br/>
        <w:t>5 دينار واعتماد راتب كانون ثاني ‎٠١77‏ براتب ‎7٠١‏ دينار والايقاف بتاريخ</w:t>
        <w:br/>
        <w:t>لل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(ياسر حمد فنطول الخريشه) والتي تحمل الرقم التأميني ‎)١155٠٠7٠١(‏ ليصبح</w:t>
        <w:br/>
        <w:t>67/1 بدلا من ‎3٠١77/1١1١/١‏ واعتماد راتب كانون ثاني ‎٠١177‏ براتب ‎76١‏</w:t>
        <w:br/>
        <w:t>‏دينار.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(خالد جمعه</w:t>
        <w:br/>
        <w:t>شعبان زايد) والذي يحمل الرقم الشخصي ‎)٠١١١54/8541575(‏ ليصبح</w:t>
        <w:br/>
        <w:t>هبدلا من١/ه/؟7.؟‏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:تعديل ايقافكم لدى المنشأه</w:t>
        <w:br/>
        <w:br/>
        <w:t>‏(ياسر حمد فنطول الخريشه) والتي تحمل الرقم التأميني ‎)١151٠٠07٠١(‏ ليصبح</w:t>
        <w:br/>
        <w:t>0 بدلا من ١/ه/77.؟‏</w:t>
        <w:br/>
        <w:br/>
        <w:t>‏استنادا لأحكام قانون الضمان الاجتماعيء أعلمكم بقرار المؤسسة العامة للضمان</w:t>
        <w:br/>
        <w:br/>
        <w:t>‏الاجتماعي/مدير إدارة فرع المفرق القاضي بما يلي :الغاء ايقاف العامل (طاهر ربيع</w:t>
        <w:br/>
        <w:br/>
        <w:t>‏مد احمد) والذي يحمل الرقم الشخصي ‎)٠١١5 54/85 541١7(‏ بتاريخ ‎7١77/1١/١‏</w:t>
        <w:br/>
        <w:t>‏واعتماد راتب كانون ثاني ‎٠١7‏ براتب ‎55١‏ دينار.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:الغاء ايقافكم لدى المنشأة</w:t>
        <w:br/>
        <w:t>(ياسر حمد فنطول الخريشة) والتي تحمل الرقم التأميني ‎)١54٠017٠١(‏ بتاريخ</w:t>
        <w:br/>
        <w:t>‎&lt;١‏ ,واعتماد راتب كانون ثاني ‎٠١77‏ براتب ١5؟‏ دينار.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:شمول العامل (مدحت رمضان</w:t>
        <w:br/>
        <w:t>هلال احمد) والذي يحمل الرقم الشخصي (؟5775577405١١٠)‏ بتاريخ ‎1١/5/7١71‏</w:t>
        <w:br/>
        <w:t>‏براتب ‎56١‏ دينار</w:t>
        <w:br/>
        <w:br/>
        <w:t>‎27</w:t>
        <w:br/>
        <w:br/>
        <w:t>‏العنوان</w:t>
        <w:br/>
        <w:br/>
        <w:t>‏المفرق</w:t>
        <w:br/>
        <w:br/>
        <w:t>‏المفرق</w:t>
        <w:br/>
        <w:br/>
        <w:t>‏المفرق</w:t>
        <w:br/>
        <w:br/>
        <w:t>‏المفرق</w:t>
        <w:br/>
        <w:br/>
        <w:t>‏المفرق</w:t>
        <w:br/>
        <w:br/>
        <w:t>‏المفرق</w:t>
        <w:br/>
        <w:br/>
        <w:br/>
        <w:t>--- Page 9 ---</w:t>
        <w:br/>
        <w:t>انا</w:t>
        <w:br/>
        <w:br/>
        <w:t>التسلسل</w:t>
        <w:br/>
        <w:br/>
        <w:t>6</w:t>
        <w:br/>
        <w:t>*0</w:t>
        <w:br/>
        <w:t>65</w:t>
        <w:br/>
        <w:t>6</w:t>
        <w:br/>
        <w:t>0</w:t>
        <w:br/>
        <w:t>ع6</w:t>
        <w:br/>
        <w:t>01</w:t>
        <w:br/>
        <w:br/>
        <w:t>6</w:t>
        <w:br/>
        <w:br/>
        <w:t>5١</w:t>
        <w:br/>
        <w:br/>
        <w:t>5</w:t>
        <w:br/>
        <w:br/>
        <w:t>برا</w:t>
        <w:br/>
        <w:br/>
        <w:t>54</w:t>
        <w:br/>
        <w:br/>
        <w:t>اسم المؤمن عليه/</w:t>
        <w:br/>
        <w:t>المنشاة</w:t>
        <w:br/>
        <w:t>رقم التأمين/ رقم وطني</w:t>
        <w:br/>
        <w:t>الفاضل/الفاضلة: مدحت</w:t>
        <w:br/>
        <w:t>رمضان هلال احمد</w:t>
        <w:br/>
        <w:t>لضت ‎١‏</w:t>
        <w:br/>
        <w:br/>
        <w:t>السادة ياسر حمد</w:t>
        <w:br/>
        <w:t>فنطول الخريشه</w:t>
        <w:br/>
        <w:t>المحترمين</w:t>
        <w:br/>
        <w:t>ثرلاء .هه</w:t>
        <w:br/>
        <w:t>الفاضل/الفاضلة: ممد</w:t>
        <w:br/>
        <w:t>رشوان حامد علي</w:t>
        <w:br/>
        <w:t>ل</w:t>
        <w:br/>
        <w:br/>
        <w:t>السادة ياسر حمد</w:t>
        <w:br/>
        <w:t>فنطول الخريشه</w:t>
        <w:br/>
        <w:t>المحترمين</w:t>
        <w:br/>
        <w:t>00ل</w:t>
        <w:br/>
        <w:t>الفاضل/الفاضلة:</w:t>
        <w:br/>
        <w:t>محمود هلال مسلم</w:t>
        <w:br/>
        <w:t>حسن</w:t>
        <w:br/>
        <w:t>مقكااخ لدم</w:t>
        <w:br/>
        <w:br/>
        <w:t>الفاضل/الفاضلة: ياسر</w:t>
        <w:br/>
        <w:t>عويس زايد طه</w:t>
        <w:br/>
        <w:t>ل يت ا</w:t>
        <w:br/>
        <w:br/>
        <w:t>السادة بسام حميدان</w:t>
        <w:br/>
        <w:t>خليل الحمايده</w:t>
        <w:br/>
        <w:t>المحترمين</w:t>
        <w:br/>
        <w:t>سل</w:t>
        <w:br/>
        <w:t>الفاضل/الفاضلة: السيد</w:t>
        <w:br/>
        <w:t>علي يد ابراهيم</w:t>
        <w:br/>
        <w:t>ل</w:t>
        <w:br/>
        <w:br/>
        <w:t>السادة بسام حميدان</w:t>
        <w:br/>
        <w:t>خليل الحمايده</w:t>
        <w:br/>
        <w:t>المحترمين</w:t>
        <w:br/>
        <w:t>للا</w:t>
        <w:br/>
        <w:br/>
        <w:t>الفاضل/الفاضلة: علي</w:t>
        <w:br/>
        <w:t>مد عبدالحميد هد</w:t>
        <w:br/>
        <w:t>كولم ‎١٠.44:‏</w:t>
        <w:br/>
        <w:br/>
        <w:t>السادة بسام حميدان</w:t>
        <w:br/>
        <w:t>خليل الحمايده</w:t>
        <w:br/>
        <w:t>المحترمين</w:t>
        <w:br/>
        <w:t>للا</w:t>
        <w:br/>
        <w:br/>
        <w:t>الفاضل/الفاضلة:</w:t>
        <w:br/>
        <w:t>مصطفى محمود هد</w:t>
        <w:br/>
        <w:t>احمد</w:t>
        <w:br/>
        <w:t>ال</w:t>
        <w:br/>
        <w:br/>
        <w:t>السادة بسام حميدان</w:t>
        <w:br/>
        <w:t>خليل الحمايده</w:t>
        <w:br/>
        <w:t>المحترمين</w:t>
        <w:br/>
        <w:t>للا</w:t>
        <w:br/>
        <w:br/>
        <w:t>القرار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:شمولكم لدى المنشأه (ياسر</w:t>
        <w:br/>
        <w:t>حمد فنطول الخريشة) والتي تحمل الرقم التأميني ‎)١55٠٠7٠١(‏ بتاريخ</w:t>
        <w:br/>
        <w:t>براتب ‎7١٠١‏ دينار.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:الغاء ايقاف العامل (نمد رشوان</w:t>
        <w:br/>
        <w:t>حامد علي) والذي يحمل الرقم الشخصي ‎)٠١١1755758518(‏ بتاريخ ١/؟/7١7,.‏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:الغاء ايقافكم لدى المنشأة</w:t>
        <w:br/>
        <w:t>(ياسر حمد فنطول الخريشة) والتي تحمل الرقم التأميني ‎)١54٠0017٠١(‏ بتاريخ</w:t>
        <w:br/>
        <w:t>لل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:الغاء ايقاف العامل (محمود</w:t>
        <w:br/>
        <w:t>هلال مسلم حسن) والذي يحمل الرقم الشخصي ‎)٠٠١١١٠.٠0555(‏ بتاريخ</w:t>
        <w:br/>
        <w:t>90 واعتماد راتب كانون ثاني ‎٠١77‏ براتب ‎75١‏ دينار.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:الغاء ايقافكم لدى المنشأة</w:t>
        <w:br/>
        <w:t>(ياسر حمد فنطول الخريشة) والتي تحمل الرقم التأميني ‎)١54٠0017٠١(‏ بتاريخ</w:t>
        <w:br/>
        <w:t>ه؛» واعتماد راتب كانون ثاني ‎٠١17‏ براتب ‎7٠١‏ دينار.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(ياسر حمد فنطول الخريشه) والتي تحمل الرقم التأميني ‎)١51٠0017٠١(‏ ليصبح</w:t>
        <w:br/>
        <w:t>0ه بدلا من ١/ه/؟7.؟‏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(السيد</w:t>
        <w:br/>
        <w:t>علي مد ابراهيم) والذي يحمل الرقم الشخصي ‎)٠1١١7٠0975751(‏ ليصبح</w:t>
        <w:br/>
        <w:t>. بدلا من ‎٠١77/4/١‏ كون تصريح العمل ينتهي بتاريخ ‎7١57/5/4‏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(بسام حميدان خليل الحمايده ) والتي تحمل الرقم التأميني (١٠/؟58١)‏ ليصبح</w:t>
        <w:br/>
        <w:t>‎71١‏ بدلا من ‎٠١77/4/١‏ كون تصريح العمل ينتهي بتاريخ ‎.7١577/5/‏</w:t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(علي هد</w:t>
        <w:br/>
        <w:t>عبدالحميد ممد) والذي يحمل الرقم الشخصي ‎)٠٠١17545454/55(‏ من تاريخ</w:t>
        <w:br/>
        <w:t>ارلا *؟ 0 بدلامن ‎507/14/1١‏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(بسام حميدان خليل الحمايده) والتي تحمل الرقم التأميني ‎)١5877٠١(‏ من تاريخ</w:t>
        <w:br/>
        <w:t>ارلا/ 07 بدلامن ‎7"/4/١‏ 70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(مصطفى</w:t>
        <w:br/>
        <w:t>محمود مد احمد) والذي يحمل الرقم الشخصي ‎)٠١١4/53757٠0(‏ ليصبح بتاريخ</w:t>
        <w:br/>
        <w:t>‎١‏ بدلا من تاريخ ‎٠ 77/1/١‏ ؟والغاء حركة الايقاف بتاريخ ‎.7١177/4/١‏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(بسام حميدان خليل الحمايده) والتي تحمل الرقم التأميني ‎)١5877٠١(‏ ليصبح</w:t>
        <w:br/>
        <w:t>بتاريخ ‎٠١71/7/١‏ بدلا من تاريخ١/71/17١٠‏ والغاء حركة الايقاف بتاريخ</w:t>
        <w:br/>
        <w:t>ال</w:t>
        <w:br/>
        <w:t>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(السيد</w:t>
        <w:br/>
        <w:t>احمد السيد المهدي) والذي يحمل الرقم الشخصي ‎)٠١١7٠17154571(‏ ليصبح</w:t>
        <w:br/>
        <w:t>١د‏ بدلا من ‎73١7/17/١‏ براتب 45 ؟ دينار وايقافه بتاريخ نهاية التصريح</w:t>
        <w:br/>
        <w:t>في ‎3١77/11/١‏ .ء واعادة شمولة بتاريخ ‎7١77/7/١‏ براتب ‎75١‏ دينار وايقافة</w:t>
        <w:br/>
        <w:t>بتاريخ المغادرة في ‎٠١77/5/١‏ واعاده شمولة بتاريخ ‎7٠١7/8/١‏ براتب ‎7١‏</w:t>
        <w:br/>
        <w:t>‏دينار</w:t>
        <w:br/>
        <w:br/>
        <w:t>المفرق</w:t>
        <w:br/>
        <w:br/>
        <w:br/>
        <w:t>--- Page 10 ---</w:t>
        <w:br/>
        <w:t>التسلسل</w:t>
        <w:br/>
        <w:br/>
        <w:t>ل</w:t>
        <w:br/>
        <w:br/>
        <w:t>ات"</w:t>
        <w:br/>
        <w:br/>
        <w:t>56</w:t>
        <w:br/>
        <w:br/>
        <w:t>588</w:t>
        <w:br/>
        <w:br/>
        <w:t>الا</w:t>
        <w:br/>
        <w:br/>
        <w:t>ا</w:t>
        <w:br/>
        <w:br/>
        <w:t>بنك</w:t>
        <w:br/>
        <w:br/>
        <w:t>5</w:t>
        <w:br/>
        <w:br/>
        <w:t>5</w:t>
        <w:br/>
        <w:br/>
        <w:t>كا</w:t>
        <w:br/>
        <w:br/>
        <w:t>اسم المؤمن عليه/</w:t>
        <w:br/>
        <w:t>المنشاة</w:t>
        <w:br/>
        <w:t>رقم التأمين/ رقم وطني</w:t>
        <w:br/>
        <w:br/>
        <w:t>الفاضل/الفاضلة: السيد</w:t>
        <w:br/>
        <w:t>احمد السيد المهدي</w:t>
        <w:br/>
        <w:t>ا لل</w:t>
        <w:br/>
        <w:br/>
        <w:t>السادة بسام حميدان</w:t>
        <w:br/>
        <w:t>خليل الحمايده</w:t>
        <w:br/>
        <w:t>المحترمين</w:t>
        <w:br/>
        <w:t>للا</w:t>
        <w:br/>
        <w:br/>
        <w:t>الفاضل/الفاضلة: مهد</w:t>
        <w:br/>
        <w:t>ا ل</w:t>
        <w:br/>
        <w:br/>
        <w:t>السادة بسام حميدان</w:t>
        <w:br/>
        <w:t>خليل الحمايده</w:t>
        <w:br/>
        <w:t>المحترمين</w:t>
        <w:br/>
        <w:t>للا</w:t>
        <w:br/>
        <w:t>الفاضل/الفاضلة: مهد</w:t>
        <w:br/>
        <w:t>علي مصطفى صبره</w:t>
        <w:br/>
        <w:br/>
        <w:t>١ 0 ‏لاني‎</w:t>
        <w:br/>
        <w:br/>
        <w:t>السادة بسام حميدان</w:t>
        <w:br/>
        <w:t>خليل الحمايده</w:t>
        <w:br/>
        <w:t>المحترمين</w:t>
        <w:br/>
        <w:t>للا</w:t>
        <w:br/>
        <w:br/>
        <w:t>الفاضل/الفاضلة:</w:t>
        <w:br/>
        <w:t>عوض سعدالله فرجاني</w:t>
        <w:br/>
        <w:t>حسن</w:t>
        <w:br/>
        <w:t>ا ‎١‏</w:t>
        <w:br/>
        <w:br/>
        <w:t>السادة صالح صبح</w:t>
        <w:br/>
        <w:t>عرب العون المحترمين</w:t>
        <w:br/>
        <w:t>ه٠١‏</w:t>
        <w:br/>
        <w:br/>
        <w:t>الفاضل/الفاضلة: ايمن</w:t>
        <w:br/>
        <w:t>امام احمد السيد</w:t>
        <w:br/>
        <w:t>ل</w:t>
        <w:br/>
        <w:br/>
        <w:t>السادة صالح صبح</w:t>
        <w:br/>
        <w:t>عرب العون المحترمين</w:t>
        <w:br/>
        <w:t>ه٠١‏</w:t>
        <w:br/>
        <w:br/>
        <w:t>الفاضل/الفاضلة: صلاح</w:t>
        <w:br/>
        <w:t>رضا د السوداني</w:t>
        <w:br/>
        <w:t>لس ل</w:t>
        <w:br/>
        <w:br/>
        <w:t>السادة صالح صبح</w:t>
        <w:br/>
        <w:t>عرب العون المحترمين</w:t>
        <w:br/>
        <w:t>ه٠١‏</w:t>
        <w:br/>
        <w:br/>
        <w:t>القرار</w:t>
        <w:br/>
        <w:br/>
        <w:t>استنادا لأحكام قانون الضمان الاجتماعي, أعلمكم بقرار المؤسسة العامة للضمان</w:t>
        <w:br/>
        <w:t>الاجتماعي/مدير إدارة فرع المفرق القاضي بما يلي :تعديل شمولكم في المنشأه</w:t>
        <w:br/>
        <w:t>(بسام حميدان خليل الحمايدة) والتي تحمل الرقم التأميني(٠٠7؟158١)‏ ليصبح</w:t>
        <w:br/>
        <w:t>١ه‏ بدلا من ‎7٠١7/7/١‏ براتب 45" دينار والايقاف بتاريخ نهاية</w:t>
        <w:br/>
        <w:t>التصريح في ‎٠١77/1١17/١‏ »ء واعادة الشمول بتاريخ ‎7٠١7/9/١‏ براتب ‎55٠‏</w:t>
        <w:br/>
        <w:t>‏دينار والاياقاف بتاريخ المغادرة في ‎٠١77/5/١‏ واعاده الشمول بتاريخ</w:t>
        <w:br/>
        <w:br/>
        <w:t>‎"8/١‏ براتب ‎١75١‏ دينار.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(خمد فتحي</w:t>
        <w:br/>
        <w:t>سعد علي) والذي يحمل الرقم الشخصي ‎)٠١11555175(‏ ليصبح بتاريخ</w:t>
        <w:br/>
        <w:t>‎4/١‏ بدلا من ‎7٠١7/7/١‏ والغاء حركة الايقاف بتاريخ ‎.7١ 7/4/١‏</w:t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(بسام حميدان خليل الحمايده) والتي تحمل الرقم التأميني (١٠/؟1585١)‏ ليصبح</w:t>
        <w:br/>
        <w:t>بتاريخ ‎٠١71/4/١‏ بدلا من ‎٠١71/7/١‏ والغاء حركة الايقاف بتاريخ</w:t>
        <w:br/>
        <w:t>ام“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(نمد علي</w:t>
        <w:br/>
        <w:t>مصطفى صبره) والذي يحمل الرقم الشخصي ‎)٠١٠١578/85/85/(‏ ليصبح بتاريخ</w:t>
        <w:br/>
        <w:t>‎١" */4/١‏ بدلا من 77/05/81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(بسام حميدان خليل الحمايده) والتي تحمل الرقم التأميني (١٠/؟1581١)‏ ليصبح</w:t>
        <w:br/>
        <w:t>بتاريخ ‎٠١77/4/١‏ بدلامن ‎7077/05/0١‏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شمول العامل (عوض</w:t>
        <w:br/>
        <w:t>سعدالله فرجاني حسن) والذي يحمل الرقم الشخصي ‎)٠١١171١1١154٠01(‏ ليصبح</w:t>
        <w:br/>
        <w:t>بتاريخ ‎7١77/١7/١‏ بدلا من ‎73١7/17/١‏ وايقافه بتاريخ ‎7٠١7/1/١‏ بسبب</w:t>
        <w:br/>
        <w:t>مغادرة البلاد واعادة شموله بتاريخ ‎7١77/8/١‏ براتب ‎١5١١‏ دينار.</w:t>
        <w:br/>
        <w:br/>
        <w:t>‏استنادا لأحكام قانون الضمان الاجتماعي, أعلمكم بقرار المؤسسة العامة للضمان</w:t>
        <w:br/>
        <w:t>الاجتماعي/مدير إدارة فرع المفرق القاضي بما يلي :تعديل شمولكم لدى المنشأه</w:t>
        <w:br/>
        <w:t>(بسام حميدان خليل الحمايدة) والتي تحمل الرقم التأميني (١٠/؟1581١)‏ ليصبح</w:t>
        <w:br/>
        <w:t>بتاريخ ‎5١77/17/١‏ بدلا من ‎7٠١7/1/١‏ والايقاف بتاريخ ‎7٠١7/1/١‏ بسبب</w:t>
        <w:br/>
        <w:t>مغادرة البلاد واعادة الشمول بتاريخ ‎٠١77/8/١‏ براتب ‎75١‏ دينار.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(ايمن امام</w:t>
        <w:br/>
        <w:t>احمد السيد) والذي يحمل الرقم الشخصي (/4 ‎)٠١١775٠0٠‏ ليصبح الايقاف</w:t>
        <w:br/>
        <w:t>بتاريخ ‎٠١77/17/١‏ بدلا من ‎7١77/1/١‏ واعادة الشمول بتاريخ ‎7١07/7/١‏</w:t>
        <w:br/>
        <w:t>‏براتب ‎١٠١‏ دينار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الايقاف لدى المنشأه</w:t>
        <w:br/>
        <w:t>(صالح صبح عرب العون) والذي يحمل الرقم التأميني ‎)١15*3577٠١(‏ ليصبح</w:t>
        <w:br/>
        <w:t>الايقاف بتاريخ ‎٠١77/17/١‏ بدلا من ‎7٠١7/1/1‏ واعادة الشمول بتاريخ</w:t>
        <w:br/>
        <w:t>‎١‏ ب براتب ‎7٠١‏ دينار.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(صلاح</w:t>
        <w:br/>
        <w:t>رضا مد السوداني) والذي يحمل الرقم الشخصي ‎)٠1١١1757171١1١4(‏ ليصبح</w:t>
        <w:br/>
        <w:t>الايقاف ‎3١71/7/١‏ بدلا من ‎1/١/7١7‏ واعتماد راتب كانون ثاني ‎٠١171‏ براتب</w:t>
        <w:br/>
        <w:t>‎٠‏ دينار. 0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(صالح صبح عرب العون) والتي تحمل الرقم التأميني(٠0٠57*5577١)‏ ليصبح</w:t>
        <w:br/>
        <w:t>الايقاف ‎7١٠7/7/١‏ بدلا من ‎7٠١7/1/١‏ واعتماد راتب كانون ثاني ‎7١7‏ براتب</w:t>
        <w:br/>
        <w:t>‎٠‏ دينار. 0</w:t>
        <w:br/>
        <w:br/>
        <w:t>‏استنادا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(السبد</w:t>
        <w:br/>
        <w:t>عبدالعال تمد ممد) والذي يحمل الرقم الشخصي (4171 4 ‎)٠١١5575‏ ليصبح الايقاف</w:t>
        <w:br/>
        <w:t>7ه واعادة شمولة بتاريخ ‎7١77/١7/١‏ براتب 45 ؟ دينار ‎٠‏ وايقافه</w:t>
        <w:br/>
        <w:t>بتاريخ ‎77/1/1١‏</w:t>
        <w:br/>
        <w:br/>
        <w:t>‏ماقف</w:t>
        <w:br/>
        <w:br/>
        <w:t>‏العنوان</w:t>
        <w:br/>
        <w:br/>
        <w:t>‏المفرق</w:t>
        <w:br/>
        <w:br/>
        <w:br/>
        <w:t>--- Page 11 ---</w:t>
        <w:br/>
        <w:t>فرك</w:t>
        <w:br/>
        <w:br/>
        <w:t>التسلسل</w:t>
        <w:br/>
        <w:br/>
        <w:t>اا</w:t>
        <w:br/>
        <w:br/>
        <w:t>5</w:t>
        <w:br/>
        <w:br/>
        <w:t>0</w:t>
        <w:br/>
        <w:br/>
        <w:t>اق</w:t>
        <w:br/>
        <w:br/>
        <w:t>1</w:t>
        <w:br/>
        <w:br/>
        <w:t>8</w:t>
        <w:br/>
        <w:br/>
        <w:t>04</w:t>
        <w:br/>
        <w:br/>
        <w:t>كل</w:t>
        <w:br/>
        <w:br/>
        <w:t>اسم المؤمن عليه/</w:t>
        <w:br/>
        <w:t>المنشاة</w:t>
        <w:br/>
        <w:t>رقم التأمين/ رقم وطني</w:t>
        <w:br/>
        <w:br/>
        <w:t>الفاضل/الفاضلة: السيد</w:t>
        <w:br/>
        <w:t>عبدالعال تمد هد</w:t>
        <w:br/>
        <w:t>/ا/ا ‎١5564‏</w:t>
        <w:br/>
        <w:br/>
        <w:t>السادة صالح صبح</w:t>
        <w:br/>
        <w:t>عرب العون المحترمين</w:t>
        <w:br/>
        <w:t>ه٠١‏</w:t>
        <w:br/>
        <w:br/>
        <w:t>الفاضل/الفاضلة: حمدي</w:t>
        <w:br/>
        <w:t>عبده السيد عبدالدايم</w:t>
        <w:br/>
        <w:t>الم لكل</w:t>
        <w:br/>
        <w:br/>
        <w:t>السادة صالح صبح</w:t>
        <w:br/>
        <w:t>عرب العون المحترمين</w:t>
        <w:br/>
        <w:t>ه٠١‏</w:t>
        <w:br/>
        <w:br/>
        <w:t>الفاضل/الفاضلة: ياسر</w:t>
        <w:br/>
        <w:t>مد عبدالستار عبدربه</w:t>
        <w:br/>
        <w:t>ل</w:t>
        <w:br/>
        <w:br/>
        <w:t>السادة صالح صبح</w:t>
        <w:br/>
        <w:t>عرب العون المحترمين</w:t>
        <w:br/>
        <w:t>ه٠١‏</w:t>
        <w:br/>
        <w:br/>
        <w:t>الفاضل/الفاضلة: وائل</w:t>
        <w:br/>
        <w:t>السيد حميده حسن</w:t>
        <w:br/>
        <w:t>كل</w:t>
        <w:br/>
        <w:br/>
        <w:t>السادة صالح صبح</w:t>
        <w:br/>
        <w:t>عرب العون المحترمين</w:t>
        <w:br/>
        <w:t>ه٠١‏</w:t>
        <w:br/>
        <w:br/>
        <w:t>الفاضل/الفاضلة: علاء</w:t>
        <w:br/>
        <w:t>عوض ابراهيم محفرش</w:t>
        <w:br/>
        <w:t>ل 0ل</w:t>
        <w:br/>
        <w:br/>
        <w:t>الفاضل/الفاضلة: احمد</w:t>
        <w:br/>
        <w:t>محمود احمد نهد</w:t>
        <w:br/>
        <w:t>ل</w:t>
        <w:br/>
        <w:br/>
        <w:t>القرار</w:t>
        <w:br/>
        <w:br/>
        <w:t>استنادا لأحكام قانون الضمان الاجتماعي, أعلمكم بقرار المؤسسة العامة للضمان</w:t>
        <w:br/>
        <w:t>الاجتماعي/مدير إدارة فرع المفرق القاضي بما يلي :تعديل ايقافكم لدى المنشأه</w:t>
        <w:br/>
        <w:t>(صالح صبح عرب العون) والتي تحمل الرقم التأميني(٠0٠575577١)‏ ليصبح</w:t>
        <w:br/>
        <w:t>الايقاف ‎٠١77/9/١‏ واعادة الشمول بتاريخ ‎٠١77/١7/١‏ براتب 45؟ دينار»</w:t>
        <w:br/>
        <w:t>والايقاف بتاريخ ‎.7١577/1/١‏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(حمدي</w:t>
        <w:br/>
        <w:t>عبده السيد عبدالدايم) والذي يحمل الرقم الشخصي ‎)٠١١١4175771(‏ ليصبح</w:t>
        <w:br/>
        <w:t>الايقاف ‎7١77/4/١‏ بدلا من ‎3١77/1/١‏ واعتماد راتب كانون ثاني ‎٠١7‏ براتب</w:t>
        <w:br/>
        <w:t>‎٠‏ دينار.</w:t>
        <w:br/>
        <w:br/>
        <w:t>استنادا لأحكام قانون الضمان الاجتماعي, أعلمكم بقرار المؤسسة العامة للضمان</w:t>
        <w:br/>
        <w:t>الاجتماعي/مدير إدارة فرع المفرق القاضي بما يلي :تعديل ايقافكم لدى المنشأه</w:t>
        <w:br/>
        <w:t>(صالح صبح عرب العون) والتي تحمل الرقم التأميني(٠0٠575577١)‏ ليصبح</w:t>
        <w:br/>
        <w:t>الايقاف ‎7١77/4/١‏ بدلا من ‎7١77/1/١‏ واعتماد راتب كانون ثاني ‎٠١7‏ براتب</w:t>
        <w:br/>
        <w:t>‎٠‏ دينار.</w:t>
        <w:br/>
        <w:br/>
        <w:t>استنادا لأحكام قانون الضمان الاجتماعي؛ أعلمكم بقرار المؤسسة العامة للضمان</w:t>
        <w:br/>
        <w:t>الاجتماعي/مدير إدارة فرع المفرق القاضي بما يلي :تعديل شمول العامل (ياسر هد</w:t>
        <w:br/>
        <w:t>عبدالستار عبدربه) والذي يحمل الرقم الشخصي ‎)٠١١17/1111١(‏ ليصبح</w:t>
        <w:br/>
        <w:t>‎»&gt;7١‏ كونه دخل البلاد بتاريخ ‎7١7١/١1/75‏ وتعديل ايقافه ليصبح</w:t>
        <w:br/>
        <w:t>‎.1١‏ بدلا من ‎7٠١7/1/١‏ كونه غادر البلاد واعادة شمولة بتاريخ</w:t>
        <w:br/>
        <w:t>70»©» كونه دخل البلاد براتب © 4 ؟ دينار وايقافه في ‎١ 77/9/١‏ ؟ لانتهاء</w:t>
        <w:br/>
        <w:t>التصريح واعتماد راتب كانون ثاني ‎٠١77‏ براتب ‎75١‏ دينار.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(صالح صبح عرب العون) والتي تحمل الرقم التأميني(0٠٠5*571١)‏ ليصبح</w:t>
        <w:br/>
        <w:t>71» كونه دخل البلاد بتاريخ ‎٠١7١/١1/74‏ وتعديل ايقافكم ليصبح</w:t>
        <w:br/>
        <w:t>‎770١‏ بدلا من ‎7٠١7/1/١‏ واعادة شمولكم بتاريخ ‎7١77/١7/١‏ براتب</w:t>
        <w:br/>
        <w:t>دينار وايقافكم في ‎٠١77/7/١‏ لانتهاء التصريح واعتماد راتب كانون ثاني</w:t>
        <w:br/>
        <w:t>0 براتب ‎75١‏ دينار.</w:t>
        <w:br/>
        <w:br/>
        <w:t>استنادا لأحكام قانون الضمان الاجتماعي؛ أعلمكم بقرار المؤسسة العامة للضمان</w:t>
        <w:br/>
        <w:t>الاجتماعي/مدير إدارة فرع المفرق القاضي بما يلي :تعديل شمول العامل (وائل</w:t>
        <w:br/>
        <w:t>السيد حميده حسن) والذي يحمل الرقم الشخصي ‎)٠٠١88٠١*/55(‏ ليصبح</w:t>
        <w:br/>
        <w:t>‎70١‏ بدلا من ‎٠١7١/1١1١/١‏ وتعديل حركة الايقاف لتصبح ‎7١1757/17/١‏</w:t>
        <w:br/>
        <w:t>‏بدلا من ‎7٠١7/1١/١‏ بسبب مغادرة البلاد واعادة الشمول بتاريخ ‎7١77/١1/١‏</w:t>
        <w:br/>
        <w:t>‏براتب 5 4 ؟ دينار وايقافه بتاريخ ‎٠١77/7/١‏ » واعتماد راتب كانون ثاني ‎٠7١571‏</w:t>
        <w:br/>
        <w:t>‏براتب ‎"٠١‏ دينار.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شمولكم لدى المنشأه</w:t>
        <w:br/>
        <w:t>(صالح صبح عرب العون) والتي تحمل الرقم التأميني(٠5755770١)‏ ليصبح</w:t>
        <w:br/>
        <w:t>1 + بدلا من ‎7١71١/1١1١/١‏ وتعديل حركة الايقاف لتصبح ‎7١1717/17/١‏</w:t>
        <w:br/>
        <w:t>‏بدلا من ‎7٠١7/1١/١‏ بسبب مغادرة البلاد واعادة الشمول بتاريخ ‎7١77/١1/١‏</w:t>
        <w:br/>
        <w:t>‏براتب 5 4 ؟ دينار وايقافه بتاريخ ‎٠١77/7/١‏ » واعتماد راتب كانون ثاني ‎٠7١571‏</w:t>
        <w:br/>
        <w:t>‏براتب ‎756١‏ دينار.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 العامل (علاء</w:t>
        <w:br/>
        <w:t>عوض ابراهيم محفرش) والذي يحمل الرقم الشخصي ‎)٠١١1755787557(‏ ليصبح</w:t>
        <w:br/>
        <w:t>بتاريخ ‎٠١77/8/١‏ بدلا من ‎30١7/1/١‏ ء واعادة الشمول بتاريخ ‎7١77/١/١‏</w:t>
        <w:br/>
        <w:t>‏براتب ‎"٠١‏ دينار.</w:t>
        <w:br/>
        <w:br/>
        <w:t>استنادا لأحكام قانون الضمان الاجتماعي: أعلمكم بقرار المؤسسة العامة للضمان</w:t>
        <w:br/>
        <w:t>الاجتماعي/مدير إدارة فرع المفرق القاضي بما يلي :تعديل الايقاف لدى المنشأه</w:t>
        <w:br/>
        <w:t>(صالح صبح عرب العون) والتي تحمل الرقم التأميني(٠1585770١)‏ ليصبح</w:t>
        <w:br/>
        <w:t>بتاريخ ‎٠١77/8/١‏ بدلا من ‎73١7/1/١‏ ء واعادة الشمول بتاريخ ‎7١77/١/١‏</w:t>
        <w:br/>
        <w:t>‏براتب ‎756١‏ دينار.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(مخبز مخلد العنزي الحجري) والتي تحمل الرقم التأميني(٠٠٠5155١)‏ ليصبح</w:t>
        <w:br/>
        <w:t>‎071١‏ بدلا من ‎٠١77/١1/١‏ واعتماد راتب كانون ثاني ‎٠١7‏ براتب ‎5١‏</w:t>
        <w:br/>
        <w:t>‏دينار.</w:t>
        <w:br/>
        <w:br/>
        <w:t>العنوان</w:t>
        <w:br/>
        <w:br/>
        <w:t>المفرق</w:t>
        <w:br/>
        <w:br/>
        <w:t>المفرق</w:t>
        <w:br/>
        <w:br/>
        <w:br/>
        <w:t>--- Page 12 ---</w:t>
        <w:br/>
        <w:t>التسلسل</w:t>
        <w:br/>
        <w:br/>
        <w:t>ا</w:t>
        <w:br/>
        <w:br/>
        <w:t>31</w:t>
        <w:br/>
        <w:br/>
        <w:t>0</w:t>
        <w:br/>
        <w:br/>
        <w:t>6</w:t>
        <w:br/>
        <w:br/>
        <w:t>06</w:t>
        <w:br/>
        <w:br/>
        <w:t>0</w:t>
        <w:br/>
        <w:br/>
        <w:t>045</w:t>
        <w:br/>
        <w:br/>
        <w:t>اسم المؤمن عليه/</w:t>
        <w:br/>
        <w:t>المنشاة</w:t>
        <w:br/>
        <w:t>رقم التأمين/ رقم وطني</w:t>
        <w:br/>
        <w:br/>
        <w:t>الفاضل/الفاضلة: فتحى</w:t>
        <w:br/>
        <w:t>مد حسن فر غلى</w:t>
        <w:br/>
        <w:t>‎١‏</w:t>
        <w:br/>
        <w:br/>
        <w:t>السادة مخبز راكان</w:t>
        <w:br/>
        <w:br/>
        <w:t>المساعيد الحجري</w:t>
        <w:br/>
        <w:t>المحترمين</w:t>
        <w:br/>
        <w:t>ححدكك"5 ‎١‏</w:t>
        <w:br/>
        <w:br/>
        <w:t>الفاضل/الفاضلة: زكرى</w:t>
        <w:br/>
        <w:t>وجيه زكرى كامل</w:t>
        <w:br/>
        <w:t>ا ا</w:t>
        <w:br/>
        <w:br/>
        <w:t>السادة غاز ضامن</w:t>
        <w:br/>
        <w:t>السرحان المحترمين</w:t>
        <w:br/>
        <w:t>0ءة؛ ةلم</w:t>
        <w:br/>
        <w:br/>
        <w:t>الفاضل/الفاضلة: نصر</w:t>
        <w:br/>
        <w:t>عبدالفتاح السيد</w:t>
        <w:br/>
        <w:t>ابوالنضر</w:t>
        <w:br/>
        <w:t>ل</w:t>
        <w:br/>
        <w:br/>
        <w:t>السادة غاز ضامن</w:t>
        <w:br/>
        <w:t>السرحان المحترمين</w:t>
        <w:br/>
        <w:t>0ءة؛ ةلم</w:t>
        <w:br/>
        <w:br/>
        <w:t>الفاضل/الفاضلة:</w:t>
        <w:br/>
        <w:t>عبدالجواد ربيع حسن</w:t>
        <w:br/>
        <w:t>عبدالعظيم</w:t>
        <w:br/>
        <w:br/>
        <w:t>١ ‏ل‎</w:t>
        <w:br/>
        <w:br/>
        <w:t>السادة غاز ضامن</w:t>
        <w:br/>
        <w:t>السرحان المحترمين</w:t>
        <w:br/>
        <w:t>0ءة؛ ةلم</w:t>
        <w:br/>
        <w:br/>
        <w:t>القرار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:تعديل ايقافكم لدى المنشأه</w:t>
        <w:br/>
        <w:t>(مخبز مخلد العنزي الحجري) والتي تحمل الرقم التأميني(٠٠٠15155١)‏ ليصبح</w:t>
        <w:br/>
        <w:t>‎+71١‏ بدلا من ‎٠١77/5/١‏ واعتماد راتب كانون ثاني ‎٠١7‏ براتب ‎5١‏</w:t>
        <w:br/>
        <w:t>‏دينار.</w:t>
        <w:br/>
        <w:br/>
        <w:t>استنادا لاحكام الماده (/1) من قانون الضمان الاجتماعي رقم ‎)١(‏ لسنة ‎7١١5‏</w:t>
        <w:br/>
        <w:t>‏وتعديلاته » واستنادا لاحكام المواد (57+571ج) من نظام الشمول بتامينات</w:t>
        <w:br/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br/>
        <w:t>‎١‏ -تعديل شمول المؤمن عليه زكرى وجيه زكرى كامل رقم د</w:t>
        <w:br/>
        <w:t>‎)١١1١581401(‏ ليصبح بتاريخ ‎٠١77/8/١‏ بدلا من تاريخ ‎٠١77/4/١‏ وذلك</w:t>
        <w:br/>
        <w:t>استنادا الى تصريح العمل</w:t>
        <w:br/>
        <w:br/>
        <w:t>‏استنادا لاحكام الماده (1) من قانون الضمان الاجتماعي رقم ‎)١(‏ لسنة ‎٠١١5‏</w:t>
        <w:br/>
        <w:t>‏وتعديلاته » واستنادا لاحكام المواد (57+571ج)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br/>
        <w:t>‎)١545755٠٠( ‏-تعديل شمولكم لدى مخبز راكان المساعيد الحجري رقم تاميني‎ ١</w:t>
        <w:br/>
        <w:t>‏وذلك استنادا الى تصريح‎ 7١77/4/١ ‏بدلا من تاريخ‎ 2١7١/8/١ ‏ليصبح بتاريخ‎</w:t>
        <w:br/>
        <w:t>‏العمل‎</w:t>
        <w:br/>
        <w:br/>
        <w:t>‏استنادا لاحكام الماده (1) من قانون الضمان الاجتماعي رقم ‎)١(‏ لسنة ‎٠١١5‏</w:t>
        <w:br/>
        <w:t>‏وتعديلاته » واستنادا لاحكام المواد (7 و57ج) من نظام الشمول بتامينات</w:t>
        <w:br/>
        <w:t>المؤسسة العامه للضمان الاجتماعي رقم (4 ‎)١‏ لسنة ‎٠١١5‏ وتعديلاته » ابلغكم قرار</w:t>
        <w:br/>
        <w:t>المؤسسة العامه للضمان الاجتماعي / مدير فرع ضمان المفرق القاضي بما يلي :</w:t>
        <w:br/>
        <w:t>‎١‏ -تعديل ايقاف المؤمن عليه نصر عبد الفتاح السيد ابو النضر رقم شخصي</w:t>
        <w:br/>
        <w:t>‎)٠١175717910(‏ ليصبح بتاريخ ‎٠١77/٠١/١‏ بدلا من تاريخ ‎7١77/17/١‏ وذلك</w:t>
        <w:br/>
        <w:t>استنادا الى تصريح العمل وحركات المغادره والعوده من إدارة الاقامه والحدود</w:t>
        <w:br/>
        <w:br/>
        <w:t>‏استنادا لاحكام الماده (1) من قانون الضمان الاجتماعي رقم ‎)١(‏ لسنة ‎٠١١5‏</w:t>
        <w:br/>
        <w:t>‏وتعديلاته » واستنادا لاحكام المواد (7 و57ج)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br/>
        <w:t>‎١‏ -تعديل ايقافكم لدى غاز ضامن السرحان رقم تاميني ‎45٠٠‏ 2085) ليصبح</w:t>
        <w:br/>
        <w:t>بتاريخ ‎٠١77/٠١/١‏ بدلا من تاريخ ‎7٠١7/17/١‏ وذلك استنادا الى تصريح العمل</w:t>
        <w:br/>
        <w:t>وحركات المغادره والعوده من إدارة الاقامه والحدود</w:t>
        <w:br/>
        <w:br/>
        <w:t>‏استنادا لاحكام الماده (/4) من قانون الضمان الاجتماعي رقم ‎)١(‏ لسنة ‎7١١5‏</w:t>
        <w:br/>
        <w:t>‏وتعديلاته » واستنادا لاحكام المواد (/57+571ج) من نظام الشمول بتامينات</w:t>
        <w:br/>
        <w:t>المؤسسة العامه للضمان الاجتماعي رقم (4 ‎)١‏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 المؤمن عليه عبد الجواد ربيع حسن عبد العظيم رقم شخصي</w:t>
        <w:br/>
        <w:t>‎)٠١١17574455(‏ ليصبح بتاريخ ‎7١77/4/١‏ بدلا من تاريخ ‎7٠١7/17/١‏ وذلك</w:t>
        <w:br/>
        <w:t>استنادا الى تصريح العمل وحركات المغادرة والعوده من ادارة الاقامه والحدود</w:t>
        <w:br/>
        <w:t>استنادا لاحكام الماده (/) من قانون الضمان الاجتماعي رقم ‎)١(‏ لسنة ‎٠١١5‏</w:t>
        <w:br/>
        <w:t>‏وتعديلاته » واستنادا لاحكام المواد (/57+571ج)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ايقافكم لدى غاز ضامن السرحان رقم تاميني ‎5.٠٠(‏ ؛ 585) ليصبح بتاريخ</w:t>
        <w:br/>
        <w:t>61 بدلا من تاريخ ‎٠١77/17/١‏ وذلك استنادا الى تصريح العمل وحركات</w:t>
        <w:br/>
        <w:t>المغادرة والعوده من ادارة الاقامه والحدود</w:t>
        <w:br/>
        <w:br/>
        <w:t>‏استنادا لاحكام الماده (/1) من قانون الضمان الاجتماعي رقم ‎)١(‏ لسنة ‎٠١١5‏</w:t>
        <w:br/>
        <w:t>‏وتعديلاته » واستنادا لاحكام المواد (/57+571ج)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 المؤمن عليه حسن حماد حسن سالم سليمان رقم شخصي</w:t>
        <w:br/>
        <w:t>‎)٠١175717097(‏ ليصبح بتاريخ ‎7١77/٠١/١‏ بدلا من تاريخ ‎7١77/7/١‏ وذلك</w:t>
        <w:br/>
        <w:t>استنادا الى تصريح العمل وحركات المغادرة والعوده من ادارة الاقامه والحدود</w:t>
        <w:br/>
        <w:br/>
        <w:t>‏شرةنا</w:t>
        <w:br/>
        <w:br/>
        <w:t>‏العنوان</w:t>
        <w:br/>
        <w:br/>
        <w:t>‏المفرق</w:t>
        <w:br/>
        <w:br/>
        <w:t>‏المفرق</w:t>
        <w:br/>
        <w:br/>
        <w:t>‏المفرق</w:t>
        <w:br/>
        <w:br/>
        <w:br/>
        <w:t>--- Page 13 ---</w:t>
        <w:br/>
        <w:t>لكر كرا</w:t>
        <w:br/>
        <w:br/>
        <w:t>التسلسل</w:t>
        <w:br/>
        <w:br/>
        <w:t>0</w:t>
        <w:br/>
        <w:br/>
        <w:t>0</w:t>
        <w:br/>
        <w:br/>
        <w:t>0</w:t>
        <w:br/>
        <w:br/>
        <w:t>06</w:t>
        <w:br/>
        <w:br/>
        <w:t>اسم المؤمن عليه/</w:t>
        <w:br/>
        <w:t>المنشاة</w:t>
        <w:br/>
        <w:t>رقم التأمين/ رقم وطني</w:t>
        <w:br/>
        <w:br/>
        <w:t>الفاضل/الفاضلة: حسن</w:t>
        <w:br/>
        <w:t>حماد حسن سالم</w:t>
        <w:br/>
        <w:t>سليمان</w:t>
        <w:br/>
        <w:t>للف ل</w:t>
        <w:br/>
        <w:br/>
        <w:t>الفاضل/الفاضلة:</w:t>
        <w:br/>
        <w:t>جرجس جابر زكي</w:t>
        <w:br/>
        <w:t>بانوب</w:t>
        <w:br/>
        <w:t>لي لكل</w:t>
        <w:br/>
        <w:br/>
        <w:t>الفاضل/الفاضلة: سمير</w:t>
        <w:br/>
        <w:t>عبدالفتاح عبدالغفار مد</w:t>
        <w:br/>
        <w:t>لحب لمي ‎١‏</w:t>
        <w:br/>
        <w:br/>
        <w:t>الفاضل/الفاضلة: مهد</w:t>
        <w:br/>
        <w:t>على مد باميه</w:t>
        <w:br/>
        <w:t>تف يل</w:t>
        <w:br/>
        <w:br/>
        <w:t>الفاضل/الفاضلة: احمد</w:t>
        <w:br/>
        <w:t>عبدالرحمن عبدالستار</w:t>
        <w:br/>
        <w:t>عبدالله</w:t>
        <w:br/>
        <w:t>‎١‏</w:t>
        <w:br/>
        <w:br/>
        <w:t>الفاضل/الفاضلة:</w:t>
        <w:br/>
        <w:t>يوسف شعبان حمدان</w:t>
        <w:br/>
        <w:br/>
        <w:t>مرسى</w:t>
        <w:br/>
        <w:t>0 0لا</w:t>
        <w:br/>
        <w:br/>
        <w:t>رافت مد عبدالقادر</w:t>
        <w:br/>
        <w:t>المهانوه / روضة</w:t>
        <w:br/>
        <w:t>القسطاس النموذجية</w:t>
        <w:br/>
        <w:br/>
        <w:t>(00-.850ك46)</w:t>
        <w:br/>
        <w:br/>
        <w:t>القرار</w:t>
        <w:br/>
        <w:br/>
        <w:t>استنادا لاحكام الماده (1) من قانون الضمان الاجتماعي رقم ‎)١(‏ لسنة ‎٠١١4‏</w:t>
        <w:br/>
        <w:t>‏وتعديلاته » واستنادا لاحكام المواد (/57+571ج)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ايقافكم لدى غاز ضامن السرحان رقم تاميني ‎5.٠٠0(‏ 4 585) ليصبح بتاريخ</w:t>
        <w:br/>
        <w:t>.د بدلا من تاريخ ‎٠١77/17/١‏ وذلك استنادا الى تصريح العمل وحركات</w:t>
        <w:br/>
        <w:t>المغادرة والعوده من ادارة الاقامه والحدود</w:t>
        <w:br/>
        <w:br/>
        <w:t>استنادا لأحكام قانون الضمان الاجتماعي, أعلمكم بقرار المؤسسة العامة للضمان</w:t>
        <w:br/>
        <w:t>الاجتماعي/مدير إدارة فرع المفرق القاضي بما الغاء ايقافكم لدى المنشأه (رائد</w:t>
        <w:br/>
        <w:t>مد حسين الخوالدة وشريكه) والتي تحمل الرقم | أيني ‎)١151٠١5٠(‏ بتاريخ</w:t>
        <w:br/>
        <w:t>0”؛» واعتماد راتب كانون ثاني ‎٠١7‏ براتب ‎١55١‏ دينار وايقافكم بتاريخ</w:t>
        <w:br/>
        <w:t>ارتر ا"</w:t>
        <w:br/>
        <w:br/>
        <w:t>استنادا لأحكام قانون الضمان الاجتماعي, أعلمكم بقرار المؤسسة العامة للضمان</w:t>
        <w:br/>
        <w:t>الاجتماعي/مدير إدارة فرع المفرق القاضي بما يلي :تعديل ايقافكم لدى المنشأه</w:t>
        <w:br/>
        <w:t>(منشار رائد تمد الخوالدة للحجر) والتي تحمل الرقم التأميني ‎)١585155٠.٠(‏</w:t>
        <w:br/>
        <w:t>‏ليصبح بتاريخ ‎7١77/7/١‏ بدلا من ‎٠١77/5/١‏ وتعديل الايقاف التالي ليصبح</w:t>
        <w:br/>
        <w:t>بتاريخ ‎7٠١7/7/١‏ بدلا من ‎7٠١77/٠١/1١‏ واعتماد راتب كانون ثاني ‎٠١7‏ براتب</w:t>
        <w:br/>
        <w:t>‎٠‏ دينار.</w:t>
        <w:br/>
        <w:br/>
        <w:t>استنادا لاحكام الماده (1) من قانون الضمان الاجتماعي رقم ‎)١(‏ لسنة ‎٠١١5‏</w:t>
        <w:br/>
        <w:t>‏وتعديلاته » واستنادا لاحكام المواد (؟ و57ج)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ايقافكم لدى مؤسسة اياد الشنيطي لخدمات التحميل والتنزيل رقم تاميني</w:t>
        <w:br/>
        <w:t>(1517770) ليصبح بتاريخ ‎7٠١7/9/١‏ بدلا من تاريخ ‎7٠١7/8/١‏ وذلك</w:t>
        <w:br/>
        <w:t>استنادا الى تصريح العمل وحركات المغادره والعوده من إدارة الاقامه والحدود</w:t>
        <w:br/>
        <w:t>استنادا لاحكام الماده (1) من قانون الضمان الاجتماعي رقم ‎)١(‏ لسنة ‎٠١١5‏</w:t>
        <w:br/>
        <w:t>‏وتعديلاته » واستنادا لاحكام المواد (؟ و57ج) من نظام الشمول بتامينات</w:t>
        <w:br/>
        <w:t>المؤسسة العامه للضمان الاجتماعي رقم ‎)١4(‏ لسنة ‎٠١١5‏ وتعديلاته » ابلغكم قرار</w:t>
        <w:br/>
        <w:t>المؤسسة العامه للضمان الاجتماعي / مدير فرع ضمان المفرق القاضي بما يلي :</w:t>
        <w:br/>
        <w:t>تعديل ايقافكم لدى مؤسسة اياد الشنيطي لخدمات التحميل والتنزيل رقم تاميني</w:t>
        <w:br/>
        <w:t>(15177700) ليصبح بتاريخ ‎٠١77/4/١‏ بدلا من تاريخ ‎7٠١7/8/١‏ وذلك</w:t>
        <w:br/>
        <w:t>استنادا الى تصريح العمل وحركات المغادره والعوده من إدارة الاقامه والحدود</w:t>
        <w:br/>
        <w:br/>
        <w:t>استنادا لأحكام قانون الضمان الاجتماعيء أعلمكم بقرار المؤسسة العامة للضمان</w:t>
        <w:br/>
        <w:t>الاجتماعي/مدير إدارة فرع المفرق القاضي بما يلي ‎١:‏ تعديل شمولكم لدى مؤسسة</w:t>
        <w:br/>
        <w:t>عاهد سعد الله للتحميل والتنزيل رقم تاميني ‎)١1511777٠١(‏ ليصبح بتاريخ</w:t>
        <w:br/>
        <w:br/>
        <w:t>70717/٠١/.١ ‏إ بدلا من تاريخ‎ ١</w:t>
        <w:br/>
        <w:br/>
        <w:t>استنادا لأحكام المادة (4) والمادة (/14) من قانون الضمان الاجتماعي رقم ‎)١(‏</w:t>
        <w:br/>
        <w:t>‏لسنة ‎٠١١4‏ وتعديلاته؛ واستنادا لاحكام المادة (9) من نظام الشمول بتأمينات</w:t>
        <w:br/>
        <w:t>المؤسسة العامة للضمان الاجتماعي رقم ‎)١4(‏ لسنة ‎٠١١5‏ وتعديلاته؛ أعلمكم</w:t>
        <w:br/>
        <w:t>بقرار المؤسسة العامة للضمان الاجتماعي/ مدير إدارة فرع ضمان اربد القاضي بما</w:t>
        <w:br/>
        <w:t>يلي. :</w:t>
        <w:br/>
        <w:t>‎١‏ الغاء حركة ايقاف المؤمن عليها (عبير يوسف سليمان بني عامر) رقم</w:t>
        <w:br/>
        <w:t>وطني ‎)4757٠0٠01757/8(‏ تاريخ ‎٠١74/5/1‏ واعتبارها على رأس عملها</w:t>
        <w:br/>
        <w:t>باجر شهري ‎)١50(‏ دينار واعتماد اجرها في كانون ثاني ‎7٠١5٠8‏ (50؟)</w:t>
        <w:br/>
        <w:t>دينار</w:t>
        <w:br/>
        <w:t>_- شمول المؤمن عليها (ملاك وليد تمد ابو سفحه) رقم وطني</w:t>
        <w:br/>
        <w:t>(4576017578) تاريخ ‎3١75/7/١‏ واعتبارها على رأس عملها باجر</w:t>
        <w:br/>
        <w:t>شهري (190) دينار 00</w:t>
        <w:br/>
        <w:t>*“- - شمول المؤمن عليها (مريم جد عبدالله ابوشريعة) رقم وطني</w:t>
        <w:br/>
        <w:t>‎٠١7 4/4/1١خيرات ) ٠٠٠١434860‏ واعتبارها على رأس عملها باجر</w:t>
        <w:br/>
        <w:t>شهري ‎)١15١0(‏ دينار واعتماد اجرها في كانون ثاني ‎)١11١( ٠١7٠5‏ دينار</w:t>
        <w:br/>
        <w:t>4- شمول المؤمن عليها (ليلى علي تمد فليح) رقم وطني ‎)181757٠057815(‏</w:t>
        <w:br/>
        <w:t>‏تاريخ ‎7١74/9/١‏ واعتبارها على رأس عملها باجر شهري ‎)١5١0(‏ دينار</w:t>
        <w:br/>
        <w:t>واعتماد اجرها في كانون ثاني ‎١9١0( 7٠١17٠‏ )دينار</w:t>
        <w:br/>
        <w:t>- شمول المؤمن عليها (سهير خليف قويدر الجمحاوي) رقم وطني</w:t>
        <w:br/>
        <w:t>(18470437079) تاريخ١74/7/1 ‎٠١‏ واعتبارها على رأس عملها باجر</w:t>
        <w:br/>
        <w:t>شهري ‎)١15١0(‏ دينار واعتماد اجرها في كانون ثاني ‎)11١( ٠١7٠5‏ دينار</w:t>
        <w:br/>
        <w:br/>
        <w:t>المفرق</w:t>
        <w:br/>
        <w:br/>
        <w:t>اربد</w:t>
        <w:br/>
        <w:br/>
        <w:br/>
        <w:t>--- Page 14 ---</w:t>
        <w:br/>
        <w:t>التسلسل</w:t>
        <w:br/>
        <w:br/>
        <w:t>اكلل</w:t>
        <w:br/>
        <w:br/>
        <w:t>اسم المؤمن عليه/</w:t>
        <w:br/>
        <w:t>المنشاة</w:t>
        <w:br/>
        <w:t>رقم التأمين/ رقم وطني</w:t>
        <w:br/>
        <w:br/>
        <w:t>مطعم د موسى</w:t>
        <w:br/>
        <w:t>الحسنات</w:t>
        <w:br/>
        <w:t>لا لش كل</w:t>
        <w:br/>
        <w:br/>
        <w:t>منصور السيد</w:t>
        <w:br/>
        <w:t>عبدالفتاح عبدالعال</w:t>
        <w:br/>
        <w:t>الرقم الشخصي</w:t>
        <w:br/>
        <w:br/>
        <w:t>١ 0 ‏اللا‎</w:t>
        <w:br/>
        <w:br/>
        <w:t>مؤسسة احمد العبابسه</w:t>
        <w:br/>
        <w:t>للخدمات اللوجستية</w:t>
        <w:br/>
        <w:t>ككلا مم١‏</w:t>
        <w:br/>
        <w:t>مؤسسة احمد العبابسه</w:t>
        <w:br/>
        <w:t>للخدمات اللوجستية</w:t>
        <w:br/>
        <w:t>يل</w:t>
        <w:br/>
        <w:t>وفاء احمد سليمان</w:t>
        <w:br/>
        <w:t>العبابسه</w:t>
        <w:br/>
        <w:t>فك</w:t>
        <w:br/>
        <w:br/>
        <w:t>محل سائد أمين القرالة</w:t>
        <w:br/>
        <w:t>لإصلاح الأحذية</w:t>
        <w:br/>
        <w:t>والمنتجات الجلدية</w:t>
        <w:br/>
        <w:t>00 لمكيل</w:t>
        <w:br/>
        <w:br/>
        <w:t>شركة محمود داود</w:t>
        <w:br/>
        <w:t>الطراونة وشركاه</w:t>
        <w:br/>
        <w:t>0 اللاي</w:t>
        <w:br/>
        <w:br/>
        <w:t>احمد مهد احمد فرحان</w:t>
        <w:br/>
        <w:t>د ‎١‏</w:t>
        <w:br/>
        <w:br/>
        <w:t>شركة محمود داود</w:t>
        <w:br/>
        <w:t>الطراونة وشركاه</w:t>
        <w:br/>
        <w:t>0 اللاي</w:t>
        <w:br/>
        <w:br/>
        <w:t>طه احمد عبدالله ايوب</w:t>
        <w:br/>
        <w:t>ةك كل</w:t>
        <w:br/>
        <w:br/>
        <w:t>القرار</w:t>
        <w:br/>
        <w:br/>
        <w:t>استنادا لاحكام قانون الضمان الاجتماعي رقم ‎)١(‏ لسنة ‎٠١١4‏ وتعديلاته نعلمكم</w:t>
        <w:br/>
        <w:t>بقرار المؤسسة العامة للضمان الاجتماعي / قرار مدير ادارة فرع ضمان معان</w:t>
        <w:br/>
        <w:t>القاضي بما يلي:</w:t>
        <w:br/>
        <w:br/>
        <w:t>شمول المؤمن عليه /مؤمن احمد مد الحسنات بتاريخ ‎٠١75/٠7/٠١‏ براتب</w:t>
        <w:br/>
        <w:t>‎)١90(‏ دينار وايقافه بتاريخ ‎٠١75/07/0١‏ وذلك استنادأ لأحكام المادة (/5) من</w:t>
        <w:br/>
        <w:t>نظام الشمول بتأمينات المؤسسة العامة للضمان الاجتماعي رقم ‎)١4(‏ لسنة</w:t>
        <w:br/>
        <w:t>‎)١١١5(‏ وتعديلاته</w:t>
        <w:br/>
        <w:br/>
        <w:t>قرار اللجنة الطبية الاولية المختصة بالنظر في اصابات العمل الثانية رقم</w:t>
        <w:br/>
        <w:t>‎)".١77/*8/18075(‏ تاريخ ‎3١75/85/١7‏ والقاضي :</w:t>
        <w:br/>
        <w:br/>
        <w:t>اعادة فحصه بعد شهر دون اعتبار المدة اجازة مرضية . وحاجته الى المتابعة</w:t>
        <w:br/>
        <w:t>والعلاج عند الطبيب المعالج » وحاجته لاجراء عملية منظار جراحي للركبة اليسرى</w:t>
        <w:br/>
        <w:t>لاصلاح الرباط المتصالب الامامي : والغضروف الانسي للركبة اليسرى كونه لم يتم</w:t>
        <w:br/>
        <w:t>اجراء العملية المقررة له في القرار السابق .</w:t>
        <w:br/>
        <w:br/>
        <w:t>قرار قابل للاعتراض امام (لجنة الطبية الاستئنافية ) خلال (50) يوم من تاريخ</w:t>
        <w:br/>
        <w:t>اليوم التالي للتبلغ بالجريدة الرسمية .</w:t>
        <w:br/>
        <w:br/>
        <w:t>قرار رقم 14؟157”1/.35/505 تاريخ ‎٠١74/03/17‏ والقاضي بشمول المنشاة</w:t>
        <w:br/>
        <w:t>بأحكام القانون اعتباراً من ‎.7١77/.08/.1١‏</w:t>
        <w:br/>
        <w:br/>
        <w:t>قرار رقم ‎7١74/03/1١57١‏ تاريخ ‎7١74/03/77‏ والقاضي بشمول وفاء احمد</w:t>
        <w:br/>
        <w:t>سليمان العبابسه لديكم اعتبارا من ‎7١7/08/٠١‏ براتب مقداره ‎)55٠(‏ دينار.</w:t>
        <w:br/>
        <w:br/>
        <w:t>قرار رقم ‎7١54/.05/1١5195‏ تاريخ ‎٠١74/04/7‏ والقاضي بشمولك لدى</w:t>
        <w:br/>
        <w:t>مؤسسة احمد العبابسه للخدمات اللوجستية اعتبارا من ‎٠١7/.:8/.01١‏ براتب</w:t>
        <w:br/>
        <w:t>مقداره (550) دينار.</w:t>
        <w:br/>
        <w:br/>
        <w:t>قرار مدير إدارة فرع الكرك رقم 8؟١77109/.4/5.‏ تاريخ ‎7075/04/5١‏</w:t>
        <w:br/>
        <w:t>‏القاضي بما يلي: شمول منشأتكم المسجلة تحت سجل تجاري رقم (5/51417)</w:t>
        <w:br/>
        <w:t>تاريخ ‎)23١75/7/١57(‏ ورقمها الوطني ‎)٠١٠١51١5(‏ اعتبارا من ١/*/ه7١؟‏</w:t>
        <w:br/>
        <w:t>حيث ان المعلومات الواردة في محضر الضبط والتفتيش رقم (19155) تاريخ</w:t>
        <w:br/>
        <w:t>»5 تدل على وجود عدد العمال القانوني للشمول حيث بلغ عددهم ‎)١(‏</w:t>
        <w:br/>
        <w:t>‏عامل.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‎./75١7/.04/5١5“‏ تاريخ 787/04/05</w:t>
        <w:br/>
        <w:t>القاضي بما يلي: تعديل إيقاف المؤمن عليه احمد مد احمد فرحان ورقم تأمينه</w:t>
        <w:br/>
        <w:t>(418507174518) لدى منشأتكم ليصبح إعتباراً من تاريخ ‎7١7/٠4/١١‏ بدلا</w:t>
        <w:br/>
        <w:t>من ‎٠١77/17/١‏ وبراتب كانون ثاني ‎٠١7‏ وقدره ‎56١‏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‎./7١8/.4/5١”“‏ تاريخ 707/05/05</w:t>
        <w:br/>
        <w:t>القاضي بما يلي: تعديل إيقافك لدى شركة محمود داود الطراونة وشركاه</w:t>
        <w:br/>
        <w:t>‎)44757٠١(‏ ليصبح إعتباراً من تاريخ ‎70١7/04/0١‏ بدلا من ‎7071/17/١‏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‎./5١9/.4/5١”“‏ تاريخ 787/04/85</w:t>
        <w:br/>
        <w:t>القاضي بما يلي: تعديل إيقاف المؤمن عليه طه احمد عبدالله ايوب ورقم تأمينه</w:t>
        <w:br/>
        <w:t>(188077758) لدى منشأتكم ليصبح إعتباراً من تاريخ ‎7١7/.0*/.١‏ بدلا</w:t>
        <w:br/>
        <w:t>من ‎7٠77/١7/١‏ وبراتب كانون ثاني ‎٠١17‏ وقدره ‎7١٠١‏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“”١؟/750/.4/.‏ تاريخ 787/05/05</w:t>
        <w:br/>
        <w:t>القاضي بما يلي: تعديل إيقافك لدى شركة محمود داود الطراونة وشركاه</w:t>
        <w:br/>
        <w:t>‎)44757٠١(‏ ليصبح إعتباراً من تاريخ ‎7١7/./.١‏ بدلا من ‎7071/17/١‏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كز كا</w:t>
        <w:br/>
        <w:br/>
        <w:t>العنوان</w:t>
        <w:br/>
        <w:br/>
        <w:t>معان</w:t>
        <w:br/>
        <w:br/>
        <w:t>معان</w:t>
        <w:br/>
        <w:br/>
        <w:t>مادبا</w:t>
        <w:br/>
        <w:t>مادبا</w:t>
        <w:br/>
        <w:br/>
        <w:t>مادبا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br/>
        <w:t>--- Page 15 ---</w:t>
        <w:br/>
        <w:t>لاا</w:t>
        <w:br/>
        <w:br/>
        <w:t>التسلسل</w:t>
        <w:br/>
        <w:br/>
        <w:t>ال</w:t>
        <w:br/>
        <w:br/>
        <w:t>1ل</w:t>
        <w:br/>
        <w:br/>
        <w:t>للك</w:t>
        <w:br/>
        <w:br/>
        <w:t>للك</w:t>
        <w:br/>
        <w:br/>
        <w:t>كل</w:t>
        <w:br/>
        <w:br/>
        <w:t>اسم المؤمن عليه/</w:t>
        <w:br/>
        <w:t>المنشاة</w:t>
        <w:br/>
        <w:t>رقم التأمين/ رقم وطني</w:t>
        <w:br/>
        <w:br/>
        <w:t>شركة محمود داود</w:t>
        <w:br/>
        <w:t>الطراونة وشركاه</w:t>
        <w:br/>
        <w:t>0 اللاي</w:t>
        <w:br/>
        <w:br/>
        <w:t>عماد نبيل زكرى حنا</w:t>
        <w:br/>
        <w:t>يت ‎١‏</w:t>
        <w:br/>
        <w:br/>
        <w:t>شركة محمود داود</w:t>
        <w:br/>
        <w:t>الطراونة وشركاه</w:t>
        <w:br/>
        <w:t>0 اللاي</w:t>
        <w:br/>
        <w:br/>
        <w:t>سامح بكر عبدالحميد</w:t>
        <w:br/>
        <w:br/>
        <w:t>يحيى</w:t>
        <w:br/>
        <w:t>الت ل ‎١‏</w:t>
        <w:br/>
        <w:br/>
        <w:t>شركة محمود داود</w:t>
        <w:br/>
        <w:t>الطراونة وشركاه</w:t>
        <w:br/>
        <w:t>0 اللاي</w:t>
        <w:br/>
        <w:br/>
        <w:t>عبدالحميد مد مصطفى</w:t>
        <w:br/>
        <w:t>قرشى</w:t>
        <w:br/>
        <w:t>1058454</w:t>
        <w:br/>
        <w:br/>
        <w:t>طلبه رزق الدسوقي</w:t>
        <w:br/>
        <w:t>رمضان</w:t>
        <w:br/>
        <w:t>ا ل ا</w:t>
        <w:br/>
        <w:br/>
        <w:t>احمد هد احمد هادي</w:t>
        <w:br/>
        <w:t>ل</w:t>
        <w:br/>
        <w:br/>
        <w:t>علي خليفه محمود</w:t>
        <w:br/>
        <w:t>علوان</w:t>
        <w:br/>
        <w:t>ولحن شي 00 لا</w:t>
        <w:br/>
        <w:br/>
        <w:t>جعفر عبدالله عبدالنبي</w:t>
        <w:br/>
        <w:t>المجالي</w:t>
        <w:br/>
        <w:t>لمحيس شال</w:t>
        <w:br/>
        <w:br/>
        <w:t>القرار</w:t>
        <w:br/>
        <w:br/>
        <w:t>قرار مدير إدارة فرع الكرك رقم “”١؟/77*/.4.‏ تاريخ 707/05/05</w:t>
        <w:br/>
        <w:t>القاضي بما يلي: تعديل إيقاف المؤمن عليه عماد نبيل زكرى حنا ورقم تأمينه</w:t>
        <w:br/>
        <w:t>‎)44112١171774(‏ لدى منشأتكم ليصبح إعتباراً من تاريخ ‎7١7/01/0١‏ بدلا</w:t>
        <w:br/>
        <w:t>من ‎7077/17/١‏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</w:t>
        <w:br/>
        <w:br/>
        <w:t>قرار مدير إدارة فرع الكرك رقم “7١؟/7*4/.4/.‏ تاريخ 707/04/05</w:t>
        <w:br/>
        <w:t>القاضي بما يلي: تعديل إيقافك لدى شركة محمود داود الطراونة وشركاه</w:t>
        <w:br/>
        <w:t>‎)44757٠١(‏ ليصبح إعتباراً من تاريخ ‎507/01/0١‏ بدلا من ‎.7077/١1/١‏</w:t>
        <w:br/>
        <w:t>‏قراراً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“”١؟/5/.4‏ 77 . تاريخ 707/05/05</w:t>
        <w:br/>
        <w:t>القاضي بما يلي: تعديل إيقاف المؤمن عليه سامح بكر عبدالحميد يحيى ورقم تأمينه</w:t>
        <w:br/>
        <w:t>‎)41881١55505(‏ لدى منشأتكم ليصبح إعتباراً من تاريخ ‎7١7/07/0١‏ بدلا</w:t>
        <w:br/>
        <w:t>من ‎7٠77/١7/١‏ وبراتب كانون ثاني ‎٠١7‏ وقدره ‎7١٠١‏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‎.775/.4/5١”“‏ تاريخ 707/04/05</w:t>
        <w:br/>
        <w:t>القاضي بما يلي: تعديل إيقافك لدى شركة محمود داود الطراونة وشركاه</w:t>
        <w:br/>
        <w:t>‎7٠١‏ 4475) ليصبح إعتباراً من تاريخ ‎78١7/.7/.1١‏ بدلامن ‎7077/1١/١‏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‎4/5١7“‏ ./7707. تاريخ 707/05/05</w:t>
        <w:br/>
        <w:t>القاضي بما يلي: تعديل إيقاف المؤمن عليه عبدالحميد مد مصطفى قرشى ورقم</w:t>
        <w:br/>
        <w:t>تأمينه ‎)1801١١395٠05(‏ لدى منشأتكم ليصبح إعتباراً من تاريخ ‎7١71/./.1١‏</w:t>
        <w:br/>
        <w:t>‏بدلا من ‎23١77/1١7/١‏ وبراتب كانون ثاني ‎٠١7‏ وقدره ‎7١٠١‏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“”١؟/778/.4.‏ تاريخ 707/04/05</w:t>
        <w:br/>
        <w:t>القاضي بما يلي: تعديل إيقافك لدى شركة محمود داود الطراونة وشركاه</w:t>
        <w:br/>
        <w:t>‎)44757٠١(‏ ليصبح إعتباراً من تاريخ ‎78١7/./.١‏ بدلا من ‎7077/17/١‏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‎.7550/.4/9١”“‏ تاريخ 707/04/05</w:t>
        <w:br/>
        <w:t>القاضي بما يلي: تعديل إيقافك لدى شركة محمود داود الطراونة وشركاه</w:t>
        <w:br/>
        <w:t>‎7٠١‏ 4475) ليصبح إعتباراً من تاريخ ‎78٠7/.4/.١‏ بدلامن ‎7077/1١/١‏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‎./547/.4/5١7“‏ تاريخ 707/04/05</w:t>
        <w:br/>
        <w:t>القاضي بما يلي: تعديل إيقافك لدى شركة محمود داود الطراونة وشركاه</w:t>
        <w:br/>
        <w:t>‎)44757٠١(‏ ليصبح إعتباراً من تاريخ ‎٠١7/.7/.١‏ بدلامن ‎5071/17/١‏</w:t>
        <w:br/>
        <w:t>‏وبراتب كانون ثاني ‎٠١77‏ وقدره ‎75١‏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‎./544/.4/9١7“‏ تاريخ 787/05/05</w:t>
        <w:br/>
        <w:t>القاضي بما يلي: تعديل إيقافك لدى شركة محمود داود الطراونة وشركاه</w:t>
        <w:br/>
        <w:t>‎)44757٠١(‏ ليصبح إعتباراً من تاريخ ‎7١7/./.١‏ بدلا من ‎7071/17/١‏</w:t>
        <w:br/>
        <w:t>‏وبراتب كانون ثاني ‎٠١77‏ وقدره ‎75١‏ دينار.</w:t>
        <w:br/>
        <w:br/>
        <w:t>قرارأ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ه؟.؟ره./ه“*7. تاريخ 0١/ه./ه؟١؟‏</w:t>
        <w:br/>
        <w:t>القاضي بما يلي: تعديل راتبك لدى بلدية شيحان ‎)١458٠٠١(‏ في كانون ثاني</w:t>
        <w:br/>
        <w:t>6 ليصبح 7501.75 دينار بدلا من 557.7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العنوان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t>الكرك</w:t>
        <w:br/>
        <w:br/>
        <w:br/>
        <w:t>--- Page 16 ---</w:t>
        <w:br/>
        <w:t>التسلسل</w:t>
        <w:br/>
        <w:br/>
        <w:t>ل</w:t>
        <w:br/>
        <w:br/>
        <w:t>له</w:t>
        <w:br/>
        <w:br/>
        <w:t>اسم المؤمن عليه/</w:t>
        <w:br/>
        <w:t>المنشاة</w:t>
        <w:br/>
        <w:t>رقم التأمين/ رقم وطني</w:t>
        <w:br/>
        <w:t>ابراهيم جبرين يوسف</w:t>
        <w:br/>
        <w:t>العشوش</w:t>
        <w:br/>
        <w:t>وو</w:t>
        <w:br/>
        <w:br/>
        <w:t>صدام عبدالكريم حميدة</w:t>
        <w:br/>
        <w:t>الذيابات</w:t>
        <w:br/>
        <w:t>5و4</w:t>
        <w:br/>
        <w:br/>
        <w:t>الثقافي</w:t>
        <w:br/>
        <w:t>رقم تأمين المنشأة</w:t>
        <w:br/>
        <w:t>تتم</w:t>
        <w:br/>
        <w:br/>
        <w:t>محل ند طيلوني</w:t>
        <w:br/>
        <w:t>لتجارة الحديد</w:t>
        <w:br/>
        <w:t>والاسمنت</w:t>
        <w:br/>
        <w:br/>
        <w:t>الرقم الوطني للمنشأة</w:t>
        <w:br/>
        <w:br/>
        <w:t>لو”لكاام</w:t>
        <w:br/>
        <w:br/>
        <w:t>مخابز ختام علي غريز</w:t>
        <w:br/>
        <w:t>الرقم الوطني للمنشأة</w:t>
        <w:br/>
        <w:t>0ه</w:t>
        <w:br/>
        <w:br/>
        <w:t>محل مد خير مد</w:t>
        <w:br/>
        <w:t>سلامه المومني</w:t>
        <w:br/>
        <w:t>للدواجن</w:t>
        <w:br/>
        <w:br/>
        <w:t>رقم تأمين المنشأة</w:t>
        <w:br/>
        <w:t>محلل</w:t>
        <w:br/>
        <w:br/>
        <w:t>صالون رجاء نهد</w:t>
        <w:br/>
        <w:t>العجلوني</w:t>
        <w:br/>
        <w:br/>
        <w:t>الرقم الوطني للمنشأة</w:t>
        <w:br/>
        <w:br/>
        <w:t>(«مل ااام</w:t>
        <w:br/>
        <w:br/>
        <w:t>معرض غيث موسى</w:t>
        <w:br/>
        <w:t>فريحات للالبان</w:t>
        <w:br/>
        <w:t>ومنتجاتها</w:t>
        <w:br/>
        <w:t>الرقم الوطني للمنشأة</w:t>
        <w:br/>
        <w:t>(اتلمكقيلم</w:t>
        <w:br/>
        <w:br/>
        <w:t>المرفا الحديث للخدمات</w:t>
        <w:br/>
        <w:t>اللوجستيه</w:t>
        <w:br/>
        <w:t>وم ةكلم</w:t>
        <w:br/>
        <w:br/>
        <w:t>القرار</w:t>
        <w:br/>
        <w:br/>
        <w:t>قرار مدير إدارة فرع الكرك رقم ‎.73570/1١١/5١54‏ تاريخ ‎7074/1١/.7‏</w:t>
        <w:br/>
        <w:t>‏القاضي بما يلي: تعديل راتبك لدى العروة الوثقى للخدمات ‎)١151877٠٠(‏ بتاريخ</w:t>
        <w:br/>
        <w:t>‎70١‏ ليصبح 785 دينار بدلا من ‎8١1١‏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إدارة فرع الكرك رقم 0”4١9/؟١١7575/1.‏ تاريخ ‎70714/1١/.7‏</w:t>
        <w:br/>
        <w:t>‏القاضي بما يلي: تعديل راتبك لدى العروة الوثقى للخدمات ‎)١151877٠٠(‏ بتاريخ</w:t>
        <w:br/>
        <w:t>‎50١‏ ليصبح ؛ ‎٠‏ ؛ دينار بدلا من 7179 دينار.</w:t>
        <w:br/>
        <w:br/>
        <w:t>قراراً قابلاً للإعتراض أمام لجنة تسوية الحقوق الإستئنافية خلال ‎)١5(‏ يوما من</w:t>
        <w:br/>
        <w:t>اليوم التالي لتبليغكم القرار.</w:t>
        <w:br/>
        <w:br/>
        <w:t>قرار مدير ادارة ضمان فرع عجلون</w:t>
        <w:br/>
        <w:br/>
        <w:t>رقم ‎417/05/5١‏ تاريخ ‎٠١75/5/1١‏ والمتضمن :</w:t>
        <w:br/>
        <w:br/>
        <w:t>إيقاف نشاط المنشأة من تاريخ أخر معلومة في ملف المنشأة لحين ورود</w:t>
        <w:br/>
        <w:t>معلومات جديدة .</w:t>
        <w:br/>
        <w:br/>
        <w:t>قرارا قابلا للاعتراض امام لجنة تسوية الحقوق الإستئنافية خلال ‎)١5(‏ يوماً من</w:t>
        <w:br/>
        <w:t>اليوم التالي لتاريخ تبلغكم القرار أعلاه .</w:t>
        <w:br/>
        <w:br/>
        <w:t>قرار مدير ادارة ضمان فرع عجلون</w:t>
        <w:br/>
        <w:br/>
        <w:t>رقم 1155/05/50 تاريخ 1ه والمتضمن :</w:t>
        <w:br/>
        <w:br/>
        <w:t>إيقاف نشاط منشأتكم لدى انظمة المؤسسه اعتبارا من تاريخ أخر معلومة لحين</w:t>
        <w:br/>
        <w:t>ورود معلومات جديدة .</w:t>
        <w:br/>
        <w:br/>
        <w:t>قرارا قابلا للاعتراض امام لجنة تسوية الحقوق الإستئنافية خلال (5١)يوماً‏ من</w:t>
        <w:br/>
        <w:t>اليوم التالي لتاريخ تبلغكم القرار أعلاه .</w:t>
        <w:br/>
        <w:br/>
        <w:t>قرار مدير ادارة ضمان فرع عجلون</w:t>
        <w:br/>
        <w:br/>
        <w:t>رقم ‎4117/5/7١‏ تاريخ © والمتضمن :</w:t>
        <w:br/>
        <w:br/>
        <w:t>إيقاف نشاط المنشأة من تاريخ أخر معلومة في ملف المنشأة لحين ورود</w:t>
        <w:br/>
        <w:t>معلومات جديدة .</w:t>
        <w:br/>
        <w:br/>
        <w:t>قرارا قابلا للاعتراض امام لجنة تسوية الحقوق الإستئنافية خلال (5١)يوماً‏ من</w:t>
        <w:br/>
        <w:t>اليوم التالي لتاريخ تبلغكم القرار أعلاه .</w:t>
        <w:br/>
        <w:br/>
        <w:t>قرار مدير ادارة ضمان فرع عجلون</w:t>
        <w:br/>
        <w:br/>
        <w:t>رقم ‎4155/.5/١١07٠‏ تاريخ 1ه والمتضمن :</w:t>
        <w:br/>
        <w:br/>
        <w:t>إيقاف نشاط منشأتكم لدى انظمة المؤسسه اعتبارا من تاريخ أخر معلومة لحين</w:t>
        <w:br/>
        <w:t>ورود معلومات جديدة .</w:t>
        <w:br/>
        <w:br/>
        <w:t>قرارا قابلا للاعتراض امام لجنة تسوية الحقوق الإستئنافية خلال ‎)١5(‏ يوماً من</w:t>
        <w:br/>
        <w:t>اليوم التالي لتاريخ تبلغكم القرار أعلاه .</w:t>
        <w:br/>
        <w:br/>
        <w:t>قرار مدير ادارة ضمان فرع عجلون</w:t>
        <w:br/>
        <w:br/>
        <w:t>رقم ‎4174/.5/7١7٠‏ تاريخ ‎٠١75/5/18‏ والمتضمن :</w:t>
        <w:br/>
        <w:br/>
        <w:t>إيقاف نشاط منشأتكم لدى انظمة المؤسسه اعتبارا من تاريخ أخر معلومة لحين</w:t>
        <w:br/>
        <w:t>ورود معلومات جديدة</w:t>
        <w:br/>
        <w:br/>
        <w:t>قرارا قابلا للاعتراض امام لجنة تسوية الحقوق الإستئنافية خلال ‎)١5(‏ يوماً من</w:t>
        <w:br/>
        <w:t>اليوم التالي لتاريخ تبلغكم القرار أعلاه .</w:t>
        <w:br/>
        <w:br/>
        <w:t>قرار مدير ادارة ضمان فرع عجلون</w:t>
        <w:br/>
        <w:br/>
        <w:t>رقم ‎4187/05/5١‏ تاريخ ‎٠١75/5/15‏ والمتضمن :</w:t>
        <w:br/>
        <w:br/>
        <w:t>إيقاف نشاط المنشأة من تاريخ أخر معلومة في ملف المنشأة لحين ورود</w:t>
        <w:br/>
        <w:t>معلومات جديدة . قرارا قابلا للاعتراض امام لجنة تسوية الحقوق الإستئنافية خلال</w:t>
        <w:br/>
        <w:t>‎)١15(‏ يوماً من اليوم التالي لتاريخ تبلغكم القرار أعلاه .</w:t>
        <w:br/>
        <w:br/>
        <w:t>قرار لجنة تسوية الحقوق الاستئنافية رقم ©٠18/717/ل‏ . تسوية استئنافية /775 4</w:t>
        <w:br/>
        <w:t>بتاريخ ‎٠١75/5/1‏ بخصوص تقدير اجور المؤمن عليه / ايمن سعيد علي الصلاح</w:t>
        <w:br/>
        <w:t>تقرر اللجنة ما يلي - : تقدير اجر المؤمن عليه / ايمن سعيد علي الصلاح رقم</w:t>
        <w:br/>
        <w:t>‎)450701801١(‏ لدى المنشاة / المرفا الحديث للخدمات اللوجستيه رقم</w:t>
        <w:br/>
        <w:br/>
        <w:t>‎)٠١5940(‏ على النحو التالي</w:t>
        <w:br/>
        <w:t>السلنة الاببللر</w:t>
        <w:br/>
        <w:t>سريان9 ‎1/5/79١1‏ دينار</w:t>
        <w:br/>
        <w:t>سال 4" دينار</w:t>
        <w:br/>
        <w:t>عد عد عد عد عد عاد عد</w:t>
        <w:br/>
        <w:t>د عد عد عد عد</w:t>
        <w:br/>
        <w:br/>
        <w:t>‎2</w:t>
        <w:br/>
        <w:br/>
        <w:t>‎١عا‎</w:t>
        <w:br/>
        <w:br/>
        <w:t>‏العنوان</w:t>
        <w:br/>
        <w:br/>
        <w:t>‏الكرك</w:t>
        <w:br/>
        <w:br/>
        <w:t>‏الكرك</w:t>
        <w:br/>
        <w:br/>
        <w:t>‏جنوب</w:t>
        <w:br/>
        <w:t>‏عمان</w:t>
        <w:br/>
        <w:br/>
        <w:br/>
        <w:t>--- Page 17 ---</w:t>
        <w:br/>
        <w:t>عقود عمل جماعية</w:t>
        <w:br/>
        <w:t>اتفاقية عمل جماعية</w:t>
        <w:br/>
        <w:br/>
        <w:t>أنه في يوم الاثنين الموافق السادس والعشرون من شهر آيار عام</w:t>
        <w:br/>
        <w:br/>
        <w:t>6 ".تم توقيع هذه الاتفاقية العمالية في عمان بين الأطراف التالية:</w:t>
        <w:br/>
        <w:br/>
        <w:t>" طرف أول "</w:t>
        <w:br/>
        <w:t>شرة البوتاس العربية المساهمة العامة/ مركزهاالرئيسي</w:t>
        <w:br/>
        <w:t>غَوْر الصافيء ويُمثلها في هذه الاتفاقية لغايات التوقيع: معالي</w:t>
        <w:br/>
        <w:t>المهندس شحادة عبد الله أبو هديب / بصفته رنيس مجلس الإدارة</w:t>
        <w:br/>
        <w:br/>
        <w:t>" طرف ثاني "</w:t>
        <w:br/>
        <w:t>النقابة العامة للعاملين في المناجم والتعدين والأسمنت الأردنية</w:t>
        <w:br/>
        <w:t>مركزها عمان ويُمثلها في هذه الاتفاقية العمالية لغايات التوقيع:</w:t>
        <w:br/>
        <w:t>السيد خالد زاهر الفناطسه / بصفته رئيس النقابة العامة للعاملين</w:t>
        <w:br/>
        <w:t>في المناجم والتعدين والأسمنت</w:t>
        <w:br/>
        <w:br/>
        <w:t>المقدمة:</w:t>
        <w:br/>
        <w:t>حيث تقدم الطرف الثاني بصفته الممثل القانوني عن كادر موظفي شركة البوتاس العربية</w:t>
        <w:br/>
        <w:t>بمطالبات عمالية» وبعد دراسة الطرف الأول للمطالبات العمالية؛ فقد تم التوافق بين طرفي هذه</w:t>
        <w:br/>
        <w:t>الاتفاقية من خلال ممثلهما القانونيين على صيغة اتفاق عمل جماعي كتسوية نهائية لكافة</w:t>
        <w:br/>
        <w:t>مطالبات الطرف الثاني ومن يمثلهم. وقد أدرجت أحكام وشروط هذا الاتفاق ضمن البنود</w:t>
        <w:br/>
        <w:t>التالية:</w:t>
        <w:br/>
        <w:t>البَئد (الأول):</w:t>
        <w:br/>
        <w:t>ثعتبر مقدمة هذه الإتفاقية جزءاً لا يتجزأ منها وثقرأ معها كوحدة واحدة.</w:t>
        <w:br/>
        <w:t>البَنْد (الثاني): التعريفات</w:t>
        <w:br/>
        <w:t>تكون للكلمات الواردة في هذه الاتفاقية أينما وردت المعاني المحددة لها أدناه:</w:t>
        <w:br/>
        <w:t>الموظف: هو المعرف ضمن (المادة الثانية) من نظام العمل والتنظيم الإداري الداخلي</w:t>
        <w:br/>
        <w:br/>
        <w:t>انضرف الأول المصادق عليه مسسن معالي وزير العمل</w:t>
        <w:br/>
        <w:t>بتاريخ ‎)2١70/11/175(‏ والساري المفعول؛ وممن هم على رأس عملهم</w:t>
        <w:br/>
        <w:t>بتاريخ نفاذ هذه الاتفاقية.</w:t>
        <w:br/>
        <w:t>الراتب الشهري: هو الراتب الأساسي المعرف ضمن (المادة الثانية) من نظام العمل والتنظيم</w:t>
        <w:br/>
        <w:t>الإداري الداخلي للطرف الأول الئمصادق عليه من معالي</w:t>
        <w:br/>
        <w:t>وزير العمل بتاريخ ‎)25١70/11١/75(‏ والساري المفعول بتاريخ نفاذ</w:t>
        <w:br/>
        <w:t>هذه الاتفاقية.</w:t>
        <w:br/>
        <w:t>الخدمة الفعلية: هي المعرفة ضمن (المادة الثانية) من نظام العمل والتنظيم الإداري الداخلي</w:t>
        <w:br/>
        <w:t>للضرف الأول المصادق عليه من معالي وزير العمل</w:t>
        <w:br/>
        <w:t>بتاريخ ‎)30١70/1١١/585(‏ والساري المفعفول بتاريخ نفاد</w:t>
        <w:br/>
        <w:t>هذه الاتفاقية.</w:t>
        <w:br/>
        <w:br/>
        <w:t>--- Page 18 ---</w:t>
        <w:br/>
        <w:t>تلقف</w:t>
        <w:br/>
        <w:br/>
        <w:t>تاريخ نفاذ الاتفاقية: مع مراعاة البند (السادس) يكون تاريخ اليوم الأول من شهر حزيران</w:t>
        <w:br/>
        <w:t>من عام ‎٠١١5‏ لنفاذ أحكام وشروط هذه الاتفاقية بين أطرافها</w:t>
        <w:br/>
        <w:t>مع مراعاة تنفيذ الطرف الثاني ومن يمثلهم الالتزامات من هذه الاتفاقية.</w:t>
        <w:br/>
        <w:t>البَند (الثالث): المسائل والمطالب العمالية المتفق عليها:</w:t>
        <w:br/>
        <w:t>تم التوافق بين طرفي هذه الاتفاقية على الأمور التالية:</w:t>
        <w:br/>
        <w:br/>
        <w:t>, ‏زيادة الراتب الشهري:‎ )١(</w:t>
        <w:br/>
        <w:t>‏ثلاثون ديناراً تضاف‎ )٠١( ‏أ.. يقوم الطرف الأول بمنح زيادة مالية مقدارها‎</w:t>
        <w:br/>
        <w:t>‏على الراتب الشهري للموظف الذي يكون على رأس عمله بتاريخ نفاذ الاتفاقية‎</w:t>
        <w:br/>
        <w:t>‏ومن اجتاز فترة ثلاثة شهور من بداية عقد عمله محدد المدة.‎</w:t>
        <w:br/>
        <w:t>‏ب. يَسرِي تطبيق مَنحٌ الزيادة المحددة في الفقرة () أعلاه اعتبارا من تاريخ‎</w:t>
        <w:br/>
        <w:t>‏نفاذ الاتفاقية.‎</w:t>
        <w:br/>
        <w:t>‏ج. يُستثنى من الزيادة المالية المحددة في الفقرة (أ) أعلاه الموظفين الذين تقدموا بالاستقالة‎</w:t>
        <w:br/>
        <w:t>‏وتم قبول استقالتهم.‎</w:t>
        <w:br/>
        <w:t>‏(؟) علاوة الوردية:‎</w:t>
        <w:br/>
        <w:t>‏زيادة الحد الأدنى على نسبة احتساب بدل علاوة الوردية للموظفين العاملين‎</w:t>
        <w:br/>
        <w:t>‏من نظام العمل والتنظيم الإداري الداخلي‎ )١5( ‏على نظام الورديات الواردة في المادة‎</w:t>
        <w:br/>
        <w:t>‏دينار بدلا‎ )١5( ‏للطرف الأول المصادق عليه من معالي وزير العمل لتصبح‎</w:t>
        <w:br/>
        <w:t>‏من (15) دينار اعتبارا من تاريخ نفاذ الاتفاقية.‎</w:t>
        <w:br/>
        <w:t>)4,5٠٠( ‏من باب تشجيع وتحفيز العاملين يقوم الطرف الأول بص رف مبلغ بحد أقصى‎</w:t>
        <w:br/>
        <w:t>‏أربعة آلاف وخمسمائة دينار أردني ولمرة واحدة فقط للموظف الذي يكون على رأس عمله‎</w:t>
        <w:br/>
        <w:t>‏بتاريخ نفاذ هذه الاتفاقية» ومن اجتاز فترة ثلاثة شهور من عقد عمله محدد المدة» ولا يستفيد‎</w:t>
        <w:br/>
        <w:t>‏من مبلغ المنحة التشجيعية ولا يشمل عقود تقديم الاستشارات والخدمات وعقود التدريب‎</w:t>
        <w:br/>
        <w:t>‏بكافة أنواعها وأشكالهاء ومن تقدم بالاستقالة وتم قبولها خلال شهر آيار و/أو حزيران من‎</w:t>
        <w:br/>
        <w:t>52 ‏عام ل‎</w:t>
        <w:br/>
        <w:br/>
        <w:t>(4) تصنيف العاملين بعقود عمل محددة المدة:</w:t>
        <w:br/>
        <w:br/>
        <w:t>أ. يقوم الطرف الأول بتصنيف الموظفين العاملين لديه بموجب عقود عمل محددة المدة من</w:t>
        <w:br/>
        <w:t>تاريخ نفاذ الاتفاقية وخلال مُدة سريان هذه الاتفاقية ممن أكمل منهم مدة سنتين</w:t>
        <w:br/>
        <w:t>متواصصلتين من الخدمة الفعلية ل دى الط رف الأول وذلك بناءً</w:t>
        <w:br/>
        <w:t>على أسس معتمدة لدى إدارة الموارد البشرية منها تقييم أداء العامل وكفاءته</w:t>
        <w:br/>
        <w:t>واحتياجات الشركة والجدول الزمني لغايات التصنيف مع مراعاة الاقدمية» ويستثنى منهم</w:t>
        <w:br/>
        <w:t>المستشارين ومديري الدوائر والإدارات.</w:t>
        <w:br/>
        <w:br/>
        <w:t>ب. يُستتثنى من تطبيق الفقرة (أ) أعلاه كل من عمل و/أو كان يعمل لدى الطرف الأول</w:t>
        <w:br/>
        <w:t>كمُصنف وانتهت خدماته وتم إعادة تعيينه بعد ذلك في الشركة لفترة جديدة بموجب عقد</w:t>
        <w:br/>
        <w:t>عمل محدد المدة.</w:t>
        <w:br/>
        <w:br/>
        <w:t>ج. من المفهوم والمتفق عليه أن عقد العمل محدد المدة لغايات تطبيق الفقرة () أعلاه لا</w:t>
        <w:br/>
        <w:t>يشمل عقود تقديم الاستشارات والخدمات وعقود التدريب بكافة أنواعها وأشكالها.</w:t>
        <w:br/>
        <w:br/>
        <w:t>--- Page 19 ---</w:t>
        <w:br/>
        <w:t>(5) صندوق التأمين الصحي بعد التقاعد:</w:t>
        <w:br/>
        <w:br/>
        <w:t>. تخصيص مبلغ مالي سنوي بحد أقصى ‎)1٠١, ٠٠١0(‏ دينار يصرف من حساب المسؤولية</w:t>
        <w:br/>
        <w:t>المجتمعية لدى الطرف الأول لتغطية نفقات المعالجات للأدوية المزمنة للموظفين المتقاعدين</w:t>
        <w:br/>
        <w:t>المستفيدين من التغطية العلاجية لنظام صندوق التأمين الصحي بعد التقاعد مع مراعاة</w:t>
        <w:br/>
        <w:t>الميزانية السنوية ومصاريف ونفقات الطرف الأول.</w:t>
        <w:br/>
        <w:br/>
        <w:t>ب. رفع سن الانتفاع من خدمات المعالجة التي يقدمها صندوق التأمين الصحي</w:t>
        <w:br/>
        <w:t>بعد التقاعد لبنات المستفيدين حتى سن الثلاثين من العمر وكما هو مطبق ومشروط في نظام</w:t>
        <w:br/>
        <w:t>التأمين الصحي للعاملين.</w:t>
        <w:br/>
        <w:br/>
        <w:t>(5) المنح الدراسية:</w:t>
        <w:br/>
        <w:br/>
        <w:t>. يقوم الطرف الأول ب بتقديم منحة دراسية ثانية سنوية لموظفيه ممن هم على رأس عملهم</w:t>
        <w:br/>
        <w:t>بتاريخ نفاذ الاتفاقية ابتداء من العام الدراسي الجامعيه ؟ امسن ‎٠‏ وبعدد أقصى ‎)٠١(‏</w:t>
        <w:br/>
        <w:t>‏منحة دراسية بالتنافسء مع مراعاة الميزانية السنوية.</w:t>
        <w:br/>
        <w:br/>
        <w:t>ب. يتم صرف منحة دراسية وبعدد أقصى ‎)١٠١(‏ منحة دراسية بالتنافس لمرة واحدة عن العام</w:t>
        <w:br/>
        <w:t>الدراسي الجامعي ‎٠١" 4/7١1‏ والعام الدراسي4 ‎,5١"5/7١5‏ بحيث يسمح للحاصلين</w:t>
        <w:br/>
        <w:t>على الثانوية العامة في الأعوام ب ا ل ل ل</w:t>
        <w:br/>
        <w:t>بالتقدم للتنافس على عدد هذه المنح هذا العام» على ان تكون مدة الخدمة ‎٠١(‏ ) سنوات</w:t>
        <w:br/>
        <w:t>كحد أدني (خدمة مقبولة لأغراض التنافس)؛ ومن كانت مدة خدمته (خدمة مقبولة</w:t>
        <w:br/>
        <w:t>لأغراض التنافس) ‎٠١(‏ سنة) فأكثر فيتقدم للتنافس على المنحة الثانية وبغض النظر عن</w:t>
        <w:br/>
        <w:t>مصدر شهادة الثانوية العامة وتكون له الأولوية في الحصول على المنحة فيما يكون</w:t>
        <w:br/>
        <w:t>التنافس على المنح المتبقية لمن خدمته اقل من ‎٠١‏ سنة وبشهادة ثانوية عامة أردنية أو</w:t>
        <w:br/>
        <w:t>صادرة من الأردن فقط بالإضافة الى الشروط الأخرى المتعلقة بالمنحة الثانية في</w:t>
        <w:br/>
        <w:br/>
        <w:t>التعليمات.</w:t>
        <w:br/>
        <w:t>ج. تفويض لجنة المنح الدراسية لدى الطرف الأول بوضع الأسس لتنظيم الاستفادة من المنحة</w:t>
        <w:br/>
        <w:t>الدراسية الثانية.</w:t>
        <w:br/>
        <w:br/>
        <w:t>(0) كلف جلسات تدريب النطق:</w:t>
        <w:br/>
        <w:t>تعديل البند (5) من المادة (4) لنظام التأمين الصحي المطبق للعاملين» بحيث يتم تحديد مدة</w:t>
        <w:br/>
        <w:t>تقديم خدمة تدريب جلسات النطق ومدتها حسب التقرير الطبي الصادر</w:t>
        <w:br/>
        <w:t>من جهات مختصة معتمدة من الطرف الأول وموافقة إدارة الخدمات الطبية لدى الطرف الأول</w:t>
        <w:br/>
        <w:t>على التمديد.</w:t>
        <w:br/>
        <w:br/>
        <w:t>)0( أخرى:</w:t>
        <w:br/>
        <w:t>يقوم الطرف الأول من خلال إدارة الموارد البشرية بإجراء دراسة وتحليل وظيفي للموظفين</w:t>
        <w:br/>
        <w:t>المدرجين على كادرها الوظيفي تحت مسمى (مبتدئ) من الحااصلين</w:t>
        <w:br/>
        <w:t>على شهادات ثانوية عامة وما دون وخدمتهم الفعلية في ذات المسمى تتجاوز خمسة سنوات</w:t>
        <w:br/>
        <w:t>ولا يشملهم سياسة المسار الوظيفي المطبق لغايات تصويب أوضاعهم الوظيفية ية بالترفيع لمرة</w:t>
        <w:br/>
        <w:t>واحدة فقط وحسب الأسس والمعايير التي تحددها إدارة الموارد البشرية لدى الطرف الأول.</w:t>
        <w:br/>
        <w:t>البَنْد (الرابع): مُدة سربان هذه الاتفاقية</w:t>
        <w:br/>
        <w:t>معمراع ةالبند(السادس) تككل ون ممُدة هذه الاتفاقيةأربعة</w:t>
        <w:br/>
        <w:t>وعشرون شهراً تبدأ من تاريخ تَفاذها.</w:t>
        <w:br/>
        <w:br/>
        <w:t>--- Page 20 ---</w:t>
        <w:br/>
        <w:t>البَئْد (الخامس): الالتزامات والمسؤوليات</w:t>
        <w:br/>
        <w:br/>
        <w:t>أ. يلتزم الطرفان بالقوانين والأنظمة المرعية في قانون العمل.</w:t>
        <w:br/>
        <w:br/>
        <w:t>ب. يلتزم الطرف الثاني والعاملين الممثلين من قبله بعدم تقديم أية مطالبات للطرف الأول</w:t>
        <w:br/>
        <w:t>ذات أثر مالي خلال فترة سربان الاتفاقية.</w:t>
        <w:br/>
        <w:br/>
        <w:t>ج. اتفق الطرفان على تنفيذ ما ورد في هذه الاتفاقهية بحسن نية ورضا كاملين» كما</w:t>
        <w:br/>
        <w:t>يقر جميع الموظفين الممثلين لدى الطرف الثاني بعلمهم الأكيد واطلاعهم التام</w:t>
        <w:br/>
        <w:t>وموافقتهم على جميع ما ورد في هذه الاتفاقهة من بنود وأحكام واستيفاء كافة</w:t>
        <w:br/>
        <w:t>الحقوق المتفق عليها بموجب اتفاقيات العمل الجماعي السابقة</w:t>
        <w:br/>
        <w:t>من الطرف الأول.</w:t>
        <w:br/>
        <w:br/>
        <w:t>البَنْد (السادس): مصادقة مجلس إدارة الطرف الأول:</w:t>
        <w:br/>
        <w:br/>
        <w:t>لا تعتبر بنود هذه الاتفاقية ملزمة للطرف الأول أو سارية النفاذ إلا بعد مصادقة مجلس إدارة</w:t>
        <w:br/>
        <w:t>الطرف الأول على بنودها بالموافقة.</w:t>
        <w:br/>
        <w:br/>
        <w:t>البَنْد (السابع): تسجيل هذه الاتفاقية</w:t>
        <w:br/>
        <w:br/>
        <w:t>يقوم الطرف الأول بإيداع نسخة من هذه الاتفاقية بعد توقيعها من الأطراف لدى وزارة</w:t>
        <w:br/>
        <w:t>العمل الأردنية وفقا لأحكام قانون العمل الأردني والأنظمة والتعليمات</w:t>
        <w:br/>
        <w:br/>
        <w:t>ذات العلاقة.</w:t>
        <w:br/>
        <w:br/>
        <w:t>البَنْد (الثامن): القانون والاختصاص القضائي</w:t>
        <w:br/>
        <w:br/>
        <w:t>أ- تخضع هذه الاتفاقية للقانون الأردني وتفسر بموجب أحكامه.</w:t>
        <w:br/>
        <w:br/>
        <w:t>ب- تختص محكمة وسط عمان (قصر العدل) بالنظر في أي خلافات و/او نزاعات تنشأ</w:t>
        <w:br/>
        <w:t>بين الطرفان بخصوص تفسير أي بند من بنود الاتفاقية.</w:t>
        <w:br/>
        <w:br/>
        <w:t>البَنْد (التاسع): بنود الاتفاقية:</w:t>
        <w:br/>
        <w:br/>
        <w:t>خررت هذه الاتفاقية من تسعة بنود بما فيها هذا البند وعلى ست صفحات</w:t>
        <w:br/>
        <w:br/>
        <w:t>بثلاث نسخ استلم كل طرف نسخة للعمل بموجبها ونسخة تحفظ لدى وزارة العمل.</w:t>
        <w:br/>
        <w:br/>
        <w:t>الطرف الاؤل الطرف الثاني</w:t>
        <w:br/>
        <w:t>النقابة العامة للعاملين في المناجم</w:t>
        <w:br/>
        <w:br/>
        <w:t>شركة البوتاس العربية المساهمة العامسسسة</w:t>
        <w:br/>
        <w:t>ويمثلها في هذه الاتفاقية لغايات التوةيسسسع:</w:t>
        <w:br/>
        <w:t>معالسسي المغندس شحادة عبد الله أبو هديب</w:t>
        <w:br/>
        <w:br/>
        <w:t>ريل سس ججلس الإدارة خالد زاهر الفناطسه</w:t>
        <w:br/>
        <w:br/>
        <w:t>والتعدين والأسمنت الأردنيسسة</w:t>
        <w:br/>
        <w:t>ويُمئلها في هذه الاتفاقية لغايات التوقع</w:t>
        <w:br/>
        <w:br/>
        <w:t>--- Page 21 ---</w:t>
        <w:br/>
        <w:t>صادرة بموجب أحكام قانون العمل الأردني وتعديلاته رقم ‎١‏ لعام 1991</w:t>
        <w:br/>
        <w:t>«تطبق على من تقييمه 3 ) فأعلى)</w:t>
        <w:br/>
        <w:t>الفريق الأول: الشركة المتميزة للطباعة ممثلها السيد زياد جورج حوش.</w:t>
        <w:br/>
        <w:t>الفريق الثاني: النقابة العامة للعاملين في الطباعة والأنشطة المرتبطة بها ممثلها السيد مد</w:t>
        <w:br/>
        <w:t>عبد الرحمن الزعبي رئيس النقابة العامة.</w:t>
        <w:br/>
        <w:t>إشارة إلى الاجتماعات مع ممثلي النقابة لبحث المطالب العمالية فقد</w:t>
        <w:br/>
        <w:t>تم عقد عدة لقاءات بين الفريقين في مقر الشركة وسادها جو من الود</w:t>
        <w:br/>
        <w:t>والتفاهم والحرص الأكبر على مصلحة الشركة والعاملين فيها .حيث أكد</w:t>
        <w:br/>
        <w:t>الطرفين على ضرورة تحسين ظروف العاملين وتوفير الأمن والاستقرار</w:t>
        <w:br/>
        <w:t>الوظيفي وعلى أهمية مراعاة الظروف الاقتصادية وحرص جميع الأطراف</w:t>
        <w:br/>
        <w:t>على استمرار وتطوير العملية الإنتاجية لدى الشركة:؛ وبناءً عليه فقد تم</w:t>
        <w:br/>
        <w:t>الاتفاق بين الطرفين على ما يلي:</w:t>
        <w:br/>
        <w:t>أولاً: تم الاتفاق على منح زيادة سنوية على الراتب الأساسي لكل من تم تعيينه</w:t>
        <w:br/>
        <w:t>قبل ‎٠١74/٠١/0١‏ بمعدل ‎0/0١(‏ الى 05 ) من الراتب الأساسي وبناءً</w:t>
        <w:br/>
        <w:t>على الأداء الوظيفي للعامل حسب التقدير من (” الى ه ) خلال عام ‎٠١574‏</w:t>
        <w:br/>
        <w:t>‏على أن لا تقل قيمة الزيادة الشهرية لكافة العاملين في الشركة بأي شكل</w:t>
        <w:br/>
        <w:t>من الأشكال عن ‎)٠١(‏ دنانير.</w:t>
        <w:br/>
        <w:t>ثانياً: تم تننظيم يوم طبي مجاني للموظفين» تضمن مختلف التخصصات الطبية استشارات</w:t>
        <w:br/>
        <w:t>صحية؛ وتوزيع عينات مجانية.</w:t>
        <w:br/>
        <w:t>ثالثاً: تم الاتفاق على تنفيذ دورات توعوية للموظفين داخل الشركة في مجالات متنوعة من</w:t>
        <w:br/>
        <w:t>قبل النقابة.</w:t>
        <w:br/>
        <w:t>رابعاً: اتفق الفريقين على ضرورة اجتماعات دورية بواقع مرة كل شهر وذلك لدراسة كل</w:t>
        <w:br/>
        <w:t>ما يستجد لدى العمال والشركة والنظر في التحسين المستمر لظروف العاملين داخل</w:t>
        <w:br/>
        <w:t>الشركة.</w:t>
        <w:br/>
        <w:t>خامساً: تسري أحكام هذه الاتفاقية اعتباراً من ‎2705/04/0١‏ حيث يستفيد</w:t>
        <w:br/>
        <w:t>من هذه الاتفاقية (57) عاملاً وعاملة في الشركة المذكورة ممن هم</w:t>
        <w:br/>
        <w:br/>
        <w:t>على رأس عملهم.</w:t>
        <w:br/>
        <w:t>سادساً: يحتفظ كل فريق بنسخة من هذه الاتفاقية وتودع نسخة منها لدى وزارة العمل</w:t>
        <w:br/>
        <w:t>حسب الأصول.</w:t>
        <w:br/>
        <w:t>ممثل الفريق الأول: ممثل الفريق الثافي:</w:t>
        <w:br/>
        <w:t>ئيس النقابة العامة</w:t>
        <w:br/>
        <w:t>السيد زياد جورج حوش 7</w:t>
        <w:br/>
        <w:br/>
        <w:t>السيد محمد عبد الرحمن الزعبي</w:t>
        <w:br/>
        <w:br/>
        <w:br/>
        <w:t>--- Page 22 ---</w:t>
        <w:br/>
        <w:t>اتفاقية تعاونية</w:t>
        <w:br/>
        <w:t>صادر بموجب أحكام قانون العمل الأردني</w:t>
        <w:br/>
        <w:t>رقم 4 ) وتعديلاته لعام 15955</w:t>
        <w:br/>
        <w:br/>
        <w:t>الفريق الأول: شركة 1585 ( 0117© ومع اتكدء5 وءازلج1 )</w:t>
        <w:br/>
        <w:t>ويمثلها: كمال زهران</w:t>
        <w:br/>
        <w:t>الفريق الثاني: النقابة العامة للعاملين بالنقل البري والميكانيك</w:t>
        <w:br/>
        <w:t>ويمثلها : محمود سليمان المعايطة - رئيس النقابة العامة</w:t>
        <w:br/>
        <w:t>إشارة إلى الاجتماع الذي تم عقده معكم والذي أثمر عن حرص كلا الطرفين</w:t>
        <w:br/>
        <w:t>على مصالح الموظفين العاملين فيها .وتأكيدا للتوافق بين الطرفين بما فيه</w:t>
        <w:br/>
        <w:t>مصلحة جميع الأطراف والاستمرارية بالتطوير والنهوض بالعمل في هذه</w:t>
        <w:br/>
        <w:t>الشركة؛ حيث أكدت الشركة على أهمية الاستمرار والمضي قدما في تحسين</w:t>
        <w:br/>
        <w:t>ظروف العاملين كلما سنحت الظروف المالية بذلك الأمر والذي يزيد ويحسن</w:t>
        <w:br/>
        <w:t>وضع الموظفين لدى الشركة فقد تم التوصل الى اتفاق بين الفريقين وبرعاية</w:t>
        <w:br/>
        <w:t>وزارة العمل على ما يلي : 1</w:t>
        <w:br/>
        <w:t>أولا ‎٠‏ تعتبر مقدمة هذه الاتفاقية جزءا لا يتجزأ من بنود هذه الاتفاقية وتقرأ معها.</w:t>
        <w:br/>
        <w:t>وافق الفريق الأول على الحفاظ بما يقدمه من مكتسبات للعاملين لديه من التأمين</w:t>
        <w:br/>
        <w:t>الصحي والعلاوات وغيرها من المكافآت وحسب النظام المعمول به في الشركة .</w:t>
        <w:br/>
        <w:t>وافق الفريق الثاني على الالتزام بتزويد الفريق الأول بنسخة عن أية إجراءات تتم</w:t>
        <w:br/>
        <w:t>بحق أي عامل سواء الإنذارأو الفصل من العمل .وعلى الالتزام بتطبيق قانون العمل</w:t>
        <w:br/>
        <w:t>الأردني وقانون المؤسسة العامة الضمان الاجتماعي .</w:t>
        <w:br/>
        <w:t>رابعا: الاستمرار بعقد الاجتماعات الدورية بين الفريقين لما فيه مصلحة العمال والشركة .</w:t>
        <w:br/>
        <w:t>خامسا : وافق الفريق الأول على إعلام النقابة بفرص العمل المتاحة لدى الشركة.</w:t>
        <w:br/>
        <w:t>سادسا : أن يقوم الفريق الأول بتوفير بيئة عمل آمنة وصحية للموظفين في جميع الأوقات وان</w:t>
        <w:br/>
        <w:t>يتم التنسيق بين الفريقين للعمل على تحسين ذلك كلما أمكن . ‎١‏</w:t>
        <w:br/>
        <w:t>‏سابعا : ان يقوم الفريق الاول على تحويل الاشتراكات الشهرية لكافة العاملين لديه للفريق</w:t>
        <w:br/>
        <w:t>الثاني» وفي حال عدم الرغبة بالاشتراك في النقابة يتقدم العامل بطلب انسحاب</w:t>
        <w:br/>
        <w:t>لدى النقابة .</w:t>
        <w:br/>
        <w:t>سابعا: اتفق الفريقان على دعم أنشطة النقابة العمالية وذلك من خلال المعهد الحسين العمالي</w:t>
        <w:br/>
        <w:t>للثقافة والتوعية المرورية التابع للنقابة » وبدعم الحالات الإنسانية من خلال تقديم</w:t>
        <w:br/>
        <w:t>الدعم المالي سنويا.</w:t>
        <w:br/>
        <w:t>ثامنا: يتكون هذ الاتفاق من مقدمة وثمانية بنود وتسري أحكامها اعتبارا</w:t>
        <w:br/>
        <w:t>020202 منتاريخ ‎70٠55/ 5/1١0‏ ولغاية ‎/١7‏ 2307/85 وقعه الفريقان واحتفظ كلا</w:t>
        <w:br/>
        <w:t>منهما بنسخة مطابقة للأخرى وأودعت نسخة منه لدى وزارة العمل حسب الأصول.</w:t>
        <w:br/>
        <w:br/>
        <w:t>السادة شركة 115 :م0201 دععتتكرء5 دوعن ن1ن 6 النقابة العامة للعاملين بالنقل البري والميكانيك</w:t>
        <w:br/>
        <w:br/>
        <w:br/>
        <w:t>--- Page 23 ---</w:t>
        <w:br/>
        <w:t>١عاه‎</w:t>
        <w:br/>
        <w:br/>
        <w:t>المطالبات</w:t>
        <w:br/>
        <w:t>مطالبات صادرة عن</w:t>
        <w:br/>
        <w:t>أمين عام وزارة المالية السيد سالم القضاه</w:t>
        <w:br/>
        <w:t>‎.١‏ عملاً بأحكام الفقرة (ب) من المادة (؟) من قانون تحصيل الأموال العامه</w:t>
        <w:br/>
        <w:t>رقم (5) لسنة ‎١157‏ وتعديلاته » يرجى من السيد/ الساده المذكورين تالياً المبادره لدفع</w:t>
        <w:br/>
        <w:t>المبالغ المتحققه عليهم لحساب الايرادات لدى وزارة المالية/ مديرية الأموال العامة خلال</w:t>
        <w:br/>
        <w:t>فترة أقصاها ‎)٠0(‏ ستون يوماً من تاريخ نشر هذا الإعلان في الجريدة الرسمية</w:t>
        <w:br/>
        <w:t>وفي حال تخلفهم عن الدفع ستتخذ بحقهم الإجراءات القانونية اللازمة.</w:t>
        <w:br/>
        <w:br/>
        <w:t>الرقم اسم المكلف الرقم الوطني المبلغ إسم الكفيل | الرقم الوطني</w:t>
        <w:br/>
        <w:t>م1 مستودع ادوية خريم للكس رق فى 8 8</w:t>
        <w:br/>
        <w:t>لي</w:t>
        <w:br/>
        <w:br/>
        <w:t>؟". عملا بأحكام الفقرة (ب) من المادة (1) من قانون تحصيل الأموال العاممسه</w:t>
        <w:br/>
        <w:t>رقم (؟) لسنة ‎١1557‏ وتعديلاته » يرجى من السيد/ الساده المذكورين تالياً المبادره لدفع</w:t>
        <w:br/>
        <w:t>المبالغ المتحققه عليهم لحساب الايرادات لدى وزارة المالية/ مديرية الأموال العامة خلال فترة</w:t>
        <w:br/>
        <w:t>أقصاها (50) ستون يوماً من تاريخ نشر هذا الإعلان في الجريدة الرسمية</w:t>
        <w:br/>
        <w:t>وفي حال تخلفهم عن الدفع ستتخذ بحقهم الإجراءات القانونية اللازمة.</w:t>
        <w:br/>
        <w:br/>
        <w:t>رقم اسم المكلف الرقم الوطني_ [ الميلغ إسم الكفيل الرقم الوطني</w:t>
        <w:br/>
        <w:t>وسسة ماجد اسويد ما مصطفر</w:t>
        <w:br/>
        <w:t>رماب أ مو جد اسويا . 3 ,| ماجد ند م</w:t>
        <w:br/>
        <w:t>وكرة؟ لخدمات الطعاه الذي 8ه الاف 10 أ خافقة وي 3</w:t>
        <w:br/>
        <w:t>مو مو ماو</w:t>
        <w:br/>
        <w:br/>
        <w:t>''. عملا بأحكام الفقرة (ب) من المادة (1) من قانون تحصيل الأموال العاممه</w:t>
        <w:br/>
        <w:t>رقم (؟) لسنة ‎١1557‏ وتعديلاته » يرجى من السيد/ الساده المذكورين تالياً المبادره لدفع</w:t>
        <w:br/>
        <w:t>المبالغ المتحققه عليهم لحساب الايرادات لدى وزارة المالية / مديرية الأموال العامة خلال</w:t>
        <w:br/>
        <w:t>فترة أقصاها ‎)٠0(‏ ستون يوماً من تاريخ نشر هذا الإعلان في الجريدة الرسمية</w:t>
        <w:br/>
        <w:t>وفي حال تخلفهم عن الدفع ستتخذ بحقهم الإجراءات القانونية اللازمة.</w:t>
        <w:br/>
        <w:br/>
        <w:t>رقم اسم المكلف الرقم الوطني المبلغ إسم الكفيل الرقم الوطني</w:t>
        <w:br/>
        <w:t>عر الشركة العالمية للتعدين والمواد للموللييا؟ لوه</w:t>
        <w:br/>
        <w:t>الزراعية</w:t>
        <w:br/>
        <w:t>اا حسن مد عبدالقادر عيسى 137.4</w:t>
        <w:br/>
        <w:t>6567 | شركة المختار للصناعات الانشائية لخ لتيل</w:t>
        <w:br/>
        <w:t>لل كن رافت جميل ذيب خرفان م1 لقنن 8 8</w:t>
        <w:br/>
        <w:t>عر ؟ خالد عيسى د الد و | باع | على احمد نهد الديب | ‎111١١50977‏</w:t>
        <w:br/>
        <w:t>‏هه" ذ 0 ‎35١‏ 7 -</w:t>
        <w:br/>
        <w:t>/ يسى تمد الديب 1 وليد احمد مد الديب | ‎457١.756‏</w:t>
        <w:br/>
        <w:t>‏4 | مؤمسة الاساليب المتطورة للتنقيب ل وعم مؤيد سفيان مد 00000</w:t>
        <w:br/>
        <w:t>لصير</w:t>
        <w:br/>
        <w:t>لم1 الشركة المتطورة للتنقيب والتعدين 0 مه 8</w:t>
        <w:br/>
        <w:t>لوسر 1 شركة ثاب العربية للا 39 ل وام</w:t>
        <w:br/>
        <w:t>والصناعة</w:t>
        <w:br/>
        <w:t>1 شركة مغنيسيا الاردن 0 3</w:t>
        <w:br/>
        <w:br/>
        <w:br/>
        <w:t>--- Page 24 ---</w:t>
        <w:br/>
        <w:t>١211</w:t>
        <w:br/>
        <w:br/>
        <w:t>5. عملاً بأحكام الفقرة (ب) من المادة (5) من قانون تحصيل الأموال العامسه</w:t>
        <w:br/>
        <w:t>رقم (5) لسنة ‎١157‏ وتعديلاته ‎٠»‏ يرجى من السيد/ الساده المذكورين تالياً المبادره لدفع</w:t>
        <w:br/>
        <w:t>المبالغ المتحققه عليهم لحساب الايرادات لدى وزارة المالية/ مديرية الأموال العامة خلال فترة</w:t>
        <w:br/>
        <w:t>أقصاها (60) ستون يوماً من تاريخ نشر هذا الإعلان في الجريدة الرسمية وفي حال تخلفهم</w:t>
        <w:br/>
        <w:br/>
        <w:t>عن الدفع ستتخذ بحقهم الإجراءات القانونية اللازمة.</w:t>
        <w:br/>
        <w:br/>
        <w:t>السنه</w:t>
        <w:br/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t>"1</w:t>
        <w:br/>
        <w:br/>
        <w:t>"1</w:t>
        <w:br/>
        <w:t>"1</w:t>
        <w:br/>
        <w:t>"1</w:t>
        <w:br/>
        <w:br/>
        <w:t>التحقق</w:t>
        <w:br/>
        <w:t>514</w:t>
        <w:br/>
        <w:t>523</w:t>
        <w:br/>
        <w:t>#؟</w:t>
        <w:br/>
        <w:t>5254</w:t>
        <w:br/>
        <w:t>للفف</w:t>
        <w:br/>
        <w:t>لطحلفض</w:t>
        <w:br/>
        <w:t>لفققق</w:t>
        <w:br/>
        <w:t>5253</w:t>
        <w:br/>
        <w:t>للق</w:t>
        <w:br/>
        <w:t>لضكفق</w:t>
        <w:br/>
        <w:t>سق</w:t>
        <w:br/>
        <w:t>528#4</w:t>
        <w:br/>
        <w:t>لفق</w:t>
        <w:br/>
        <w:t>اضشتلكفف</w:t>
        <w:br/>
        <w:t>يضتكف</w:t>
        <w:br/>
        <w:t>اضشتلكف</w:t>
        <w:br/>
        <w:t>524</w:t>
        <w:br/>
        <w:t>524</w:t>
        <w:br/>
        <w:t>520</w:t>
        <w:br/>
        <w:t>524</w:t>
        <w:br/>
        <w:br/>
        <w:t>لض</w:t>
        <w:br/>
        <w:br/>
        <w:t>525</w:t>
        <w:br/>
        <w:t>5244/</w:t>
        <w:br/>
        <w:t>5248</w:t>
        <w:br/>
        <w:br/>
        <w:t>اسم المكلف</w:t>
        <w:br/>
        <w:br/>
        <w:t>زيد محمود صالح ابو هديب</w:t>
        <w:br/>
        <w:t>احمد عادل ممد فريج</w:t>
        <w:br/>
        <w:t>نيد سعيد حسن الزعبي</w:t>
        <w:br/>
        <w:t>غيث محمود احمد الشياب</w:t>
        <w:br/>
        <w:t>نهد وجيه عيسى حسني</w:t>
        <w:br/>
        <w:t>ولاء مد عبدالكريم بدر</w:t>
        <w:br/>
        <w:t>ولاء وصفي مد الزغول</w:t>
        <w:br/>
        <w:t>اسيل حسين صالح حمد</w:t>
        <w:br/>
        <w:t>حذيفة رائد مد البصول</w:t>
        <w:br/>
        <w:t>احمد علي عطية القطامين</w:t>
        <w:br/>
        <w:t>زياد حسان عبد المحسن ابو عياش</w:t>
        <w:br/>
        <w:t>اسلام خالد مشهور الفريحات</w:t>
        <w:br/>
        <w:t>معاذ تركي ممد بني سلامه</w:t>
        <w:br/>
        <w:t>تيماء وسام عيسى الحلايقه</w:t>
        <w:br/>
        <w:t>عمارمد حسين ابو السعود</w:t>
        <w:br/>
        <w:t>ند عبدالرحيم ابراهيم رصرص</w:t>
        <w:br/>
        <w:t>الاء احمد مهد دواغره</w:t>
        <w:br/>
        <w:t>مهند مد احمد الرعود</w:t>
        <w:br/>
        <w:t>كامل ممدوح موسى ابو عجله</w:t>
        <w:br/>
        <w:t>مراد مد حمد الذيب</w:t>
        <w:br/>
        <w:br/>
        <w:t>عمر احمد عبدالمهدي المزايده</w:t>
        <w:br/>
        <w:br/>
        <w:t>مجدولين مد فضيل ابو حويل</w:t>
        <w:br/>
        <w:t>نور نضال نايف البكري</w:t>
        <w:br/>
        <w:t>روان حسن عواد العبادي</w:t>
        <w:br/>
        <w:br/>
        <w:t>الرقم الوطني</w:t>
        <w:br/>
        <w:t>اماما</w:t>
        <w:br/>
        <w:t>د اميك</w:t>
        <w:br/>
        <w:t>لشت 0 0 لفنيلك</w:t>
        <w:br/>
        <w:t>كلاء” .4م48</w:t>
        <w:br/>
        <w:t>5484</w:t>
        <w:br/>
        <w:t>ا ل</w:t>
        <w:br/>
        <w:t>".4445</w:t>
        <w:br/>
        <w:t>ل</w:t>
        <w:br/>
        <w:t>لل لي</w:t>
        <w:br/>
        <w:t>لا لي ا</w:t>
        <w:br/>
        <w:t>ل المي</w:t>
        <w:br/>
        <w:t>14.5.1</w:t>
        <w:br/>
        <w:t>لل الا</w:t>
        <w:br/>
        <w:t>اي لا</w:t>
        <w:br/>
        <w:t>2 لشي</w:t>
        <w:br/>
        <w:t>وات ل اللي</w:t>
        <w:br/>
        <w:t>لملفضات فننلك</w:t>
        <w:br/>
        <w:t>لفن حت للم</w:t>
        <w:br/>
        <w:t>يا اللا</w:t>
        <w:br/>
        <w:t>#الكلءء اهمو</w:t>
        <w:br/>
        <w:br/>
        <w:t>لك امل</w:t>
        <w:br/>
        <w:br/>
        <w:t>امس ل</w:t>
        <w:br/>
        <w:t>اوه</w:t>
        <w:br/>
        <w:t>5</w:t>
        <w:br/>
        <w:br/>
        <w:t>المبلغ</w:t>
        <w:br/>
        <w:t>المطليٌ</w:t>
        <w:br/>
        <w:t>للضي نا</w:t>
        <w:br/>
        <w:t>5567م</w:t>
        <w:br/>
        <w:t>1ل</w:t>
        <w:br/>
        <w:t>3101</w:t>
        <w:br/>
        <w:t>51ل</w:t>
        <w:br/>
        <w:t>44م</w:t>
        <w:br/>
        <w:t>للقن</w:t>
        <w:br/>
        <w:t>لمتكلكة</w:t>
        <w:br/>
        <w:t>5854</w:t>
        <w:br/>
        <w:t>5447</w:t>
        <w:br/>
        <w:t>31</w:t>
        <w:br/>
        <w:t>لخكلقةه</w:t>
        <w:br/>
        <w:t>ام</w:t>
        <w:br/>
        <w:t>لق</w:t>
        <w:br/>
        <w:t>1</w:t>
        <w:br/>
        <w:t>57</w:t>
        <w:br/>
        <w:t>1000081</w:t>
        <w:br/>
        <w:t>3101</w:t>
        <w:br/>
        <w:t>للقن</w:t>
        <w:br/>
        <w:t>111</w:t>
        <w:br/>
        <w:br/>
        <w:t>031101</w:t>
        <w:br/>
        <w:br/>
        <w:t>1500</w:t>
        <w:br/>
        <w:t>لقنل</w:t>
        <w:br/>
        <w:t>2</w:t>
        <w:br/>
        <w:br/>
        <w:t>اسم الكفيل</w:t>
        <w:br/>
        <w:br/>
        <w:t>احمد عبدالمهدي ذيب</w:t>
        <w:br/>
        <w:t>المزايده/كفيل مالي</w:t>
        <w:br/>
        <w:br/>
        <w:t>رقمه الوطني</w:t>
        <w:br/>
        <w:br/>
        <w:t>الل</w:t>
        <w:br/>
        <w:br/>
        <w:br/>
        <w:t>--- Page 25 ---</w:t>
        <w:br/>
        <w:t>١7</w:t>
        <w:br/>
        <w:br/>
        <w:t>©6. عملا بأحكام الفقرة (ب) من المادة (5) من قانون تحصيل الأموال العامسه</w:t>
        <w:br/>
        <w:t>رقم (5) لسنة ‎١157‏ وتعديلاته ‎٠»‏ يرجى من السيد/ الساده المذكورين تالياً المبادره لدفع</w:t>
        <w:br/>
        <w:t>المبالغ المتحققه عليهم لحساب الامانات / وزارة التنمية الاجتماعية لدى وزارة المالية مديرية</w:t>
        <w:br/>
        <w:t>الأموال العامة خلال فترة أقصاها ‎)٠0(‏ ستون يوماً من تاريخ نشر هذا الإعلان</w:t>
        <w:br/>
        <w:t>في الجريدة الرسمية . وفي حال تخلفهم عن الدفع ستتخذ بحقهم الإجراءات</w:t>
        <w:br/>
        <w:t>القانونية اللازمة.</w:t>
        <w:br/>
        <w:br/>
        <w:t>تسلسل سنة رقم اسم المكلف الرقم الوطني المبلغ اسم الكفيل الرقم الوطني الجهة الطالبة</w:t>
        <w:br/>
        <w:t>‎١‏ زه حسن ,</w:t>
        <w:br/>
        <w:t>قك؟ أأككيهة حمزه حسن احمد ل 1 نوفه عبدالله خليف محاسنه ‎457700575٠. ٠]‏ | وزارة التنميه الاجتماعيه</w:t>
        <w:br/>
        <w:t>0 سعيد عدنان سعيد 1</w:t>
        <w:br/>
        <w:t>قرم أالاكية يد عدذان سعي م ل اسامة فايز احمد مكحل | ‎478١٠١800‏ |) وزارة التنميه الاجتماعيه</w:t>
        <w:br/>
        <w:t>إن اساه</w:t>
        <w:br/>
        <w:t>)| 0 امي علي سالم لفل 68 | عصام ساء العواوده | 961.678.5؟4 زارة التنميه الاجتماعيه</w:t>
        <w:br/>
        <w:t>العواودة ‎٠.‏ ام سامي علي العواوده وزارة التنميه الاجتماعي</w:t>
        <w:br/>
        <w:t>5 ِ سب</w:t>
        <w:br/>
        <w:t>‎١‏ ه,., | .م.م | علاء خليل عبد الرحمن || .مومه 030 مد خليل عبدالرحمن | وزارة التنميه الاجتماعيه</w:t>
        <w:br/>
        <w:t>القراقره القراقره</w:t>
        <w:br/>
        <w:t>ه |6055 | ‎50*٠0‏ | وائل احمد هاشم مهد 100 8 ابراهيم احمد هاشم مهد | ‎4"1١١١487‏ || وزارة التنميه الاجتماعيه</w:t>
        <w:br/>
        <w:t>3 ه,., | وس.م )| حمزه سامي اسماعيل وتو لوو 0 عبدالله ابراهيم عبدالله 6 | وزارة التنميه الاجتماعيه</w:t>
        <w:br/>
        <w:t>الغرايبه لوا</w:t>
        <w:br/>
        <w:t>1 ل لله ابرا ال</w:t>
        <w:br/>
        <w:t>1 ف؟ أ ععيهة يمان ابراهيم عبدالك || +ممم. .وه 8 عبدالله ابراهيم عبدالله 6 | وزارة التنميه الاجتماعيه</w:t>
        <w:br/>
        <w:t>الوابنه الوابنه آذآ</w:t>
        <w:br/>
        <w:t>+ |00 | *”0ه | مد سمير محد حواري 20000 56 سمير مد عامرحواري ‎370١‏ | وزارة التنميه الاجتماعيه</w:t>
        <w:br/>
        <w:t>ل 9</w:t>
        <w:br/>
        <w:t>ل || 0 رياض ابراهيم احمد ل 6ه اسامه ابراهيم احمد ربابعه | ‎4357107785١‏ | وزارة التنميه الاجتماعيه</w:t>
        <w:br/>
        <w:t>0 فك" أ وميه ابراهيم موسى غيد ل امكل م خلدون ممد فارس عبيدات 0 | وزارة التنميه الاجتماعيه</w:t>
        <w:br/>
        <w:t>ام</w:t>
        <w:br/>
        <w:t>'' أهوى أيه ابراهيم موسى غيد 00 1 0 8 وزارة التنميه الاجتماعيه</w:t>
        <w:br/>
        <w:t>ام</w:t>
        <w:br/>
        <w:t>شتيو عائشة سليمان</w:t>
        <w:br/>
        <w:t>'' أهرى, أ بيه علي عبد الله شتيوي ل 0 يمان عبد الله 1 | وزارة التنميه الاجتماعيه</w:t>
        <w:br/>
        <w:t>العمارين العمارين</w:t>
        <w:br/>
        <w:t>1 افايز ناد صايل فار //</w:t>
        <w:br/>
        <w:t>ق؟ أ لغيه ايز تاصر عيد اجيم | بر . وم, واه م ايل فارس عبد الرحيم | ..+5م.١.48‏ | وزارة التنميه الاجتماعيه</w:t>
        <w:br/>
        <w:t>العمارين</w:t>
        <w:br/>
        <w:t>145 اناد</w:t>
        <w:br/>
        <w:t>.م ]| وم.م ) جد ناصر عبد الرحيم ل م ‎٠‏ | وزارة التنميه الاجتماعيه</w:t>
        <w:br/>
        <w:t>العمارين</w:t>
        <w:br/>
        <w:t>*' هرم أيه ابراهيم عيد مسلم 4و 0 | وزارة التنميه الاجتماعيه</w:t>
        <w:br/>
        <w:t>العمارين</w:t>
        <w:br/>
        <w:t>15 عبد العزيز</w:t>
        <w:br/>
        <w:t>)| 0 يسرى عبد العزيز شل 0 ا زارة التنميه الاجتماعيه</w:t>
        <w:br/>
        <w:t>. ان العمارين وزرار 2 ج سا</w:t>
        <w:br/>
        <w:t>"5 أهرى ]له بسمة حسن حسين 000 05 | وزارة التنميه الاجتماعيه</w:t>
        <w:br/>
        <w:t>البدول</w:t>
        <w:br/>
        <w:t>|65 | “*04ه | علي مد قاسم المراعية || ‎05١ 96 4/١١١7447/‏ | وزارة التنميه الاجتماعيه</w:t>
        <w:br/>
        <w:t>1 اسماعيل عيادة سا 1 1</w:t>
        <w:br/>
        <w:t>6 | 44.ه | "' 2 لم ل 8 سالم ممد قاسم المراعية ]ا ‎485١١87858‏ | وزارة التنميه الاجتماعيه</w:t>
        <w:br/>
        <w:t>.7 فاطمة مرزوق سليمان ايمن امة</w:t>
        <w:br/>
        <w:t>|| 0000 مرزوق سليمان لل 4 ايمن هويمل سلاء 08 أ وزارة التنميه الاجتماعيه</w:t>
        <w:br/>
        <w:t>القواسمة القواسمه 200</w:t>
        <w:br/>
        <w:t>‎"١‏ أهنم أ تنه عيفة سويلم عواد 000 5-7 بين سليمان عبد الله 0 3 وزارة التنميه الاجتماعيه</w:t>
        <w:br/>
        <w:t>السعيديين العمارين</w:t>
        <w:br/>
        <w:t>؟* وى | ليه خليل سلامة فرج لس لفكة ع سليمان خليل سلامة | وزارة التنميه الاجتماعيه</w:t>
        <w:br/>
        <w:t>القواسمة القواسمة 200</w:t>
        <w:br/>
        <w:t>'' أهنم أيه لاوا لللة 8 8 8 وزارة التنميه الاجتماعيه</w:t>
        <w:br/>
        <w:t>14 اك مه اديت ميك م8 عبدالله فهد زعل المراغيه تملس اليك وزارة التنميه الاجتماعيه</w:t>
        <w:br/>
        <w:t>*' أهوم .يميه 0 00 ختمه سفهان مصلح 4 | وزارة التنميه الاجتماعيه</w:t>
        <w:br/>
        <w:t>المراغيه 3</w:t>
        <w:br/>
        <w:t>امه |. مه</w:t>
        <w:br/>
        <w:t>“' |ه؟.؟ | ١ه.ه‏ | ثمر خا مجد المراغيه | 5١57.487مه‏ 1 ملامة احمد سماد ‎٠٠8‏ | وزارة التنميه الاجتماعيه</w:t>
        <w:br/>
        <w:t>امين</w:t>
        <w:br/>
        <w:t>1 قك؟ أ كمية أحمد محمود عهد ل موه عبدالله احمد فناطل الحجايا ]أ ‎48431١7115‏ | وزارة التنميه الاجتماعيه</w:t>
        <w:br/>
        <w:t>امين</w:t>
        <w:br/>
        <w:t>1 سمير مهد قويدا 1</w:t>
        <w:br/>
        <w:t>فر؟ أ عمية يد 1 لويدر ل 8 جاسر ممد قويدر الزغول | ‎4781١١74578‏ |]) وزارة التنميه الاجتماعيه</w:t>
        <w:br/>
        <w:t>ضياء جعفر</w:t>
        <w:br/>
        <w:t>*': أوى؟ | عميه ياء جعفر مد لي لل 0 ممد علي سالم مد المجالي | ‎484101047١‏ | وزارة التنميه الاجتماعيه</w:t>
        <w:br/>
        <w:t>الخضري</w:t>
        <w:br/>
        <w:t>'* أهنم؟ أ وميه شلام 5-5 عبدالله ال .00 رائد سليمان علي المجالي | ‎4741١8451‏ | وزارة التنميه الاجتماعيه</w:t>
        <w:br/>
        <w:t>ام</w:t>
        <w:br/>
        <w:t>‎"١‏ أوىم., ]| ب4ه.ى | حمزه عبدالرحمن علب | +84م0.1م+ه م ممد عوده نواف المجالي | 417510811015 | وزارة التنميه الاجتماعيه</w:t>
        <w:br/>
        <w:t>المجالي</w:t>
        <w:br/>
        <w:t>زقنا 8 وزارة التنميه الاجتماعيه</w:t>
        <w:br/>
        <w:t>منار عوده نواف ا ا</w:t>
        <w:br/>
        <w:t>قرام افيه 0 0 ده نواف المج قل</w:t>
        <w:br/>
        <w:t>المجال مد عوده نواف المجالي</w:t>
        <w:br/>
        <w:br/>
        <w:br/>
        <w:t>--- Page 26 ---</w:t>
        <w:br/>
        <w:t>م</w:t>
        <w:br/>
        <w:br/>
        <w:t>لها</w:t>
        <w:br/>
        <w:t>قن</w:t>
        <w:br/>
        <w:br/>
        <w:t>0</w:t>
        <w:br/>
        <w:br/>
        <w:t>لها</w:t>
        <w:br/>
        <w:br/>
        <w:t>4١</w:t>
        <w:br/>
        <w:br/>
        <w:t>4</w:t>
        <w:br/>
        <w:br/>
        <w:t>4</w:t>
        <w:br/>
        <w:t>3</w:t>
        <w:br/>
        <w:br/>
        <w:t>30</w:t>
        <w:br/>
        <w:br/>
        <w:t>45</w:t>
        <w:br/>
        <w:br/>
        <w:t>3</w:t>
        <w:br/>
        <w:br/>
        <w:t>4</w:t>
        <w:br/>
        <w:br/>
        <w:t>لق</w:t>
        <w:br/>
        <w:br/>
        <w:t>5١</w:t>
        <w:br/>
        <w:br/>
        <w:t>3</w:t>
        <w:br/>
        <w:br/>
        <w:t>ان</w:t>
        <w:br/>
        <w:br/>
        <w:t>84</w:t>
        <w:br/>
        <w:br/>
        <w:t>00</w:t>
        <w:br/>
        <w:br/>
        <w:t>8</w:t>
        <w:br/>
        <w:t>7ه</w:t>
        <w:br/>
        <w:br/>
        <w:t>0</w:t>
        <w:br/>
        <w:br/>
        <w:t>59</w:t>
        <w:br/>
        <w:br/>
        <w:t>5١</w:t>
        <w:br/>
        <w:t>51</w:t>
        <w:br/>
        <w:br/>
        <w:t>5</w:t>
        <w:br/>
        <w:br/>
        <w:t>54</w:t>
        <w:br/>
        <w:t>58</w:t>
        <w:br/>
        <w:br/>
        <w:t>55</w:t>
        <w:br/>
        <w:t>5</w:t>
        <w:br/>
        <w:br/>
        <w:t>58</w:t>
        <w:br/>
        <w:br/>
        <w:t>59</w:t>
        <w:br/>
        <w:br/>
        <w:t>7</w:t>
        <w:br/>
        <w:br/>
        <w:t>7</w:t>
        <w:br/>
        <w:br/>
        <w:t>7</w:t>
        <w:br/>
        <w:br/>
        <w:t>رقم</w:t>
        <w:br/>
        <w:br/>
        <w:t>اميه</w:t>
        <w:br/>
        <w:br/>
        <w:t>مله</w:t>
        <w:br/>
        <w:br/>
        <w:t>لكيه</w:t>
        <w:br/>
        <w:t>أكية</w:t>
        <w:br/>
        <w:br/>
        <w:t>لكيه</w:t>
        <w:br/>
        <w:br/>
        <w:t>لكيه</w:t>
        <w:br/>
        <w:br/>
        <w:t>كه</w:t>
        <w:br/>
        <w:br/>
        <w:t>فكية</w:t>
        <w:br/>
        <w:br/>
        <w:t>ككيهة</w:t>
        <w:br/>
        <w:br/>
        <w:t>لاكية</w:t>
        <w:br/>
        <w:t>كله</w:t>
        <w:br/>
        <w:br/>
        <w:t>0ه</w:t>
        <w:br/>
        <w:br/>
        <w:t>ايه</w:t>
        <w:br/>
        <w:br/>
        <w:t>كلانه</w:t>
        <w:br/>
        <w:br/>
        <w:t>كلانه</w:t>
        <w:br/>
        <w:br/>
        <w:t>ايه</w:t>
        <w:br/>
        <w:br/>
        <w:t>0</w:t>
        <w:br/>
        <w:br/>
        <w:t>هلاءة</w:t>
        <w:br/>
        <w:br/>
        <w:t>كلاتة</w:t>
        <w:br/>
        <w:br/>
        <w:t>اانه</w:t>
        <w:br/>
        <w:br/>
        <w:t>انه</w:t>
        <w:br/>
        <w:br/>
        <w:t>انه</w:t>
        <w:br/>
        <w:br/>
        <w:t>عليه</w:t>
        <w:br/>
        <w:t>ليه</w:t>
        <w:br/>
        <w:t>كمية</w:t>
        <w:br/>
        <w:t>مه</w:t>
        <w:br/>
        <w:br/>
        <w:t>مه</w:t>
        <w:br/>
        <w:br/>
        <w:t>قلية</w:t>
        <w:br/>
        <w:t>ممه</w:t>
        <w:br/>
        <w:br/>
        <w:t>اميه</w:t>
        <w:br/>
        <w:br/>
        <w:t>قليهة</w:t>
        <w:br/>
        <w:t>200</w:t>
        <w:br/>
        <w:t>نقية</w:t>
        <w:br/>
        <w:t>1ه</w:t>
        <w:br/>
        <w:br/>
        <w:t>ويه</w:t>
        <w:br/>
        <w:br/>
        <w:t>ويه</w:t>
        <w:br/>
        <w:br/>
        <w:t>ل</w:t>
        <w:br/>
        <w:br/>
        <w:t>ققية</w:t>
        <w:br/>
        <w:br/>
        <w:t>مه</w:t>
        <w:br/>
        <w:br/>
        <w:t>ويه</w:t>
        <w:br/>
        <w:br/>
        <w:t>ويه</w:t>
        <w:br/>
        <w:br/>
        <w:t>اسم المكلف</w:t>
        <w:br/>
        <w:t>يوسف مهد يوسف</w:t>
        <w:br/>
        <w:t>قراقع</w:t>
        <w:br/>
        <w:t>بثينه سلامه ابراهيم</w:t>
        <w:br/>
        <w:t>المجالي</w:t>
        <w:br/>
        <w:t>عبدالمجيد جعفر مد</w:t>
        <w:br/>
        <w:t>الخضري</w:t>
        <w:br/>
        <w:t>حامد علي د العمرو</w:t>
        <w:br/>
        <w:t>علي عوده نصار</w:t>
        <w:br/>
        <w:t>الجبور</w:t>
        <w:br/>
        <w:t>يبد مفضي ملهي النو</w:t>
        <w:br/>
        <w:t>اصره</w:t>
        <w:br/>
        <w:t>وجدان حرب مهد</w:t>
        <w:br/>
        <w:t>المنايعه</w:t>
        <w:br/>
        <w:t>بخيته مد سليمان</w:t>
        <w:br/>
        <w:t>المناعين</w:t>
        <w:br/>
        <w:t>سليمان علي مهد</w:t>
        <w:br/>
        <w:t>النواصره</w:t>
        <w:br/>
        <w:t>صباح زعل مهد</w:t>
        <w:br/>
        <w:t>القطامين</w:t>
        <w:br/>
        <w:t>روان حمد زعل البنيان</w:t>
        <w:br/>
        <w:t>اسمهان علي داغش</w:t>
        <w:br/>
        <w:t>الجازي</w:t>
        <w:br/>
        <w:br/>
        <w:t>عيد عايد سالم</w:t>
        <w:br/>
        <w:t>المسعودين</w:t>
        <w:br/>
        <w:t>مرجي عبدالله مد العقار</w:t>
        <w:br/>
        <w:t>جمله علي جراد العقار</w:t>
        <w:br/>
        <w:t>حنين مدالله سالم العقار</w:t>
        <w:br/>
        <w:t>غادة راكان عبدالله</w:t>
        <w:br/>
        <w:t>الجاز</w:t>
        <w:br/>
        <w:t>مطلق فرحان</w:t>
        <w:br/>
        <w:t>البنيان</w:t>
        <w:br/>
        <w:t>غازي عبيدالله خليل</w:t>
        <w:br/>
        <w:t>الخرشه</w:t>
        <w:br/>
        <w:t>جميل عبدالله عفنان</w:t>
        <w:br/>
        <w:t>الدرارجه</w:t>
        <w:br/>
        <w:t>عليا احمد حسين عبدالله</w:t>
        <w:br/>
        <w:br/>
        <w:t>انايفه مدالله عبد الخرشه</w:t>
        <w:br/>
        <w:t>حابس احمد عبدربه</w:t>
        <w:br/>
        <w:br/>
        <w:t>الشماسين</w:t>
        <w:br/>
        <w:br/>
        <w:t>طه رجا ابراهيم الخرشه</w:t>
        <w:br/>
        <w:t>سهام سالم خلف</w:t>
        <w:br/>
        <w:t>الخرشه</w:t>
        <w:br/>
        <w:t>ثائر ابراهيم طايع</w:t>
        <w:br/>
        <w:t>القطاونه</w:t>
        <w:br/>
        <w:br/>
        <w:t>مد موسى مد العمرات</w:t>
        <w:br/>
        <w:t>منال عبد الله حمد</w:t>
        <w:br/>
        <w:t>النعيمات</w:t>
        <w:br/>
        <w:t>نجود ممد_خالد الهلالات</w:t>
        <w:br/>
        <w:t>جميله مد عوض</w:t>
        <w:br/>
        <w:t>الرواجفة</w:t>
        <w:br/>
        <w:t>سناء مد خليل الخليفات</w:t>
        <w:br/>
        <w:br/>
        <w:t>مصطفى عوني مصلح</w:t>
        <w:br/>
        <w:t>اقموم</w:t>
        <w:br/>
        <w:br/>
        <w:t>حمده امين احمد ابراهيم</w:t>
        <w:br/>
        <w:br/>
        <w:t>اسمهان لافي عيسى</w:t>
        <w:br/>
        <w:t>العجارمه</w:t>
        <w:br/>
        <w:br/>
        <w:t>ظاهر ممد ثلجي</w:t>
        <w:br/>
        <w:t>السعايده</w:t>
        <w:br/>
        <w:br/>
        <w:t>فتحيه ذياب مد</w:t>
        <w:br/>
        <w:br/>
        <w:t>العوادين</w:t>
        <w:br/>
        <w:br/>
        <w:t>الرقم الوطني</w:t>
        <w:br/>
        <w:br/>
        <w:t>اي الم</w:t>
        <w:br/>
        <w:t>فاضا قفن</w:t>
        <w:br/>
        <w:br/>
        <w:t>لفتيل</w:t>
        <w:br/>
        <w:t>لل</w:t>
        <w:br/>
        <w:br/>
        <w:t>للدم لط</w:t>
        <w:br/>
        <w:t>ل 0 درلل</w:t>
        <w:br/>
        <w:t>ل</w:t>
        <w:br/>
        <w:t># لاض</w:t>
        <w:br/>
        <w:t>لل لديل</w:t>
        <w:br/>
        <w:br/>
        <w:t>ل</w:t>
        <w:br/>
        <w:t>1#</w:t>
        <w:br/>
        <w:br/>
        <w:t>ل</w:t>
        <w:br/>
        <w:t>لل فقتل</w:t>
        <w:br/>
        <w:t>ل</w:t>
        <w:br/>
        <w:t>ل</w:t>
        <w:br/>
        <w:br/>
        <w:t>لي وليل</w:t>
        <w:br/>
        <w:br/>
        <w:t>تال</w:t>
        <w:br/>
        <w:t>تفلف كفلل</w:t>
        <w:br/>
        <w:br/>
        <w:t>ميلك</w:t>
        <w:br/>
        <w:t>الشضت لتيل</w:t>
        <w:br/>
        <w:t>المي ليل</w:t>
        <w:br/>
        <w:t>مسد ليلل</w:t>
        <w:br/>
        <w:br/>
        <w:t>1</w:t>
        <w:br/>
        <w:t>1000004</w:t>
        <w:br/>
        <w:t>يي راي</w:t>
        <w:br/>
        <w:t>لين</w:t>
        <w:br/>
        <w:br/>
        <w:t>اللي لشفل</w:t>
        <w:br/>
        <w:br/>
        <w:t>لشت لشيتيلك</w:t>
        <w:br/>
        <w:t>1911</w:t>
        <w:br/>
        <w:br/>
        <w:t>لي ل</w:t>
        <w:br/>
        <w:br/>
        <w:t>لس لفن</w:t>
        <w:br/>
        <w:t>114</w:t>
        <w:br/>
        <w:t>لل لفن</w:t>
        <w:br/>
        <w:t>1900#</w:t>
        <w:br/>
        <w:br/>
        <w:t>للك لقتل</w:t>
        <w:br/>
        <w:t>ليت لحيل</w:t>
        <w:br/>
        <w:t>موي ملحل</w:t>
        <w:br/>
        <w:t>ل فل</w:t>
        <w:br/>
        <w:t>لل</w:t>
        <w:br/>
        <w:br/>
        <w:t>لا لحيل</w:t>
        <w:br/>
        <w:br/>
        <w:t>متف ل</w:t>
        <w:br/>
        <w:br/>
        <w:t>15</w:t>
        <w:br/>
        <w:br/>
        <w:t>وم</w:t>
        <w:br/>
        <w:br/>
        <w:t>او</w:t>
        <w:br/>
        <w:br/>
        <w:t>4</w:t>
        <w:br/>
        <w:br/>
        <w:t>وام</w:t>
        <w:br/>
        <w:br/>
        <w:t>او</w:t>
        <w:br/>
        <w:br/>
        <w:t>كم</w:t>
        <w:br/>
        <w:br/>
        <w:t>وم</w:t>
        <w:br/>
        <w:br/>
        <w:t>9</w:t>
        <w:br/>
        <w:t>وام</w:t>
        <w:br/>
        <w:br/>
        <w:t>4</w:t>
        <w:br/>
        <w:br/>
        <w:t>1</w:t>
        <w:br/>
        <w:br/>
        <w:t>ل</w:t>
        <w:br/>
        <w:br/>
        <w:t>لديل</w:t>
        <w:br/>
        <w:br/>
        <w:t>1144</w:t>
        <w:br/>
        <w:t>ك1</w:t>
        <w:br/>
        <w:t>1</w:t>
        <w:br/>
        <w:t>ككل</w:t>
        <w:br/>
        <w:t>فضل</w:t>
        <w:br/>
        <w:br/>
        <w:t>مده</w:t>
        <w:br/>
        <w:br/>
        <w:t>كنا</w:t>
        <w:br/>
        <w:br/>
        <w:t>32</w:t>
        <w:br/>
        <w:br/>
        <w:t>16</w:t>
        <w:br/>
        <w:t>1</w:t>
        <w:br/>
        <w:t>01</w:t>
        <w:br/>
        <w:br/>
        <w:t>1</w:t>
        <w:br/>
        <w:br/>
        <w:t>1</w:t>
        <w:br/>
        <w:br/>
        <w:t>ايل</w:t>
        <w:br/>
        <w:br/>
        <w:t>وم</w:t>
        <w:br/>
        <w:br/>
        <w:t>لكشتل</w:t>
        <w:br/>
        <w:br/>
        <w:t>وام لام</w:t>
        <w:br/>
        <w:br/>
        <w:t>اسم الكفيل</w:t>
        <w:br/>
        <w:br/>
        <w:t>مد علي سالم مد المجالي</w:t>
        <w:br/>
        <w:t>انور علي مد العمرو</w:t>
        <w:br/>
        <w:t>حاتم عودة نصار الجبور</w:t>
        <w:br/>
        <w:t>عوض عايض هزيل</w:t>
        <w:br/>
        <w:t>المناعين</w:t>
        <w:br/>
        <w:t>سليمان مهد سالم</w:t>
        <w:br/>
        <w:t>المسعودين</w:t>
        <w:br/>
        <w:t>علي حمد فالح المنايعه</w:t>
        <w:br/>
        <w:t>عوض عايض هزيل</w:t>
        <w:br/>
        <w:t>المناعين</w:t>
        <w:br/>
        <w:t>بلال حماد سليمان</w:t>
        <w:br/>
        <w:t>النواصره</w:t>
        <w:br/>
        <w:t>زعل فرحان البنيان</w:t>
        <w:br/>
        <w:t>تمد مطيله هويمل</w:t>
        <w:br/>
        <w:t>السليمانيين</w:t>
        <w:br/>
        <w:br/>
        <w:t>نواف ممد علي العقار</w:t>
        <w:br/>
        <w:t>سلمان عبدالله سلمان</w:t>
        <w:br/>
        <w:t>المشاهير</w:t>
        <w:br/>
        <w:br/>
        <w:t>علي مد عايد المسعودين</w:t>
        <w:br/>
        <w:t>خالدعبدالله</w:t>
        <w:br/>
        <w:t>مدالعقارالمناعين</w:t>
        <w:br/>
        <w:t>خالد ابراهيم ممد العقار</w:t>
        <w:br/>
        <w:t>فايز علي جراد العقار</w:t>
        <w:br/>
        <w:br/>
        <w:t>جاسر زعل فلاح العقار</w:t>
        <w:br/>
        <w:br/>
        <w:t>مد مطلق فرحان البنيان</w:t>
        <w:br/>
        <w:t>نايل سالم جراد النوايسه</w:t>
        <w:br/>
        <w:br/>
        <w:t>خالد عطالله فلاح الدرارجه</w:t>
        <w:br/>
        <w:br/>
        <w:t>خالد فرحان عبدالله</w:t>
        <w:br/>
        <w:t>الطراونه</w:t>
        <w:br/>
        <w:br/>
        <w:t>نايف مدالله عبد الخرشه</w:t>
        <w:br/>
        <w:t>عادل عطوان عواد الخرشه</w:t>
        <w:br/>
        <w:t>د</w:t>
        <w:br/>
        <w:t>مرتضى سالم خلف الخرشه</w:t>
        <w:br/>
        <w:br/>
        <w:t>بيدالئه حمدان الخرشه</w:t>
        <w:br/>
        <w:br/>
        <w:t>ثامر ابراهيم طايع القطاونه</w:t>
        <w:br/>
        <w:t>محمود مد عطيه الحمادين</w:t>
        <w:br/>
        <w:t>هيا حميد مد الفلحات</w:t>
        <w:br/>
        <w:t>علي مد سليمان المشاعلة</w:t>
        <w:br/>
        <w:t>غالب موسى مد العمرات</w:t>
        <w:br/>
        <w:t>هيثم عبد الله حمد النعيمات</w:t>
        <w:br/>
        <w:t>زينب سليمان خليل الهلالي</w:t>
        <w:br/>
        <w:t>فايز علي سليمان الرواجفة</w:t>
        <w:br/>
        <w:br/>
        <w:t>عبد الكريم موسى</w:t>
        <w:br/>
        <w:t>السعيدات</w:t>
        <w:br/>
        <w:br/>
        <w:t>عبدالرحيم القلاب</w:t>
        <w:br/>
        <w:t>رزق الله ضيف الله</w:t>
        <w:br/>
        <w:t>عبدالرحيم القلاب</w:t>
        <w:br/>
        <w:br/>
        <w:t>الرقم الوطني</w:t>
        <w:br/>
        <w:br/>
        <w:t>لككقيلء</w:t>
        <w:br/>
        <w:br/>
        <w:t>03</w:t>
        <w:br/>
        <w:br/>
        <w:t>لمعلاف</w:t>
        <w:br/>
        <w:br/>
        <w:t>فضي</w:t>
        <w:br/>
        <w:br/>
        <w:t>ة</w:t>
        <w:br/>
        <w:br/>
        <w:t>شه</w:t>
        <w:br/>
        <w:br/>
        <w:t>فضي</w:t>
        <w:br/>
        <w:br/>
        <w:t>ل</w:t>
        <w:br/>
        <w:br/>
        <w:t>0</w:t>
        <w:br/>
        <w:br/>
        <w:t>48م</w:t>
        <w:br/>
        <w:br/>
        <w:t>#لللاقء</w:t>
        <w:br/>
        <w:br/>
        <w:t>نكل</w:t>
        <w:br/>
        <w:br/>
        <w:t>له</w:t>
        <w:br/>
        <w:br/>
        <w:t>عام</w:t>
        <w:br/>
        <w:br/>
        <w:t>كم</w:t>
        <w:br/>
        <w:t>معمم.</w:t>
        <w:br/>
        <w:br/>
        <w:t>لنكلف</w:t>
        <w:br/>
        <w:br/>
        <w:t>ل</w:t>
        <w:br/>
        <w:br/>
        <w:t>لكك</w:t>
        <w:br/>
        <w:br/>
        <w:t>ل</w:t>
        <w:br/>
        <w:br/>
        <w:t>واكك</w:t>
        <w:br/>
        <w:br/>
        <w:t>333131</w:t>
        <w:br/>
        <w:br/>
        <w:t>القية</w:t>
        <w:br/>
        <w:br/>
        <w:t>00</w:t>
        <w:br/>
        <w:br/>
        <w:t>شه</w:t>
        <w:br/>
        <w:br/>
        <w:t>قولف</w:t>
        <w:br/>
        <w:br/>
        <w:t>0#</w:t>
        <w:br/>
        <w:br/>
        <w:t>ة</w:t>
        <w:br/>
        <w:br/>
        <w:t>مقلففء</w:t>
        <w:br/>
        <w:br/>
        <w:t>للللكه</w:t>
        <w:br/>
        <w:br/>
        <w:t>في</w:t>
        <w:br/>
        <w:br/>
        <w:t>2#</w:t>
        <w:br/>
        <w:br/>
        <w:t>فيه</w:t>
        <w:br/>
        <w:br/>
        <w:t>لي</w:t>
        <w:br/>
        <w:br/>
        <w:t>ل</w:t>
        <w:br/>
        <w:br/>
        <w:t>ل</w:t>
        <w:br/>
        <w:br/>
        <w:t>لحيل</w:t>
        <w:br/>
        <w:br/>
        <w:t>ككل</w:t>
        <w:br/>
        <w:br/>
        <w:t>لحيل</w:t>
        <w:br/>
        <w:br/>
        <w:t>لقي</w:t>
        <w:br/>
        <w:br/>
        <w:t>كدو</w:t>
        <w:br/>
        <w:br/>
        <w:t>ليك</w:t>
        <w:br/>
        <w:br/>
        <w:t>لقي</w:t>
        <w:br/>
        <w:br/>
        <w:t>كلامو</w:t>
        <w:br/>
        <w:br/>
        <w:t>ككل</w:t>
        <w:br/>
        <w:br/>
        <w:t>لقي</w:t>
        <w:br/>
        <w:br/>
        <w:t>دوو</w:t>
        <w:br/>
        <w:br/>
        <w:t>دوو</w:t>
        <w:br/>
        <w:br/>
        <w:t>شيك</w:t>
        <w:br/>
        <w:br/>
        <w:t>ولاو</w:t>
        <w:br/>
        <w:br/>
        <w:t>لككنل</w:t>
        <w:br/>
        <w:t>كلق</w:t>
        <w:br/>
        <w:br/>
        <w:t>للحي</w:t>
        <w:br/>
        <w:br/>
        <w:t>ليك</w:t>
        <w:br/>
        <w:br/>
        <w:t>54و</w:t>
        <w:br/>
        <w:br/>
        <w:t>كلاكو</w:t>
        <w:br/>
        <w:br/>
        <w:t>54و</w:t>
        <w:br/>
        <w:br/>
        <w:t>لككق</w:t>
        <w:br/>
        <w:br/>
        <w:t>ليق</w:t>
        <w:br/>
        <w:br/>
        <w:t>ككل</w:t>
        <w:br/>
        <w:br/>
        <w:t>لضفف</w:t>
        <w:br/>
        <w:br/>
        <w:t>ويك</w:t>
        <w:br/>
        <w:br/>
        <w:t>لككق</w:t>
        <w:br/>
        <w:br/>
        <w:t>فنك</w:t>
        <w:br/>
        <w:br/>
        <w:t>لضفف</w:t>
        <w:br/>
        <w:br/>
        <w:t>لفكت</w:t>
        <w:br/>
        <w:br/>
        <w:t>تفيل</w:t>
        <w:br/>
        <w:br/>
        <w:t>تكقل</w:t>
        <w:br/>
        <w:br/>
        <w:t>ويك</w:t>
        <w:br/>
        <w:br/>
        <w:t>تفلل</w:t>
        <w:br/>
        <w:br/>
        <w:t>كلامو</w:t>
        <w:br/>
        <w:br/>
        <w:t>كلامو</w:t>
        <w:br/>
        <w:br/>
        <w:t>الجهة الطالبة</w:t>
        <w:br/>
        <w:br/>
        <w:t>وزارة التنميه الاجتماعيه</w:t>
        <w:br/>
        <w:t>وزارة التنميه الاجتماعيه</w:t>
        <w:br/>
        <w:br/>
        <w:t>وزارة التنميه الاجتماعيه</w:t>
        <w:br/>
        <w:t>وزارة التنميه الاجتماعيه</w:t>
        <w:br/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اوزارة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br/>
        <w:t>اوزارة التنميه الاجتماعيه</w:t>
        <w:br/>
        <w:t>اوزارة التنميه الاجتماعيه</w:t>
        <w:br/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br/>
        <w:t>وزارة التنميه الاجتماعيه</w:t>
        <w:br/>
        <w:br/>
        <w:br/>
        <w:t>--- Page 27 ---</w:t>
        <w:br/>
        <w:t>7</w:t>
        <w:br/>
        <w:br/>
        <w:t>7</w:t>
        <w:br/>
        <w:br/>
        <w:t>7</w:t>
        <w:br/>
        <w:br/>
        <w:t>4</w:t>
        <w:br/>
        <w:t>1</w:t>
        <w:br/>
        <w:br/>
        <w:t>4</w:t>
        <w:br/>
        <w:br/>
        <w:t>84</w:t>
        <w:br/>
        <w:br/>
        <w:t>2</w:t>
        <w:br/>
        <w:br/>
        <w:t>05</w:t>
        <w:br/>
        <w:br/>
        <w:t>437</w:t>
        <w:br/>
        <w:br/>
        <w:t>44</w:t>
        <w:br/>
        <w:br/>
        <w:t>ل</w:t>
        <w:br/>
        <w:t>94</w:t>
        <w:br/>
        <w:br/>
        <w:t>لق</w:t>
        <w:br/>
        <w:t>51</w:t>
        <w:br/>
        <w:br/>
        <w:t>4</w:t>
        <w:br/>
        <w:br/>
        <w:t>514</w:t>
        <w:br/>
        <w:t>3</w:t>
        <w:br/>
        <w:br/>
        <w:t>545</w:t>
        <w:br/>
        <w:br/>
        <w:t>57</w:t>
        <w:br/>
        <w:t>ل</w:t>
        <w:br/>
        <w:br/>
        <w:t>544</w:t>
        <w:br/>
        <w:br/>
        <w:t>رقم</w:t>
        <w:br/>
        <w:br/>
        <w:t>1ه</w:t>
        <w:br/>
        <w:br/>
        <w:t>ليله</w:t>
        <w:br/>
        <w:br/>
        <w:t>لك</w:t>
        <w:br/>
        <w:br/>
        <w:t>عيلة</w:t>
        <w:br/>
        <w:br/>
        <w:t>4ه</w:t>
        <w:br/>
        <w:br/>
        <w:t>قله</w:t>
        <w:br/>
        <w:t>كله</w:t>
        <w:br/>
        <w:br/>
        <w:t>الله</w:t>
        <w:br/>
        <w:br/>
        <w:t>هلله</w:t>
        <w:br/>
        <w:br/>
        <w:t>يله</w:t>
        <w:br/>
        <w:br/>
        <w:t>تكله</w:t>
        <w:br/>
        <w:br/>
        <w:t>الله</w:t>
        <w:br/>
        <w:br/>
        <w:t>الله</w:t>
        <w:br/>
        <w:br/>
        <w:t>#زذه</w:t>
        <w:br/>
        <w:t>نكقه0</w:t>
        <w:br/>
        <w:t>وله</w:t>
        <w:br/>
        <w:t>نكقه</w:t>
        <w:br/>
        <w:br/>
        <w:t>لله</w:t>
        <w:br/>
        <w:br/>
        <w:t>لله</w:t>
        <w:br/>
        <w:t>0</w:t>
        <w:br/>
        <w:br/>
        <w:t>ذكلهة</w:t>
        <w:br/>
        <w:br/>
        <w:t>كاله</w:t>
        <w:br/>
        <w:t>له</w:t>
        <w:br/>
        <w:br/>
        <w:t>4ه</w:t>
        <w:br/>
        <w:br/>
        <w:t>وكلهة</w:t>
        <w:br/>
        <w:br/>
        <w:t>للك</w:t>
        <w:br/>
        <w:t>لفق</w:t>
        <w:br/>
        <w:t>كله</w:t>
        <w:br/>
        <w:t>لت</w:t>
        <w:br/>
        <w:br/>
        <w:t>لله</w:t>
        <w:br/>
        <w:br/>
        <w:t>وله</w:t>
        <w:br/>
        <w:br/>
        <w:t>شك</w:t>
        <w:br/>
        <w:br/>
        <w:t>اسم المكلف</w:t>
        <w:br/>
        <w:t>ميسر مد عيسى</w:t>
        <w:br/>
        <w:t>الرواجفه</w:t>
        <w:br/>
        <w:t>هدى احمد مد الربابعه</w:t>
        <w:br/>
        <w:t>راضي سلامه احمد</w:t>
        <w:br/>
        <w:t>الزرقان</w:t>
        <w:br/>
        <w:t>خوله مزلوه عبدالله</w:t>
        <w:br/>
        <w:t>العدينات</w:t>
        <w:br/>
        <w:t>عبدالله سلامه احمد</w:t>
        <w:br/>
        <w:t>الزرقان</w:t>
        <w:br/>
        <w:br/>
        <w:t>منعه عبد دعمس</w:t>
        <w:br/>
        <w:br/>
        <w:t>صبحي عبدالله ابراهيم</w:t>
        <w:br/>
        <w:t>السعايده</w:t>
        <w:br/>
        <w:br/>
        <w:t>حسن احمد عبدالله</w:t>
        <w:br/>
        <w:t>السعايده</w:t>
        <w:br/>
        <w:t>ماجد مد ابراهيم</w:t>
        <w:br/>
        <w:t>السعايده</w:t>
        <w:br/>
        <w:t>عماد عبدالحميد ابراهيم</w:t>
        <w:br/>
        <w:t>السعايده</w:t>
        <w:br/>
        <w:t>خالد ضيف الله احمد</w:t>
        <w:br/>
        <w:t>الزرقان</w:t>
        <w:br/>
        <w:t>حمد عبدالله ابراهيم</w:t>
        <w:br/>
        <w:t>السعايده</w:t>
        <w:br/>
        <w:t>امجد يد هويمل الهلول</w:t>
        <w:br/>
        <w:t>ايمان خلف عبدالله</w:t>
        <w:br/>
        <w:t>الشباطات</w:t>
        <w:br/>
        <w:t>مد علي عيد الرباعنه</w:t>
        <w:br/>
        <w:t>ايمان فاضل عبدالله</w:t>
        <w:br/>
        <w:t>الصواويه</w:t>
        <w:br/>
        <w:t>احمد عبدالكريم</w:t>
        <w:br/>
        <w:t>عبدالقادر العجارمه</w:t>
        <w:br/>
        <w:t>خالد علي نجم السعايده</w:t>
        <w:br/>
        <w:t>بلال احمد عبيدالله</w:t>
        <w:br/>
        <w:t>العوران</w:t>
        <w:br/>
        <w:t>وفاء خلف بدهان</w:t>
        <w:br/>
        <w:t>الرواشده</w:t>
        <w:br/>
        <w:t>خالد علي د السعايده</w:t>
        <w:br/>
        <w:t>احمد مهد عيسى</w:t>
        <w:br/>
        <w:t>الرواجفه</w:t>
        <w:br/>
        <w:t>بسمه صبحي عبدالله</w:t>
        <w:br/>
        <w:t>السعايده</w:t>
        <w:br/>
        <w:t>حمزه عبدالله دهيسان</w:t>
        <w:br/>
        <w:t>الحجايا</w:t>
        <w:br/>
        <w:t>مدالله ممد حمد الهيايسه</w:t>
        <w:br/>
        <w:t>منى احمد سلمان</w:t>
        <w:br/>
        <w:t>القضاه</w:t>
        <w:br/>
        <w:t>ديانا ظاهر حامد القضاه</w:t>
        <w:br/>
        <w:t>اسماء حسين عيد</w:t>
        <w:br/>
        <w:t>الحجايا</w:t>
        <w:br/>
        <w:t>اوس علي دهيسان</w:t>
        <w:br/>
        <w:t>الحجايا</w:t>
        <w:br/>
        <w:br/>
        <w:t>بهيجة سليم مرعي</w:t>
        <w:br/>
        <w:t>السراحين</w:t>
        <w:br/>
        <w:br/>
        <w:t>الرقم الوطني.</w:t>
        <w:br/>
        <w:t>ا ل</w:t>
        <w:br/>
        <w:t>تا</w:t>
        <w:br/>
        <w:br/>
        <w:t>10</w:t>
        <w:br/>
        <w:t>ل ا</w:t>
        <w:br/>
        <w:t>مولام" لكدو</w:t>
        <w:br/>
        <w:t>ين</w:t>
        <w:br/>
        <w:br/>
        <w:t>ل ل</w:t>
        <w:br/>
        <w:t>نل</w:t>
        <w:br/>
        <w:br/>
        <w:t>سي نيل</w:t>
        <w:br/>
        <w:t>ييل</w:t>
        <w:br/>
        <w:t>ل كاللة</w:t>
        <w:br/>
        <w:t>لضفن</w:t>
        <w:br/>
        <w:t>لت الملل</w:t>
        <w:br/>
        <w:t>لاي لضفن</w:t>
        <w:br/>
        <w:br/>
        <w:t>ليل</w:t>
        <w:br/>
        <w:t>تل</w:t>
        <w:br/>
        <w:t>يي</w:t>
        <w:br/>
        <w:t>لحل</w:t>
        <w:br/>
        <w:br/>
        <w:t>ل ل</w:t>
        <w:br/>
        <w:br/>
        <w:t>لج ليك</w:t>
        <w:br/>
        <w:t>‎1١‏</w:t>
        <w:br/>
        <w:br/>
        <w:t>للست لقتل</w:t>
        <w:br/>
        <w:br/>
        <w:t>لك</w:t>
        <w:br/>
        <w:t>تل</w:t>
        <w:br/>
        <w:br/>
        <w:t>لف شيل</w:t>
        <w:br/>
        <w:t>ل لين</w:t>
        <w:br/>
        <w:br/>
        <w:t>ل لل</w:t>
        <w:br/>
        <w:t>كن</w:t>
        <w:br/>
        <w:t>لت قفن</w:t>
        <w:br/>
        <w:t>164</w:t>
        <w:br/>
        <w:br/>
        <w:t>فدات لل</w:t>
        <w:br/>
        <w:t>الف الملل</w:t>
        <w:br/>
        <w:br/>
        <w:t>للفت لفتل</w:t>
        <w:br/>
        <w:br/>
        <w:t>5</w:t>
        <w:br/>
        <w:br/>
        <w:t>4م</w:t>
        <w:br/>
        <w:br/>
        <w:t>مقلع</w:t>
        <w:br/>
        <w:br/>
        <w:t>لفقل</w:t>
        <w:br/>
        <w:br/>
        <w:t>1</w:t>
        <w:br/>
        <w:br/>
        <w:t>لكك</w:t>
        <w:br/>
        <w:t>لقف</w:t>
        <w:br/>
        <w:br/>
        <w:t>ولاس ولنل</w:t>
        <w:br/>
        <w:br/>
        <w:t>32</w:t>
        <w:br/>
        <w:br/>
        <w:t>ملل</w:t>
        <w:br/>
        <w:br/>
        <w:t>ولاريولاء</w:t>
        <w:br/>
        <w:br/>
        <w:t>1</w:t>
        <w:br/>
        <w:br/>
        <w:t>ا</w:t>
        <w:br/>
        <w:t>144</w:t>
        <w:br/>
        <w:t>0</w:t>
        <w:br/>
        <w:br/>
        <w:t>4</w:t>
        <w:br/>
        <w:br/>
        <w:t>32</w:t>
        <w:br/>
        <w:br/>
        <w:t>لق</w:t>
        <w:br/>
        <w:br/>
        <w:t>وم</w:t>
        <w:br/>
        <w:t>0</w:t>
        <w:br/>
        <w:br/>
        <w:t>11</w:t>
        <w:br/>
        <w:br/>
        <w:t>11</w:t>
        <w:br/>
        <w:br/>
        <w:t>اسم الكفيل</w:t>
        <w:br/>
        <w:br/>
        <w:t>فراس علي دهيسان</w:t>
        <w:br/>
        <w:t>الحجايا</w:t>
        <w:br/>
        <w:t>حسن مد حمد الهيايسه</w:t>
        <w:br/>
        <w:t>علي عارف علي القضاه</w:t>
        <w:br/>
        <w:t>شاكر مد افليح القضاه</w:t>
        <w:br/>
        <w:t>عبدالله دهيسان سلامه</w:t>
        <w:br/>
        <w:t>الحجايا</w:t>
        <w:br/>
        <w:t>فراس علي دهيسان</w:t>
        <w:br/>
        <w:t>الحجايا</w:t>
        <w:br/>
        <w:br/>
        <w:t>فرحان سليم مرعي</w:t>
        <w:br/>
        <w:t>السراحين</w:t>
        <w:br/>
        <w:br/>
        <w:t>الرقم الوطني</w:t>
        <w:br/>
        <w:br/>
        <w:t>وو</w:t>
        <w:br/>
        <w:t>55</w:t>
        <w:br/>
        <w:t>لضفي الك</w:t>
        <w:br/>
        <w:t>ستل</w:t>
        <w:br/>
        <w:br/>
        <w:t>لشت</w:t>
        <w:br/>
        <w:t>وو</w:t>
        <w:br/>
        <w:br/>
        <w:t>ل ان</w:t>
        <w:br/>
        <w:br/>
        <w:t>عل كا</w:t>
        <w:br/>
        <w:br/>
        <w:t>الجهة الطالبة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اوزارة التنميه الاجتماعيه</w:t>
        <w:br/>
        <w:t>وزارة التنميه الاجتماعيه</w:t>
        <w:br/>
        <w:t>وزارة التنميه الاجتماعيه</w:t>
        <w:br/>
        <w:t>اوزارة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t>وزارة التنميه الاجتماعيه</w:t>
        <w:br/>
        <w:br/>
        <w:t>وزارة التنميه الاجتماعيه</w:t>
        <w:br/>
        <w:br/>
        <w:br/>
        <w:t>--- Page 28 ---</w:t>
        <w:br/>
        <w:t>لير</w:t>
        <w:br/>
        <w:br/>
        <w:t>5. عملاً بأحكام الفقرة (ب) من المادة (1) من قانون تحصيل الأموال العامه رقم (5)</w:t>
        <w:br/>
        <w:t>لسنة ‎١5557‏ وتعديلاته » يرجى من الساده / المذكورين بأدناه المبادره لدفع المبالغ المتحققه</w:t>
        <w:br/>
        <w:t>عليهم لح ساب الأمانات /ض ريبة ابنية واراضي ومعارف</w:t>
        <w:br/>
        <w:t>لدى وزارة المالية/ مديرية الأموال العامة خلال فترة أقصاها ‎)6١0(‏ ستون يوماً من تاريخ</w:t>
        <w:br/>
        <w:t>نشر هذا الإعلان في الجريدة الرسمية وفي حال تخلفهم عن الدفع ستتخذ بحقهم</w:t>
        <w:br/>
        <w:t>الإجراءات القانونية اللازمة.</w:t>
        <w:br/>
        <w:br/>
        <w:t>التسلسل رقم الوطني اسم مكلف السنة الرقم قيمة</w:t>
        <w:br/>
        <w:t>‎١‏ ل امير اكرم توفيق النجار 1 كه" زه</w:t>
        <w:br/>
        <w:t>0 37 شركة نصار ركيبات واولاده لق لفققض إن</w:t>
        <w:br/>
        <w:t>يفيف كن سعيد ناصر سعيد الركيبات</w:t>
        <w:br/>
        <w:t>ل لال ممد ناصر سعيد الركيبات</w:t>
        <w:br/>
        <w:t>“.0 15 ناصر سعيد د الركيبات</w:t>
        <w:br/>
        <w:t>0 ال احمد سعد حسين الكعابنه لفقل ا 11</w:t>
        <w:br/>
        <w:t>.5م11 افريما سعد حسين الكعابنه</w:t>
        <w:br/>
        <w:t>لس يك لقنن دانيه سعد حسين الكعابنه</w:t>
        <w:br/>
        <w:t>“9# ايمان عمر سعد الكعابنه</w:t>
        <w:br/>
        <w:t>0 ديالا سعد حسين الكعابنه</w:t>
        <w:br/>
        <w:t>9 سعد عمر سعد الكعابنه</w:t>
        <w:br/>
        <w:t>تلن نورا عمر سعد الكعابنه</w:t>
        <w:br/>
        <w:t>ا 505100 اسامه كساب سليمان فاخوري</w:t>
        <w:br/>
        <w:t>1000 افروديتا سعد حسين الكعابنه</w:t>
        <w:br/>
        <w:t>0 1# سعد حسين حرب الكعابنه لفقل 0</w:t>
        <w:br/>
        <w:t>8 11100 مجد الاسلام عبد يعقوب لفقل م | هوام</w:t>
        <w:br/>
        <w:t>ما د البارود</w:t>
        <w:br/>
        <w:t>0 ل ل 00 الجتسية يسوري 0000 مدوم | «تك كوت</w:t>
        <w:br/>
        <w:br/>
        <w:br/>
        <w:t>--- Page 29 ---</w:t>
        <w:br/>
        <w:t>مطالية</w:t>
        <w:br/>
        <w:br/>
        <w:t>١|</w:t>
        <w:br/>
        <w:br/>
        <w:t>©» عملاً بأحكام الفقرة (ب) من المادة السادسة من قانون تحصيل الأموال العامه</w:t>
        <w:br/>
        <w:t>رقم (5) لسنة ‎١157‏ وتعديلاته » واحكام المادة (44) فقرة (ب) من قانون الضمان</w:t>
        <w:br/>
        <w:t>الاجتماعي رقم ‎7١١14/١(‏ ) وتعديلاته » يرجى من الساده المذكوره اسماؤهم بأدناه</w:t>
        <w:br/>
        <w:t>المبادره لدفع المبالغ المستحقة عليهم لحساب المؤسسة العامه للضمان الاجتماعي</w:t>
        <w:br/>
        <w:t>والمبينة اسماؤهم إزاء اسم كل منهم خلال فترة أقصاها ‎)"١(‏ ثلاثون يوماً من تاريخ</w:t>
        <w:br/>
        <w:t>نشر هذا الإعلان في الجريدة الرسمية وفي حال تخلفهم عن الدفع ستتخذ بحقهم</w:t>
        <w:br/>
        <w:t>الإجراءات القانونية اللازمة.</w:t>
        <w:br/>
        <w:br/>
        <w:t>اسم المنشأة ورقمها</w:t>
        <w:br/>
        <w:br/>
        <w:t>سعد والمحتسب للصناعه والتجاره</w:t>
        <w:br/>
        <w:t>5</w:t>
        <w:br/>
        <w:t>الاسم السابق</w:t>
        <w:br/>
        <w:t>شركه سعد والمحتسب للصناعه والتجاره</w:t>
        <w:br/>
        <w:br/>
        <w:t>روضة ارض الاطفال</w:t>
        <w:br/>
        <w:t>0 حرفن</w:t>
        <w:br/>
        <w:t>مدارس الصفوه الاساسيه الخاصه</w:t>
        <w:br/>
        <w:t>الالال</w:t>
        <w:br/>
        <w:t>مطعم ابونضال شناعه</w:t>
        <w:br/>
        <w:t>للولاة 511</w:t>
        <w:br/>
        <w:t>مؤسسة ممد الاسطل لصيانة المباني</w:t>
        <w:br/>
        <w:t>‎١ 4‏</w:t>
        <w:br/>
        <w:t>وكالة سميج صقر الرواشده</w:t>
        <w:br/>
        <w:t>اللليلة</w:t>
        <w:br/>
        <w:t>محل شاهر السعايده</w:t>
        <w:br/>
        <w:t>44</w:t>
        <w:br/>
        <w:br/>
        <w:t>محل عمر المعادات للدهانات</w:t>
        <w:br/>
        <w:t>ل للفيضف</w:t>
        <w:br/>
        <w:t>الاسم السابق</w:t>
        <w:br/>
        <w:t>تعهدات عمر معادات</w:t>
        <w:br/>
        <w:br/>
        <w:t>محل حمزه العزب لميكانيك</w:t>
        <w:br/>
        <w:t>يي</w:t>
        <w:br/>
        <w:t>الاسم السابق</w:t>
        <w:br/>
        <w:t>محل حمزه العرب لميكانيك السيارات</w:t>
        <w:br/>
        <w:t>صيدلية اميره / رنده جميل خليل ابوراضي</w:t>
        <w:br/>
        <w:t>لحؤلاء؛4 1</w:t>
        <w:br/>
        <w:t>الذهبي لتعبئة مواد التنظيف</w:t>
        <w:br/>
        <w:t>الاك</w:t>
        <w:br/>
        <w:t>روضة جنى للاطفال</w:t>
        <w:br/>
        <w:t>ل</w:t>
        <w:br/>
        <w:t>تشطيبات مد احمد كساب المرشد</w:t>
        <w:br/>
        <w:t>لاس</w:t>
        <w:br/>
        <w:t>الجماهير للالبسه والاحذيه</w:t>
        <w:br/>
        <w:t>1#</w:t>
        <w:br/>
        <w:br/>
        <w:t>مديرعام المؤسسة العامة للضمان الاجتماعي بالوكالة</w:t>
        <w:br/>
        <w:br/>
        <w:t>أسماء المالكين وأرقامهم الوطنية</w:t>
        <w:br/>
        <w:br/>
        <w:t>محمود مد علي مد المحتسب</w:t>
        <w:br/>
        <w:t>4ه</w:t>
        <w:br/>
        <w:t>سوسن خهد علي مهد المحتسب</w:t>
        <w:br/>
        <w:t>يي الل</w:t>
        <w:br/>
        <w:t>دينا مد عادل الحاج رضا سعد</w:t>
        <w:br/>
        <w:t>مض اليك</w:t>
        <w:br/>
        <w:t>دلال مد محمود سرية</w:t>
        <w:br/>
        <w:t>ل ل</w:t>
        <w:br/>
        <w:t>ليلى حسن مد خروب</w:t>
        <w:br/>
        <w:t>ل ل</w:t>
        <w:br/>
        <w:t>علي ابراهيم عبدالله شناعه</w:t>
        <w:br/>
        <w:t>ا ال</w:t>
        <w:br/>
        <w:t>مد مد عوده الاسطل</w:t>
        <w:br/>
        <w:t>ابناء غزة</w:t>
        <w:br/>
        <w:t>سميح صقر فرحان الرواشده</w:t>
        <w:br/>
        <w:t>يكيف</w:t>
        <w:br/>
        <w:t>ورثة/ شاهر عبد القادر حمد السعايده</w:t>
        <w:br/>
        <w:t>8 .لاهو</w:t>
        <w:br/>
        <w:t>ورثة/ عمر سعيد عرار المعادات</w:t>
        <w:br/>
        <w:t>ال الل</w:t>
        <w:br/>
        <w:t>رائد عمر سعيد المعادات</w:t>
        <w:br/>
        <w:t>للدي لظف</w:t>
        <w:br/>
        <w:t>ابراهيم عمر سعيد المعادات</w:t>
        <w:br/>
        <w:t>ءلمو</w:t>
        <w:br/>
        <w:t>اسماعيل عمر سعيد المعادات</w:t>
        <w:br/>
        <w:t>ف اليه</w:t>
        <w:br/>
        <w:t>زهراء عمر سعيد المعادات</w:t>
        <w:br/>
        <w:t>اللي</w:t>
        <w:br/>
        <w:t>وفاء عمر سعيد المعادات</w:t>
        <w:br/>
        <w:t>الل ل لح</w:t>
        <w:br/>
        <w:br/>
        <w:t>حمزه احمد عبد الحافظ العزب</w:t>
        <w:br/>
        <w:t>الال</w:t>
        <w:br/>
        <w:br/>
        <w:t>رنده جميل خليل ابوراضي</w:t>
        <w:br/>
        <w:t>ل ل ا</w:t>
        <w:br/>
        <w:t>سليمان مد سلامه الحيارى</w:t>
        <w:br/>
        <w:t>داشا انام</w:t>
        <w:br/>
        <w:t>خالد اسماعيل عبدالحفيظ عيد</w:t>
        <w:br/>
        <w:t>ل ال</w:t>
        <w:br/>
        <w:t>ورثة/ مد احمد كساب المرشد</w:t>
        <w:br/>
        <w:t>‎15811٠55 *‏</w:t>
        <w:br/>
        <w:t>احمد عبدالقادر احمد ابواسماعيل</w:t>
        <w:br/>
        <w:t>ب 0 ل انام</w:t>
        <w:br/>
        <w:br/>
        <w:t>نوع المنشأة</w:t>
        <w:br/>
        <w:t>ورقمها الوطني</w:t>
        <w:br/>
        <w:br/>
        <w:t>لا يوجد</w:t>
        <w:br/>
        <w:br/>
        <w:t>1</w:t>
        <w:br/>
        <w:br/>
        <w:t>قردية</w:t>
        <w:br/>
        <w:t>لض ‎١1‏</w:t>
        <w:br/>
        <w:t>‏قردية</w:t>
        <w:br/>
        <w:t>‏ا 1 ‎1١1‏</w:t>
        <w:br/>
        <w:t>‏قردية</w:t>
        <w:br/>
        <w:t>‏لض ‎١10‏</w:t>
        <w:br/>
        <w:t>‏فردية</w:t>
        <w:br/>
        <w:t>‏يت ا ‎١‏</w:t>
        <w:br/>
        <w:t>‏قردية</w:t>
        <w:br/>
        <w:t>‏ل ‎١‏</w:t>
        <w:br/>
        <w:t>‏قردية</w:t>
        <w:br/>
        <w:t>‏مر ل ‎١1‏</w:t>
        <w:br/>
        <w:br/>
        <w:t>فردية</w:t>
        <w:br/>
        <w:t>0</w:t>
        <w:br/>
        <w:br/>
        <w:t>فردية</w:t>
        <w:br/>
        <w:t>ل ‎١107‏</w:t>
        <w:br/>
        <w:br/>
        <w:t>قردية</w:t>
        <w:br/>
        <w:br/>
        <w:t>لل 0 ‎١1‏</w:t>
        <w:br/>
        <w:t>‏قردية</w:t>
        <w:br/>
        <w:br/>
        <w:t>1١</w:t>
        <w:br/>
        <w:t>‏قردية‎</w:t>
        <w:br/>
        <w:br/>
        <w:t>لات"</w:t>
        <w:br/>
        <w:t>فردية</w:t>
        <w:br/>
        <w:br/>
        <w:t>1١1 10</w:t>
        <w:br/>
        <w:t>‏قردية‎</w:t>
        <w:br/>
        <w:br/>
        <w:t>١ ‏ار‎</w:t>
        <w:br/>
        <w:br/>
        <w:t>المبلغ</w:t>
        <w:br/>
        <w:t>المستحق</w:t>
        <w:br/>
        <w:t>بالدينار</w:t>
        <w:br/>
        <w:t>دل</w:t>
        <w:br/>
        <w:t>14</w:t>
        <w:br/>
        <w:t>لك</w:t>
        <w:br/>
        <w:t>ع</w:t>
        <w:br/>
        <w:br/>
        <w:t>كوم</w:t>
        <w:br/>
        <w:br/>
        <w:t>كمه</w:t>
        <w:br/>
        <w:br/>
        <w:t>ه١‎</w:t>
        <w:br/>
        <w:br/>
        <w:t>1١</w:t>
        <w:br/>
        <w:br/>
        <w:t>كيني</w:t>
        <w:br/>
        <w:br/>
        <w:t>لذلا</w:t>
        <w:br/>
        <w:br/>
        <w:t>العنوان</w:t>
        <w:br/>
        <w:br/>
        <w:t>السلط</w:t>
        <w:br/>
        <w:br/>
        <w:t>شمال عمان</w:t>
        <w:br/>
        <w:t>مادبا</w:t>
        <w:br/>
        <w:t>السلط</w:t>
        <w:br/>
        <w:t>الزرقاء</w:t>
        <w:br/>
        <w:t>الكرك</w:t>
        <w:br/>
        <w:br/>
        <w:t>السلط</w:t>
        <w:br/>
        <w:br/>
        <w:t>السلط</w:t>
        <w:br/>
        <w:br/>
        <w:t>السلط</w:t>
        <w:br/>
        <w:br/>
        <w:t>السلط</w:t>
        <w:br/>
        <w:t>السلط</w:t>
        <w:br/>
        <w:br/>
        <w:t>السلط</w:t>
        <w:br/>
        <w:br/>
        <w:t>المفرق</w:t>
        <w:br/>
        <w:br/>
        <w:t>عمان المركز</w:t>
        <w:br/>
        <w:br/>
        <w:br/>
        <w:t>--- Page 30 ---</w:t>
        <w:br/>
        <w:t>لخد</w:t>
        <w:br/>
        <w:br/>
        <w:t>1</w:t>
        <w:br/>
        <w:br/>
        <w:t>را</w:t>
        <w:br/>
        <w:br/>
        <w:t>14</w:t>
        <w:br/>
        <w:br/>
        <w:t>1</w:t>
        <w:br/>
        <w:br/>
        <w:t>الح</w:t>
        <w:br/>
        <w:br/>
        <w:t>فض</w:t>
        <w:br/>
        <w:br/>
        <w:t>58</w:t>
        <w:br/>
        <w:br/>
        <w:t>5389</w:t>
        <w:br/>
        <w:br/>
        <w:t>ام«</w:t>
        <w:br/>
        <w:br/>
        <w:t>يض</w:t>
        <w:br/>
        <w:br/>
        <w:t>ارضن</w:t>
        <w:br/>
        <w:br/>
        <w:t>4</w:t>
        <w:br/>
        <w:br/>
        <w:t>لض</w:t>
        <w:br/>
        <w:br/>
        <w:t>بوذا</w:t>
        <w:br/>
        <w:br/>
        <w:t>م</w:t>
        <w:br/>
        <w:br/>
        <w:t>الخ</w:t>
        <w:br/>
        <w:br/>
        <w:t>اسم المنشأة ورقمها</w:t>
        <w:br/>
        <w:br/>
        <w:t>شركة صبحي الشايب وشريكه</w:t>
        <w:br/>
        <w:t>لل كن</w:t>
        <w:br/>
        <w:br/>
        <w:t>مياه اللذه</w:t>
        <w:br/>
        <w:t>فثلم"كمه</w:t>
        <w:br/>
        <w:br/>
        <w:t>مؤسسة اشعيبي لمواد البناء</w:t>
        <w:br/>
        <w:t>515531071</w:t>
        <w:br/>
        <w:br/>
        <w:t>محل محمود الديات</w:t>
        <w:br/>
        <w:t>عاد</w:t>
        <w:br/>
        <w:br/>
        <w:t>شركة الحديدي وفارس</w:t>
        <w:br/>
        <w:t>لءلاة 51"</w:t>
        <w:br/>
        <w:br/>
        <w:t>صالون وليد رشيد عيد قريع</w:t>
        <w:br/>
        <w:t>‎7455756٠‏</w:t>
        <w:br/>
        <w:br/>
        <w:t>باب الريان لخدمات الغسيل والكوي</w:t>
        <w:br/>
        <w:t>لاا</w:t>
        <w:br/>
        <w:br/>
        <w:t>محل عبدالكريم الفايز للخلويات</w:t>
        <w:br/>
        <w:t>4</w:t>
        <w:br/>
        <w:br/>
        <w:t>شركه لميا ملحس وسعد المصري</w:t>
        <w:br/>
        <w:t>ارا</w:t>
        <w:br/>
        <w:br/>
        <w:t>محل خالد مهد</w:t>
        <w:br/>
        <w:t>ءات ‎8١1‏</w:t>
        <w:br/>
        <w:t>‏مطبعة البسام</w:t>
        <w:br/>
        <w:t>ثثة5ةم/</w:t>
        <w:br/>
        <w:br/>
        <w:t>مشغل احمد سليمان عبد الرحمن للخياطة</w:t>
        <w:br/>
        <w:t>الام</w:t>
        <w:br/>
        <w:t>شركه المواقع الالكترونيه للتكنولوجيا والبحث</w:t>
        <w:br/>
        <w:t>الالكتروني</w:t>
        <w:br/>
        <w:br/>
        <w:t>لدءة مركم</w:t>
        <w:br/>
        <w:br/>
        <w:t>شركة نضال العايدي وشريكة</w:t>
        <w:br/>
        <w:t>ثلمطلام/</w:t>
        <w:br/>
        <w:br/>
        <w:t>شركه ليليا للمستلزمات الطبيه والتجميليه</w:t>
        <w:br/>
        <w:t>٠51ةلام/‏</w:t>
        <w:br/>
        <w:br/>
        <w:t>المستقله للادويه البيطريه</w:t>
        <w:br/>
        <w:t>الضف</w:t>
        <w:br/>
        <w:br/>
        <w:t>محل مصعب النسور</w:t>
        <w:br/>
        <w:t>‎9.845٠‏</w:t>
        <w:br/>
        <w:br/>
        <w:t>مصبغة ودراي كلين اسامة ابو الرب</w:t>
        <w:br/>
        <w:t>11#</w:t>
        <w:br/>
        <w:br/>
        <w:t>محل محمود خليل لتجارة قطع السيارات</w:t>
        <w:br/>
        <w:t>للضييك</w:t>
        <w:br/>
        <w:t>مطعم دنيتي للسياحة</w:t>
        <w:br/>
        <w:br/>
        <w:t>ل</w:t>
        <w:br/>
        <w:br/>
        <w:t>مطعم ثائر عبدالغفار جويحان</w:t>
        <w:br/>
        <w:t>لش</w:t>
        <w:br/>
        <w:br/>
        <w:t>مؤسسة محمود عبد العزيز اسماعيل ابو جابر</w:t>
        <w:br/>
        <w:br/>
        <w:t>0</w:t>
        <w:br/>
        <w:br/>
        <w:t>حضانة خطوة النجاح الاردنيه</w:t>
        <w:br/>
        <w:t>5</w:t>
        <w:br/>
        <w:br/>
        <w:t>شركه عرموش و برهم</w:t>
        <w:br/>
        <w:t>لخ#ت مو</w:t>
        <w:br/>
        <w:br/>
        <w:t>شركة بلكان للمشاريع التجارية ‎٠١١7.٠٠‏</w:t>
        <w:br/>
        <w:br/>
        <w:t>أسماء المالكين وأرقامهم الوطنية</w:t>
        <w:br/>
        <w:br/>
        <w:t>صبحي ذيب عبد الحافظ الشايب</w:t>
        <w:br/>
        <w:t>"مهو</w:t>
        <w:br/>
        <w:t>مفيد نمر حسن الشايب</w:t>
        <w:br/>
        <w:t>لمجسض لضفن</w:t>
        <w:br/>
        <w:t>غسان فريد مد فريحات</w:t>
        <w:br/>
        <w:t>وهو</w:t>
        <w:br/>
        <w:t>فاطمه تمد سليمان اشعيبي</w:t>
        <w:br/>
        <w:t>ل 7</w:t>
        <w:br/>
        <w:t>محمود عبد خليل الديات</w:t>
        <w:br/>
        <w:t>لف لق</w:t>
        <w:br/>
        <w:t>ابراهيم عبد العلي الكايد الحديدي</w:t>
        <w:br/>
        <w:t>ا</w:t>
        <w:br/>
        <w:t>فريال ثمد ذيب فارس</w:t>
        <w:br/>
        <w:t>لل شاك</w:t>
        <w:br/>
        <w:br/>
        <w:t>وليد رشيد عيد قريع</w:t>
        <w:br/>
        <w:t>الا 0 0 اياملا</w:t>
        <w:br/>
        <w:br/>
        <w:t>الحجز على موجودات الشركة</w:t>
        <w:br/>
        <w:br/>
        <w:t>عبد الكريك خليل صوطري</w:t>
        <w:br/>
        <w:t>الفايزن515.-..٠957873‏</w:t>
        <w:br/>
        <w:br/>
        <w:t>لمياء عبد الحميد ملحس(متوفيه)</w:t>
        <w:br/>
        <w:t>وتقدم بعض الورثة بطلب عدم الرغبة</w:t>
        <w:br/>
        <w:t>بالانضمام</w:t>
        <w:br/>
        <w:t>خالد علي احمد نهد</w:t>
        <w:br/>
        <w:t>ل</w:t>
        <w:br/>
        <w:br/>
        <w:t>الحجز على موجودات الشركة</w:t>
        <w:br/>
        <w:br/>
        <w:t>احمد سليمان ابراهيم عبدالرحمن</w:t>
        <w:br/>
        <w:t>ب الك</w:t>
        <w:br/>
        <w:br/>
        <w:t>الحجز على موجودات الشركة</w:t>
        <w:br/>
        <w:br/>
        <w:t>نضال عطالله حسن العايدي</w:t>
        <w:br/>
        <w:t>ليشا الفامد</w:t>
        <w:br/>
        <w:br/>
        <w:t>مهند عطالله حسن العايدي</w:t>
        <w:br/>
        <w:t>للا ال</w:t>
        <w:br/>
        <w:br/>
        <w:t>الحجز على موجودات الشركة</w:t>
        <w:br/>
        <w:br/>
        <w:t>الحجز على موجودات الشركة</w:t>
        <w:br/>
        <w:br/>
        <w:t>مصعب اسعاف عبد الله النسور</w:t>
        <w:br/>
        <w:t>م5 5 تلو</w:t>
        <w:br/>
        <w:t>اسامه احمد مد ابو الرب</w:t>
        <w:br/>
        <w:t>مو</w:t>
        <w:br/>
        <w:br/>
        <w:t>محمود طه محمود خليل</w:t>
        <w:br/>
        <w:t>لم انوي</w:t>
        <w:br/>
        <w:br/>
        <w:t>الحجز على موجودات الشركة</w:t>
        <w:br/>
        <w:br/>
        <w:t>مروان حمود مد الصعوب</w:t>
        <w:br/>
        <w:br/>
        <w:t>للد شيا اف</w:t>
        <w:br/>
        <w:t>محمود عبد العزيز اسماعيل ابو جابر</w:t>
        <w:br/>
        <w:br/>
        <w:t>ل ل الك</w:t>
        <w:br/>
        <w:br/>
        <w:t>زهرة حسن فياض زينب</w:t>
        <w:br/>
        <w:t>ا 0</w:t>
        <w:br/>
        <w:br/>
        <w:t>حسين مد احمد برهم</w:t>
        <w:br/>
        <w:br/>
        <w:t>لفل</w:t>
        <w:br/>
        <w:br/>
        <w:t>ياسر هد حربي عبد السلام</w:t>
        <w:br/>
        <w:t>عرموش ‎1871١401١1١‏</w:t>
        <w:br/>
        <w:br/>
        <w:t>الحجز على موجودات الشركة</w:t>
        <w:br/>
        <w:br/>
        <w:t>نوع المنشأة</w:t>
        <w:br/>
        <w:t>ورقمها الوطني</w:t>
        <w:br/>
        <w:br/>
        <w:t>تضامن</w:t>
        <w:br/>
        <w:t>ل 01</w:t>
        <w:br/>
        <w:br/>
        <w:t>قردية</w:t>
        <w:br/>
        <w:br/>
        <w:t>وار ‎١10‏</w:t>
        <w:br/>
        <w:t>‏قردية</w:t>
        <w:br/>
        <w:br/>
        <w:t>ل حي لذ</w:t>
        <w:br/>
        <w:t>قردية</w:t>
        <w:br/>
        <w:br/>
        <w:t>ل ا</w:t>
        <w:br/>
        <w:br/>
        <w:t>تضامن</w:t>
        <w:br/>
        <w:t>واكواك</w:t>
        <w:br/>
        <w:br/>
        <w:t>قردية</w:t>
        <w:br/>
        <w:br/>
        <w:t>#الللا م١‏</w:t>
        <w:br/>
        <w:br/>
        <w:t>ذات مسؤولية</w:t>
        <w:br/>
        <w:t>محدودة</w:t>
        <w:br/>
        <w:br/>
        <w:t>كككلااا؟</w:t>
        <w:br/>
        <w:t>قردية</w:t>
        <w:br/>
        <w:br/>
        <w:t>ا</w:t>
        <w:br/>
        <w:t>تضامن</w:t>
        <w:br/>
        <w:br/>
        <w:t>لإبي 5</w:t>
        <w:br/>
        <w:br/>
        <w:t>فردية</w:t>
        <w:br/>
        <w:t>كلمالولءء١‏</w:t>
        <w:br/>
        <w:t>ذات مسؤولية</w:t>
        <w:br/>
        <w:t>محدودة</w:t>
        <w:br/>
        <w:t>ماركة؟ 1</w:t>
        <w:br/>
        <w:t>فردية</w:t>
        <w:br/>
        <w:t>كهة؛ ‎16٠6.‏</w:t>
        <w:br/>
        <w:t>‏ذات مسؤولية</w:t>
        <w:br/>
        <w:t>محدودة</w:t>
        <w:br/>
        <w:t>ك5</w:t>
        <w:br/>
        <w:br/>
        <w:t>تضامن</w:t>
        <w:br/>
        <w:t>ا</w:t>
        <w:br/>
        <w:br/>
        <w:t>ذات مسؤولية</w:t>
        <w:br/>
        <w:t>محدودة</w:t>
        <w:br/>
        <w:t>ان</w:t>
        <w:br/>
        <w:t>دات مسؤوليه</w:t>
        <w:br/>
        <w:t>محدودة</w:t>
        <w:br/>
        <w:t>11#</w:t>
        <w:br/>
        <w:t>فردية</w:t>
        <w:br/>
        <w:t>لي ا</w:t>
        <w:br/>
        <w:t>قردية</w:t>
        <w:br/>
        <w:t>100</w:t>
        <w:br/>
        <w:t>فردية</w:t>
        <w:br/>
        <w:t>ل</w:t>
        <w:br/>
        <w:t>ذات مسؤولية</w:t>
        <w:br/>
        <w:t>محدودة</w:t>
        <w:br/>
        <w:t>ا</w:t>
        <w:br/>
        <w:t>فردية</w:t>
        <w:br/>
        <w:t>ا ‎١00‏</w:t>
        <w:br/>
        <w:t>‏فردية</w:t>
        <w:br/>
        <w:t>‏ل كل</w:t>
        <w:br/>
        <w:t>قردية</w:t>
        <w:br/>
        <w:t>0ل</w:t>
        <w:br/>
        <w:br/>
        <w:t>تضامن</w:t>
        <w:br/>
        <w:t>ا</w:t>
        <w:br/>
        <w:br/>
        <w:t>ذات مسؤولية</w:t>
        <w:br/>
        <w:t>محدودة</w:t>
        <w:br/>
        <w:t>ين</w:t>
        <w:br/>
        <w:br/>
        <w:t>المستحق</w:t>
        <w:br/>
        <w:t>بالدينار</w:t>
        <w:br/>
        <w:br/>
        <w:t>دض</w:t>
        <w:br/>
        <w:br/>
        <w:t>ينا</w:t>
        <w:br/>
        <w:t>15</w:t>
        <w:br/>
        <w:br/>
        <w:t>كلاق</w:t>
        <w:br/>
        <w:br/>
        <w:t>7514</w:t>
        <w:br/>
        <w:br/>
        <w:t>51</w:t>
        <w:br/>
        <w:br/>
        <w:t>نل ذلا</w:t>
        <w:br/>
        <w:br/>
        <w:t>"5</w:t>
        <w:br/>
        <w:br/>
        <w:t>لض</w:t>
        <w:br/>
        <w:br/>
        <w:t>14م</w:t>
        <w:br/>
        <w:br/>
        <w:t>59</w:t>
        <w:br/>
        <w:br/>
        <w:t>49</w:t>
        <w:br/>
        <w:br/>
        <w:t>لض</w:t>
        <w:br/>
        <w:br/>
        <w:t>1١14</w:t>
        <w:br/>
        <w:br/>
        <w:t>لل</w:t>
        <w:br/>
        <w:br/>
        <w:t>نفنشض</w:t>
        <w:br/>
        <w:br/>
        <w:t>49</w:t>
        <w:br/>
        <w:br/>
        <w:t>56</w:t>
        <w:br/>
        <w:br/>
        <w:t>العنوان</w:t>
        <w:br/>
        <w:br/>
        <w:t>عمان المركز</w:t>
        <w:br/>
        <w:t>شرق عمان</w:t>
        <w:br/>
        <w:br/>
        <w:t>السلط</w:t>
        <w:br/>
        <w:br/>
        <w:t>عمان المركز</w:t>
        <w:br/>
        <w:br/>
        <w:t>عمان المركز</w:t>
        <w:br/>
        <w:br/>
        <w:t>الزرقاء</w:t>
        <w:br/>
        <w:br/>
        <w:t>عمان المركز</w:t>
        <w:br/>
        <w:br/>
        <w:t>السلط</w:t>
        <w:br/>
        <w:br/>
        <w:t>عمان المركز</w:t>
        <w:br/>
        <w:br/>
        <w:t>عمان المركز</w:t>
        <w:br/>
        <w:br/>
        <w:t>عمان المركز</w:t>
        <w:br/>
        <w:br/>
        <w:t>عمان المركز</w:t>
        <w:br/>
        <w:br/>
        <w:t>عمان المركز</w:t>
        <w:br/>
        <w:br/>
        <w:t>السلط</w:t>
        <w:br/>
        <w:br/>
        <w:t>السلط</w:t>
        <w:br/>
        <w:br/>
        <w:t>عمان المركز</w:t>
        <w:br/>
        <w:br/>
        <w:t>الزرقاء</w:t>
        <w:br/>
        <w:br/>
        <w:t>عمان المركز</w:t>
        <w:br/>
        <w:br/>
        <w:t>الكرك</w:t>
        <w:br/>
        <w:t>عمان المركز</w:t>
        <w:br/>
        <w:br/>
        <w:t>عمان المركز</w:t>
        <w:br/>
        <w:br/>
        <w:t>عمان المركز</w:t>
        <w:br/>
        <w:br/>
        <w:br/>
        <w:t>--- Page 31 ---</w:t>
        <w:br/>
        <w:t>4:١</w:t>
        <w:br/>
        <w:br/>
        <w:t>4,</w:t>
        <w:br/>
        <w:br/>
        <w:t>4</w:t>
        <w:br/>
        <w:br/>
        <w:t>5</w:t>
        <w:br/>
        <w:br/>
        <w:t>ه14</w:t>
        <w:br/>
        <w:br/>
        <w:t>45</w:t>
        <w:br/>
        <w:br/>
        <w:t>ف</w:t>
        <w:br/>
        <w:br/>
        <w:t>1</w:t>
        <w:br/>
        <w:br/>
        <w:t>549</w:t>
        <w:br/>
        <w:br/>
        <w:t>اه</w:t>
        <w:br/>
        <w:br/>
        <w:t>ب</w:t>
        <w:br/>
        <w:br/>
        <w:t>؟ه.</w:t>
        <w:br/>
        <w:br/>
        <w:t>نا</w:t>
        <w:br/>
        <w:br/>
        <w:t>اسم المنشأة ورقمها</w:t>
        <w:br/>
        <w:br/>
        <w:t>ديربي لادارة وتشغيل المطاعم السياحيه</w:t>
        <w:br/>
        <w:t>‎١‏</w:t>
        <w:br/>
        <w:br/>
        <w:t>علاء الجرادات و شريكه</w:t>
        <w:br/>
        <w:t>ل</w:t>
        <w:br/>
        <w:t>الاسم السابق</w:t>
        <w:br/>
        <w:t>المتطورة للمصاعد</w:t>
        <w:br/>
        <w:t>حلويات وكنافة عالحطب</w:t>
        <w:br/>
        <w:t>ل</w:t>
        <w:br/>
        <w:t>مرمره للتخليصس</w:t>
        <w:br/>
        <w:t>محدككة*" ‎١1‏</w:t>
        <w:br/>
        <w:t>‏مؤسسة لميا الشوابكه لزينة السيارات</w:t>
        <w:br/>
        <w:t>متسل</w:t>
        <w:br/>
        <w:t>بقالة نايفه العرامين</w:t>
        <w:br/>
        <w:t>00</w:t>
        <w:br/>
        <w:t>افق السماء لصيانه الاجهزه الاكترونيه</w:t>
        <w:br/>
        <w:t>والستالايت</w:t>
        <w:br/>
        <w:t>لءلا ‎١1‏</w:t>
        <w:br/>
        <w:t>‏نافع والعرب</w:t>
        <w:br/>
        <w:t>لشفل</w:t>
        <w:br/>
        <w:t>الاسم السابق</w:t>
        <w:br/>
        <w:t>شركة نافع والعرب</w:t>
        <w:br/>
        <w:t>مطعم وجبة اليوم السعيد</w:t>
        <w:br/>
        <w:t>1</w:t>
        <w:br/>
        <w:br/>
        <w:t>الاصبع الملائم للمناكير والبدكير</w:t>
        <w:br/>
        <w:br/>
        <w:t>لضفال</w:t>
        <w:br/>
        <w:br/>
        <w:t>مطعم صلاح الدين الحمزات</w:t>
        <w:br/>
        <w:t>لضفل</w:t>
        <w:br/>
        <w:br/>
        <w:t>محطة ماهر زمنون للسيارات</w:t>
        <w:br/>
        <w:t>0</w:t>
        <w:br/>
        <w:br/>
        <w:t>صابر علي للالبسه الجاهزه</w:t>
        <w:br/>
        <w:t>ل للمسشنضل</w:t>
        <w:br/>
        <w:br/>
        <w:t>الريماوي و عنبوسي</w:t>
        <w:br/>
        <w:t>ل لل ضضلا</w:t>
        <w:br/>
        <w:br/>
        <w:t>مستودع الاشقر للادويه</w:t>
        <w:br/>
        <w:t>5ه"</w:t>
        <w:br/>
        <w:br/>
        <w:t>أسماء المالكين وأرقامهم الوطنية</w:t>
        <w:br/>
        <w:br/>
        <w:t>الحجز على موجودات الشركة</w:t>
        <w:br/>
        <w:br/>
        <w:t>علاء مد سعيد الجرادات</w:t>
        <w:br/>
        <w:t>لضت 2 لضفت</w:t>
        <w:br/>
        <w:t>رياض شحده عبد ربه الوحواح</w:t>
        <w:br/>
        <w:t>اي</w:t>
        <w:br/>
        <w:t>محمود صادق احمد احمد</w:t>
        <w:br/>
        <w:t>ل 2 لقف</w:t>
        <w:br/>
        <w:br/>
        <w:t>الحجز على موجودات الشركة</w:t>
        <w:br/>
        <w:br/>
        <w:t>لميا احمد علي الشوابكه</w:t>
        <w:br/>
        <w:t>لطي ين مياه</w:t>
        <w:br/>
        <w:br/>
        <w:t>نايفه طعمه حمدان العرامين</w:t>
        <w:br/>
        <w:t>ا</w:t>
        <w:br/>
        <w:br/>
        <w:t>نائل زكي مد مرار</w:t>
        <w:br/>
        <w:t>ل</w:t>
        <w:br/>
        <w:br/>
        <w:t>احمد عاطف عبد العزيز نافع</w:t>
        <w:br/>
        <w:t>ل 0 ا الما</w:t>
        <w:br/>
        <w:br/>
        <w:t>علي سليمان سلامه الفقهاء</w:t>
        <w:br/>
        <w:t>لاي الك</w:t>
        <w:br/>
        <w:t>دينا احمد محمود ابو مطر</w:t>
        <w:br/>
        <w:t>ا لي</w:t>
        <w:br/>
        <w:t>صلاح الدين عبدالته مد الحمزات</w:t>
        <w:br/>
        <w:t>لط انام</w:t>
        <w:br/>
        <w:t>ماهر احمد عزت عبد الله زمنون</w:t>
        <w:br/>
        <w:t>كدلو</w:t>
        <w:br/>
        <w:t>صابر داود عبدالكريم علي</w:t>
        <w:br/>
        <w:t>كه هة.ءللاةة</w:t>
        <w:br/>
        <w:t>يامن فخري قاسم عنبوسي</w:t>
        <w:br/>
        <w:t>لكملمطاء الالو</w:t>
        <w:br/>
        <w:t>مد علي عبد القادر الريماوى</w:t>
        <w:br/>
        <w:t>دابيا ا انيه</w:t>
        <w:br/>
        <w:br/>
        <w:t>الحجز على موجودات الشركة</w:t>
        <w:br/>
        <w:br/>
        <w:t>نوع المنشأة</w:t>
        <w:br/>
        <w:t>ورقمها الوطني</w:t>
        <w:br/>
        <w:t>ذات مسؤولية</w:t>
        <w:br/>
        <w:t>محدودة</w:t>
        <w:br/>
        <w:t>ذثللاهة ‎١‏ ...5</w:t>
        <w:br/>
        <w:br/>
        <w:t>تضامن</w:t>
        <w:br/>
        <w:t>س1</w:t>
        <w:br/>
        <w:br/>
        <w:t>فردية</w:t>
        <w:br/>
        <w:t>‎1١‏</w:t>
        <w:br/>
        <w:t>‏ذات مسؤولية</w:t>
        <w:br/>
        <w:t>محدودة</w:t>
        <w:br/>
        <w:t>ع1</w:t>
        <w:br/>
        <w:t>فردية</w:t>
        <w:br/>
        <w:t>100</w:t>
        <w:br/>
        <w:t>قردية</w:t>
        <w:br/>
        <w:t>ل ل</w:t>
        <w:br/>
        <w:t>فردية</w:t>
        <w:br/>
        <w:t>للد كل</w:t>
        <w:br/>
        <w:br/>
        <w:t>تضامن</w:t>
        <w:br/>
        <w:t>ا</w:t>
        <w:br/>
        <w:br/>
        <w:t>قردية</w:t>
        <w:br/>
        <w:br/>
        <w:t>رضت ‎١1‏</w:t>
        <w:br/>
        <w:t>‏فردية</w:t>
        <w:br/>
        <w:br/>
        <w:t>١4859</w:t>
        <w:br/>
        <w:t>‏قردية‎</w:t>
        <w:br/>
        <w:br/>
        <w:t>ولاكه5ة..٠١‏</w:t>
        <w:br/>
        <w:t>قردية</w:t>
        <w:br/>
        <w:br/>
        <w:t>“#اءكاءلاهةء.١٠١‏</w:t>
        <w:br/>
        <w:t>قردية</w:t>
        <w:br/>
        <w:br/>
        <w:t>١0</w:t>
        <w:br/>
        <w:br/>
        <w:t>تضامن</w:t>
        <w:br/>
        <w:t>لف</w:t>
        <w:br/>
        <w:br/>
        <w:t>ذات مسؤولية</w:t>
        <w:br/>
        <w:t>محدودة</w:t>
        <w:br/>
        <w:t>.1</w:t>
        <w:br/>
        <w:br/>
        <w:t>المستحق</w:t>
        <w:br/>
        <w:t>بالدينار</w:t>
        <w:br/>
        <w:br/>
        <w:t>الشبيارف</w:t>
        <w:br/>
        <w:br/>
        <w:t>6م</w:t>
        <w:br/>
        <w:br/>
        <w:t>55</w:t>
        <w:br/>
        <w:br/>
        <w:t>59.1</w:t>
        <w:br/>
        <w:br/>
        <w:t>لمانا</w:t>
        <w:br/>
        <w:br/>
        <w:t>ككل</w:t>
        <w:br/>
        <w:br/>
        <w:t>إنفض</w:t>
        <w:br/>
        <w:br/>
        <w:t>1*4</w:t>
        <w:br/>
        <w:br/>
        <w:t>ه14</w:t>
        <w:br/>
        <w:t>‎1١41/‏</w:t>
        <w:br/>
        <w:t>‏لضا</w:t>
        <w:br/>
        <w:t>‏ليل</w:t>
        <w:br/>
        <w:br/>
        <w:t>ككمل</w:t>
        <w:br/>
        <w:br/>
        <w:t>1م</w:t>
        <w:br/>
        <w:br/>
        <w:t>١217</w:t>
        <w:br/>
        <w:br/>
        <w:t>العنوان</w:t>
        <w:br/>
        <w:t>عمان المركز</w:t>
        <w:br/>
        <w:t>عمان المركز</w:t>
        <w:br/>
        <w:br/>
        <w:t>شرق عمان</w:t>
        <w:br/>
        <w:br/>
        <w:t>عمان المركز</w:t>
        <w:br/>
        <w:br/>
        <w:t>عمان المركز</w:t>
        <w:br/>
        <w:br/>
        <w:t>السلط</w:t>
        <w:br/>
        <w:t>شرق عمان</w:t>
        <w:br/>
        <w:t>شرق عمان</w:t>
        <w:br/>
        <w:br/>
        <w:t>شرق عمان</w:t>
        <w:br/>
        <w:br/>
        <w:br/>
        <w:t>--- Page 32 ---</w:t>
        <w:br/>
        <w:t>الاعلانات</w:t>
        <w:br/>
        <w:t>إعلانات صادرة عن</w:t>
        <w:br/>
        <w:t>مدير عام المؤسسة التعاونية الأردنية السيد عبد الفتاح الشلبي</w:t>
        <w:br/>
        <w:br/>
        <w:t>‎.١‏ استنادا لأحكام المادة (؟") من نظام الجمعيات التعاونية رقم (5”) لسنة ‎7٠١١5‏ أقرر</w:t>
        <w:br/>
        <w:t>إلغاء جمعية لواء مادبا لتربية وتسويق وتسمين المواشي التعاونية م م مادبا وشطبها</w:t>
        <w:br/>
        <w:t>من السجل العام للجمعيات التعاونية بعد أن تمت تصفيتها .</w:t>
        <w:br/>
        <w:t>ماو ماو ماو</w:t>
        <w:br/>
        <w:t>؟. استنادا لأحكام المادة( ؟") من نظام الجمعيات التعاونية رقم (5") لسنة ‎٠١١5‏ ,.أقرر</w:t>
        <w:br/>
        <w:t>إلغاء جمعية ريفنا التعاونية م غ م م اربد وشطبها من السجل العام للجمعيات التعاونية</w:t>
        <w:br/>
        <w:t>بعد أن تمت تصفيتها.</w:t>
        <w:br/>
        <w:t>ماو ماو ماو</w:t>
        <w:br/>
        <w:t>*. استنادا لأحكام المادة (؟”) من نظام الجمعيات التعاونية رقم (5”) لسنة ‎٠١١5‏ أقرر</w:t>
        <w:br/>
        <w:t>إلغاء جمعية صانعي الابداع والتميز التعاونية م غ م م اربد وشطبها من السجل العام</w:t>
        <w:br/>
        <w:t>للجمعيات التعاونية بعد أن تمت تصفيتها .</w:t>
        <w:br/>
        <w:t>مإ مإ ماد</w:t>
        <w:br/>
        <w:t>5. استنادا لأحكام المادة ؟"" من نظام الجمعيات التعاونية رقم (5” ) لسنة ‎٠١١5‏</w:t>
        <w:br/>
        <w:t>‏أقرر إلغاء جمعية اصحاب الرواحل للنقل داخل الموقع الاثري التعاونية م غ م م معان</w:t>
        <w:br/>
        <w:t>وشطبها من السجل العام للجمعيات التعاونية بعد أن تمت تصفيتها .</w:t>
        <w:br/>
        <w:br/>
        <w:br/>
        <w:t>--- Page 33 ---</w:t>
        <w:br/>
        <w:t>لكا</w:t>
        <w:br/>
        <w:br/>
        <w:t>إعلان صادر عن</w:t>
        <w:br/>
        <w:t>السادة بنك المؤسسة العربية المصرفية «الأردن)</w:t>
        <w:br/>
        <w:br/>
        <w:t>© تعلن إدارة شركة بنك المؤسسة العربية المصرفية (الأردن) المساهمة العامة الى عملائها</w:t>
        <w:br/>
        <w:t>المذكورين أدناه و/أو ورشتهم الشرعيين أو من ينوب عنهم قانونياً بضرورة مراجعة مكاتب</w:t>
        <w:br/>
        <w:t>شركة بنك المؤسسة العربية المصرفية (الأردن) المساهمة العامة الكاننة</w:t>
        <w:br/>
        <w:t>في (الشميساني شارع عبد الرحيم الواكد بناية رقم ( 7") أو أحد فروعه العاملة في المملكة</w:t>
        <w:br/>
        <w:t>وذلك خلال ساعات الدوام الرسمي لتسوية أوضاع الشيكات الصادرة من قبلهم بالعملة المحلية</w:t>
        <w:br/>
        <w:t>(الدينار) وحسب التفاصيل الواردة أدناه وبحيث يتم إحضار الشيك الأصلي المصدر من البنك</w:t>
        <w:br/>
        <w:t>كطلبهم أو إحضار ما يثبت تسوية وضع الشيك من المستفيد وحسب الأصول , علماً بانه وتطبيقا</w:t>
        <w:br/>
        <w:t>لاحكام قانون تملك الحكومة للاموال التي يلحقها التقادم وتعديلاته رقم ( 5”) لسنة ‎١9/88‏</w:t>
        <w:br/>
        <w:t>‏يعتبر عدم تسوية أوضاع هذه الشيكات لمدة خمسة عشر سنة متتالية من تاريخ إصدار الشيك</w:t>
        <w:br/>
        <w:t>المبينة أدناه بلا عذر شرعي دليلاً على عدم وجود مالك أو وريث لهذه الشيكات » وفي حال</w:t>
        <w:br/>
        <w:t>تخلفكم عن ذلك فإن شركة بنك المؤسسة العربية المصرفية (الأردن) المساهمة العامة تعلمكم</w:t>
        <w:br/>
        <w:t>بأن قيم هذه الشيكات المبينة أدناه ستؤول ملكيتها نهائياً إلى حكومة المملكة الأردنية الهاشمية</w:t>
        <w:br/>
        <w:t>ويسقط حق المطالبة بها إسنادا لإحكام القانون المذكور أعلاه » راجيين من السادة المذكورين</w:t>
        <w:br/>
        <w:t>ادناه او ورشثتهم الشرعيين او من ينوب عنهم قانونا مراجعة البنك مصطحبين معهم الوثائق</w:t>
        <w:br/>
        <w:t>الثبوتية اللازمة.</w:t>
        <w:br/>
        <w:br/>
        <w:t>بنك المؤسسة العربية المصرفية «الأردن)</w:t>
        <w:br/>
        <w:br/>
        <w:t>الرقم ‎٠‏ اسم العميل مصدر الشيك رقم الشيك | المبلغ بالدينار التاريخ اسم المستفيد الفرع</w:t>
        <w:br/>
        <w:t>اوس اقة 1 1 الجامعة الاردنية دائرة 5</w:t>
        <w:br/>
        <w:t>‎١‏ المؤسسة الاردنية للرعاية الطبية 1 000 لايل العطاءات المركزية الرئيسي</w:t>
        <w:br/>
        <w:t>30 5 تلاع</w:t>
        <w:br/>
        <w:t>0 سفيان فوزي ابو لاوي م 0 اتءرةا مديرية درك الوسط العلي</w:t>
        <w:br/>
        <w:t>_. مركز ابن سد اجهزه والخدمات 1 44 00 مديرية الامن العام الرئيسي</w:t>
        <w:br/>
        <w:t>مركز ابن سينا للاجهزه والخدمات نل م5 لو مستشفي الملك المؤسس 1</w:t>
        <w:br/>
        <w:t>م الطبية 01 1 لردا0 عبدالله الجامعي الرئيسي</w:t>
        <w:br/>
        <w:t>. شركة تسنيم لهندسة الالكترونيات ليك 05000000 نا وزارة التربية والتعليم البيادر</w:t>
        <w:br/>
        <w:t>0 8201 88 لمهوا هم |.ى.مره.,ءم | شركة جواهر لتركيب وتسويق الرئيسي</w:t>
        <w:br/>
        <w:t>اللوحات يمسي</w:t>
        <w:br/>
        <w:t>شركة مركز ابن سينا للأجهزة ة الخذمات الطدة الملكة ا</w:t>
        <w:br/>
        <w:t>7 والخدمات الطبية وا ‎004/0٠١‏ | مديرية الخدمات الطبية الملكية || الرئيسي</w:t>
        <w:br/>
        <w:t>1 المركز الفني للتدفنة والتكيف شاهر اه | ل وزارة الصحة واد</w:t>
        <w:br/>
        <w:t>موسى جبر داود صقرة</w:t>
        <w:br/>
        <w:br/>
        <w:br/>
        <w:t>--- Page 34 ---</w:t>
        <w:br/>
        <w:t>"5</w:t>
        <w:br/>
        <w:br/>
        <w:t>1</w:t>
        <w:br/>
        <w:br/>
        <w:t>يفا</w:t>
        <w:br/>
        <w:br/>
        <w:t>54</w:t>
        <w:br/>
        <w:br/>
        <w:t>5ك"</w:t>
        <w:br/>
        <w:br/>
        <w:t>1</w:t>
        <w:br/>
        <w:br/>
        <w:t>58</w:t>
        <w:br/>
        <w:br/>
        <w:t>54</w:t>
        <w:br/>
        <w:br/>
        <w:t>اسم العميل مصدر الشيك</w:t>
        <w:br/>
        <w:br/>
        <w:t>شركة تمد وائل عبدالوهاب سعيد خير</w:t>
        <w:br/>
        <w:t>وشريكه_مطعم شنغهاي</w:t>
        <w:br/>
        <w:br/>
        <w:t>زياد مد صبحي يوسف</w:t>
        <w:br/>
        <w:br/>
        <w:t>مؤسسة لارا لتجارة الدخان والمعسل</w:t>
        <w:br/>
        <w:t>لصاحبها جودت ممد ابو زعرور</w:t>
        <w:br/>
        <w:br/>
        <w:t>شركة صلبشيان التجارية</w:t>
        <w:br/>
        <w:t>احمد عبيد صالح الصرايره</w:t>
        <w:br/>
        <w:t>جبران جاد جبران مقدح</w:t>
        <w:br/>
        <w:t>&gt;االفظ نأظى</w:t>
        <w:br/>
        <w:t>الشركة العربية الالمانية للتامين</w:t>
        <w:br/>
        <w:t>الشركة العربية الالمانية للتامين</w:t>
        <w:br/>
        <w:br/>
        <w:t>مؤسسة حامد مرعي كريشان / حامد</w:t>
        <w:br/>
        <w:t>كريشان</w:t>
        <w:br/>
        <w:br/>
        <w:t>مؤسسة هاشم الصوير للكمبيوتر</w:t>
        <w:br/>
        <w:t>شركة ابو شريف اخوان</w:t>
        <w:br/>
        <w:t>شركة المصادر العالمية للكمبيوتر</w:t>
        <w:br/>
        <w:t>احمد سالم مصطفى شاهين</w:t>
        <w:br/>
        <w:br/>
        <w:t>شركة مخازن غرب عمان للتجهيزات</w:t>
        <w:br/>
        <w:t>العامة</w:t>
        <w:br/>
        <w:br/>
        <w:t>شركة مخازن غرب عمان للتجهيزات</w:t>
        <w:br/>
        <w:t>العامة</w:t>
        <w:br/>
        <w:br/>
        <w:t>غير معروف</w:t>
        <w:br/>
        <w:br/>
        <w:t>شركة بيت ساحور للزي</w:t>
        <w:br/>
        <w:br/>
        <w:t>الشركة العربية الألمانية للتأمين</w:t>
        <w:br/>
        <w:br/>
        <w:t>عمر موسى و/او سهير موسى</w:t>
        <w:br/>
        <w:br/>
        <w:t>شركة اشرف حزين وشريكه / شركة</w:t>
        <w:br/>
        <w:t>اشي الطبية</w:t>
        <w:br/>
        <w:br/>
        <w:t>الطيف فريد الخوري منصور الخوري</w:t>
        <w:br/>
        <w:br/>
        <w:t>مؤسسة حامد مرعي كريشان / حامد</w:t>
        <w:br/>
        <w:t>كريشان</w:t>
        <w:br/>
        <w:br/>
        <w:t>رقم الشيك</w:t>
        <w:br/>
        <w:br/>
        <w:t>كلام</w:t>
        <w:br/>
        <w:br/>
        <w:t>كم</w:t>
        <w:br/>
        <w:br/>
        <w:t>ل لودلا</w:t>
        <w:br/>
        <w:br/>
        <w:t>لففنل</w:t>
        <w:br/>
        <w:br/>
        <w:t>مكنا</w:t>
        <w:br/>
        <w:br/>
        <w:t>للك"</w:t>
        <w:br/>
        <w:br/>
        <w:t>لفل</w:t>
        <w:br/>
        <w:br/>
        <w:t>ام</w:t>
        <w:br/>
        <w:br/>
        <w:t>ا</w:t>
        <w:br/>
        <w:br/>
        <w:t>ا"</w:t>
        <w:br/>
        <w:br/>
        <w:t>لكين</w:t>
        <w:br/>
        <w:br/>
        <w:t>«؟</w:t>
        <w:br/>
        <w:br/>
        <w:t>لمكا</w:t>
        <w:br/>
        <w:br/>
        <w:t>م</w:t>
        <w:br/>
        <w:br/>
        <w:t>كم</w:t>
        <w:br/>
        <w:br/>
        <w:t>لشي</w:t>
        <w:br/>
        <w:br/>
        <w:t>4ه</w:t>
        <w:br/>
        <w:br/>
        <w:t>النشض كل</w:t>
        <w:br/>
        <w:br/>
        <w:t>حلصن</w:t>
        <w:br/>
        <w:br/>
        <w:t>يفن</w:t>
        <w:br/>
        <w:br/>
        <w:t>لت</w:t>
        <w:br/>
        <w:br/>
        <w:t>المبلغ بالدينار</w:t>
        <w:br/>
        <w:br/>
        <w:t>للل ميم</w:t>
        <w:br/>
        <w:br/>
        <w:t>فنقفقة</w:t>
        <w:br/>
        <w:br/>
        <w:t>سكين</w:t>
        <w:br/>
        <w:br/>
        <w:t>ل</w:t>
        <w:br/>
        <w:br/>
        <w:t>00</w:t>
        <w:br/>
        <w:br/>
        <w:t>ميض</w:t>
        <w:br/>
        <w:br/>
        <w:t>ليان</w:t>
        <w:br/>
        <w:br/>
        <w:t>0000</w:t>
        <w:br/>
        <w:br/>
        <w:t>ثثييهة</w:t>
        <w:br/>
        <w:br/>
        <w:t>00</w:t>
        <w:br/>
        <w:br/>
        <w:t>1</w:t>
        <w:br/>
        <w:br/>
        <w:t>1</w:t>
        <w:br/>
        <w:br/>
        <w:t>لمم</w:t>
        <w:br/>
        <w:br/>
        <w:t>تلثم ينه</w:t>
        <w:br/>
        <w:br/>
        <w:t>55532</w:t>
        <w:br/>
        <w:br/>
        <w:t>ل</w:t>
        <w:br/>
        <w:br/>
        <w:t>لل 1</w:t>
        <w:br/>
        <w:br/>
        <w:t>لل ءلكم</w:t>
        <w:br/>
        <w:br/>
        <w:t>التاريخ</w:t>
        <w:br/>
        <w:br/>
        <w:t>لاي</w:t>
        <w:br/>
        <w:br/>
        <w:t>0</w:t>
        <w:br/>
        <w:br/>
        <w:t>ليل</w:t>
        <w:br/>
        <w:br/>
        <w:t>ل</w:t>
        <w:br/>
        <w:br/>
        <w:t>لاا</w:t>
        <w:br/>
        <w:t>1</w:t>
        <w:br/>
        <w:t>1</w:t>
        <w:br/>
        <w:t>11</w:t>
        <w:br/>
        <w:br/>
        <w:t>لل</w:t>
        <w:br/>
        <w:br/>
        <w:t>لي ل</w:t>
        <w:br/>
        <w:br/>
        <w:t>نا</w:t>
        <w:br/>
        <w:br/>
        <w:t>الل</w:t>
        <w:br/>
        <w:br/>
        <w:t>اللكرللفة</w:t>
        <w:br/>
        <w:br/>
        <w:t>ار</w:t>
        <w:br/>
        <w:br/>
        <w:t>يو ل</w:t>
        <w:br/>
        <w:br/>
        <w:t>يو ل</w:t>
        <w:br/>
        <w:br/>
        <w:t>يول</w:t>
        <w:br/>
        <w:br/>
        <w:t>لاا</w:t>
        <w:br/>
        <w:br/>
        <w:t>اللكرااء</w:t>
        <w:br/>
        <w:br/>
        <w:t>ا</w:t>
        <w:br/>
        <w:br/>
        <w:t>رمام</w:t>
        <w:br/>
        <w:br/>
        <w:t>يو 0</w:t>
        <w:br/>
        <w:br/>
        <w:t>ار</w:t>
        <w:br/>
        <w:br/>
        <w:t>اسم المستفيد</w:t>
        <w:br/>
        <w:br/>
        <w:t>معالي وزير العمل بالإضافة</w:t>
        <w:br/>
        <w:t>الوظيفته</w:t>
        <w:br/>
        <w:br/>
        <w:t>شركة مياه الاردن (مياهنا )</w:t>
        <w:br/>
        <w:br/>
        <w:t>طة منطقة العقبة الاقتصادية</w:t>
        <w:br/>
        <w:br/>
        <w:t>الخاصة</w:t>
        <w:br/>
        <w:br/>
        <w:t>الخدمات الطبية الملكية</w:t>
        <w:br/>
        <w:br/>
        <w:t>امانة عمان الكبرى</w:t>
        <w:br/>
        <w:t>الى امين امانة عمان الكبرى</w:t>
        <w:br/>
        <w:t>الى امين امانة عمان الكبرى</w:t>
        <w:br/>
        <w:t>شركة البريد الاردني</w:t>
        <w:br/>
        <w:t>شركة المطارات الاردنية</w:t>
        <w:br/>
        <w:t>دائرة المطبوعات والنشر</w:t>
        <w:br/>
        <w:t>مؤسسة الموانىء</w:t>
        <w:br/>
        <w:t>وزارة الصحة</w:t>
        <w:br/>
        <w:br/>
        <w:t>وزارة التربية والتعليم</w:t>
        <w:br/>
        <w:t>مؤسسة الموانىء</w:t>
        <w:br/>
        <w:br/>
        <w:t>الجامعة الأردنية دائرة اللوازم</w:t>
        <w:br/>
        <w:t>المركزية</w:t>
        <w:br/>
        <w:br/>
        <w:t>الجامعة الاردنية دائرة</w:t>
        <w:br/>
        <w:t>العطاءات المركزية</w:t>
        <w:br/>
        <w:br/>
        <w:t>غير معروف</w:t>
        <w:br/>
        <w:t>شركة مياه الاردن /مياهنا</w:t>
        <w:br/>
        <w:t>امانة عمان الكبرى</w:t>
        <w:br/>
        <w:t>رئيس محكمة أمن الدولة</w:t>
        <w:br/>
        <w:t>بالاضافة لوظيفته</w:t>
        <w:br/>
        <w:t>الجامعة الاردنية</w:t>
        <w:br/>
        <w:t>نقابة المهندسين الاردنيبن</w:t>
        <w:br/>
        <w:br/>
        <w:t>القيادة العامة للقوات المسلحة</w:t>
        <w:br/>
        <w:t>الاردنية</w:t>
        <w:br/>
        <w:br/>
        <w:t>الفرع</w:t>
        <w:br/>
        <w:br/>
        <w:t>الرئيسي</w:t>
        <w:br/>
        <w:br/>
        <w:t>الرئيسي</w:t>
        <w:br/>
        <w:t>الرئيسي</w:t>
        <w:br/>
        <w:t>الرئيسي</w:t>
        <w:br/>
        <w:br/>
        <w:t>الرئيسي</w:t>
        <w:br/>
        <w:br/>
        <w:t>الرئيسي</w:t>
        <w:br/>
        <w:br/>
        <w:t>العقبة</w:t>
        <w:br/>
        <w:br/>
        <w:t>الرونق</w:t>
        <w:br/>
        <w:br/>
        <w:t>العقبة</w:t>
        <w:br/>
        <w:br/>
        <w:br/>
        <w:t>--- Page 35 ---</w:t>
        <w:br/>
        <w:t>المواصفات القياسية</w:t>
        <w:br/>
        <w:t>اعلانان صادران عن القائم بأعمال مدير</w:t>
        <w:br/>
        <w:t>نظام الاعتماد والتقييس المغندسة لانا محمد مراشدة</w:t>
        <w:br/>
        <w:br/>
        <w:t>سحب اعتماد جزئي اختياري لمختبر الشامل لنوعية الهواء / مكتب الشامل للهندسة</w:t>
        <w:br/>
        <w:br/>
        <w:t>‎.١‏ قررت وحدة الاعتماد في نظام الاعتماد والتقييس- مؤسسة المواصفات والمقاييس</w:t>
        <w:br/>
        <w:t>بتاريخ 3075/05/19 »,السحب الجزئي الاختياري للاعتماد لمختبر الشامل لنوعية</w:t>
        <w:br/>
        <w:t>الهواء / مكتب الشامل للهندسة في مجال فحص قياس غاز الميثان (01714©) في بيئة</w:t>
        <w:br/>
        <w:t>العمل / قياس قصير أو طويل المدى حسب طريقة الفحص (الأشعة تحت الحمراء</w:t>
        <w:br/>
        <w:t>+11 لمناصسد81 امعتسطاءء 058841 ‎٠١١5‏ ١1اطع2‏ " مع)مهقط) ‎"١‏ جمونم56) حسب</w:t>
        <w:br/>
        <w:t>الملحق رقم ‎)١(‏ لشهادة الاعتماد رقم ‎١» )785 1656-٠1‏ وقد تم السحب الجزئي الاختياري</w:t>
        <w:br/>
        <w:t>للاعتماد في مجال الفحص أعلاه بناءً على طلب المختبر المقدم بتاريخ ‎٠١75/05/١7‏ واستنادآ</w:t>
        <w:br/>
        <w:t>إلى المادة ‎)١-1١(‏ من "تعليمات إدارة إجراءات اعتماد جهات تقييم المطابقة رقم (4) لعام</w:t>
        <w:br/>
        <w:t>تير"</w:t>
        <w:br/>
        <w:br/>
        <w:t>‏مو ماو ماو ماو</w:t>
        <w:br/>
        <w:br/>
        <w:t>‏توسيع الاعتماد لمختبر شركة رم للمعايرة والتأهيل والاستشارات</w:t>
        <w:br/>
        <w:br/>
        <w:t>‏؟. قررت لجنة الاعتماد في وحدة الاعتماد في نظام الاعتماد والتقييس- مؤسسة المواصفات</w:t>
        <w:br/>
        <w:t>والمقاييس بتاريخ ‎٠١75/07/١1‏ توسيع الاعتماد لمختبر شركة رم للمعايرة والتأهيل</w:t>
        <w:br/>
        <w:t>والاستشارات في مجال معايرة الحجم (داخل المختبر) ومعايرة الكتلة (داخل وخارج المختبر)</w:t>
        <w:br/>
        <w:t>حسب الملحق رقم ‎)١(‏ لشهادة الاعتماد رقم (؛ ‎021.-٠٠‏ 85[).: وقد تم توسيع الاعتماد لهذا</w:t>
        <w:br/>
        <w:t>المختبر بعد التأكد من استيفائه لمتطلبات "تعليمات إدارة إجراءات اعتماد جهات تقييم المطابقة</w:t>
        <w:br/>
        <w:t>رقم(؛) لعام ؟507", وللصلاحيات المخولة للمؤسسة بموجب المادة (١؟)‏</w:t>
        <w:br/>
        <w:t>فقرة (ب) من قانون المواصفات والمقاييس رقم ‎)١7(‏ للعام ‎٠٠٠١‏ وتعديلاته » ووفقاً لمتطلبات</w:t>
        <w:br/>
        <w:t>المواصفة الدولية الأيزو/آييسي ‎,7١١1:1١17١5٠‏</w:t>
        <w:br/>
        <w:br/>
        <w:br/>
        <w:t>--- Page 36 ---</w:t>
        <w:br/>
        <w:t>١</w:t>
        <w:br/>
        <w:br/>
        <w:t>مضفا</w:t>
        <w:br/>
        <w:br/>
        <w:t>الشؤون البلدية</w:t>
        <w:br/>
        <w:br/>
        <w:t>. استعرض مجلس الوزراء توصية لجنة الخدمات والبنى التحتية والشؤون الاجتماعية الصادرة</w:t>
        <w:br/>
        <w:t>عن جلستها المُنعقدة بتاريخ ‎,٠٠ ٠5/5/١5‏ وكتاب معالي وزير الإدارة المحلية</w:t>
        <w:br/>
        <w:t>رقم (ج/1/9/9ه" ‎)٠‏ تاريخ #49 :ه:هع واستناداً لأحكام المادة (") من قانون التقسيم</w:t>
        <w:br/>
        <w:t>ضمن مناطق البلديات رقم ‎)١١(‏ لسنة ‎2.١557‏ وبناءً على اقتراح (اللجنة المحلية لبلدية جرش</w:t>
        <w:br/>
        <w:t>الكبرى) بقرارها رقم ‎)7/١(‏ تاريخ ‎,.30١75/7/٠7١‏ وتنسيب (مجلس بلدية جرش الكبرى)</w:t>
        <w:br/>
        <w:t>بقراره رقم ‎)١5١/57١(‏ تاريخ ‎,.7075/7/٠١‏ قرر مجلس الوزراء في جلسته المُنعقدة</w:t>
        <w:br/>
        <w:t>بتاريخ ‎٠١75/5/57‏ السماح ل(مجلس بلدية جرش الكبرى) بتطبيق أحكام قانون التقسيم</w:t>
        <w:br/>
        <w:t>ضمن مناطق البلديات المشار إليه أعلاه على قطع الأراضي ذوات الأرقام (” 4 ؟. ‎2579١‏ 28537</w:t>
        <w:br/>
        <w:t>أهعل :*"“ل ىن“ للرل "ل لاق "اق 5ق شق لقأل لاك 5ق قم "اص هكل )2</w:t>
        <w:br/>
        <w:t>من الحوض رقم (5) الخريشية من أراضي جرشء حسب الأصول مع التأكيد على ضرورة</w:t>
        <w:br/>
        <w:t>مراعاة أحكام نظام الأبنية وتنظيم المدن والقرى رقم ‎)١(‏ لسنة ؟7١7,‏ لتحديد سعات الشوارع</w:t>
        <w:br/>
        <w:t>والطرق المقترحة ضمن مشروع التقسيم؛ وتخصيص قسائم خدمية كافية (مرافق عامة وحدائق)</w:t>
        <w:br/>
        <w:t>وبما يتوافق مع النسب المحددة بقانون التقفسيم ضمن مناطق البلديات المشار إليه أعلاه.</w:t>
        <w:br/>
        <w:br/>
        <w:t>ما ماو ماو</w:t>
        <w:br/>
        <w:t>استناداً لأحكام المادة () من قانون التقسيم ضمن مناطق البلديات رقم ‎)١١(‏ لسنة ‎١957‏</w:t>
        <w:br/>
        <w:t>‏وبناءً على اقتراح (اللجنة المحلية لمنطقة كتم) بقرارها رقم (4”) تاريخ 4 ‎7١75/1/7‏</w:t>
        <w:br/>
        <w:t>‏وتنسيب (لجنة بلدية بني عبيد) بقرارها رقم (5؟١)‏ تاريخ ‎,350١75/7/١‏ قرر مجلس الوزراء</w:t>
        <w:br/>
        <w:t>في جلسته المُنعقدة بتاريخ ‎٠١75/5/17‏ السماح ل(لجنة بلدية بني عبيد) بتطبيق</w:t>
        <w:br/>
        <w:t>أحكا ام قانون التقسيم ضمن مناطق البلديات المشار إليةأعلاه على كامل قطع أراضي الحوض</w:t>
        <w:br/>
        <w:t>رقم ‎)١١(‏ أبو حمار من أراضي كتمء حسب الأصول مع التأكيد على ضرورة مراعاة</w:t>
        <w:br/>
        <w:t>أحكام نظام الأبنية وتنظيم المدن والقرى رقم ‎)١(‏ لسنة ‎,7١077‏ لتحديد سعات الشوارع</w:t>
        <w:br/>
        <w:t>والطرق المقترحة ضمن مشروع التقسيم» وتخصيص قسائم خدمية كافية (مرافق عامة وحدائق)</w:t>
        <w:br/>
        <w:t>وبما يتوافق مع النسب المحددة بقانون التقفسيم ضمن مناطق البلديات المشار إليه أعلاه.</w:t>
        <w:br/>
        <w:br/>
        <w:t>ما ماو ماو</w:t>
        <w:br/>
        <w:t>استناداً لأحكام البند ‎)١(‏ من الفقرة (أ) من المادة ‎)١6(‏ من قانون البيئة الاستثمارية رقم ‎)١١(‏</w:t>
        <w:br/>
        <w:t>‏لسنة ١؟. ‎٠‏ وبناءً على توصية لجنة التحديث الاقتصادي والتنمية الصادرة عن جلستها</w:t>
        <w:br/>
        <w:t>المُنعقدة بتاريخ ‎,75١75/5/71‏ وتنسيب معالي وزير الاستثمارء قرر مجلس الوزراء في جلسته</w:t>
        <w:br/>
        <w:t>المُنعقدة بتاريخ ‎٠ ١5/5/١5‏ الموافقة على تعديل حدود (منطقة مجمع الضليل التنموية)</w:t>
        <w:br/>
        <w:t>وذلك بضم قطعة الأرض رقم (5 ‎)٠‏ من الحوض رقم (5) وادي الضليل من أراضي</w:t>
        <w:br/>
        <w:t>قرية مزرعة قصر الحلابات/ الزرقاء البالغة مساحتها (55؛) دونم و(557) مترأ مربعاً إليها</w:t>
        <w:br/>
        <w:t>وذلك لغايات تمكين المطور الرئيسي للمنطقة/ شركة مجمع الضليل الصناعي العقاري</w:t>
        <w:br/>
        <w:t>من استقطاب وجذب استثمارات صناعية جديدة ومتنوعة (صناعات متوسطة وثقيلة)</w:t>
        <w:br/>
        <w:t>تنسجم مع المتطلبات والموافقات البيئية لها.</w:t>
        <w:br/>
        <w:br/>
        <w:t>ما ومو</w:t>
        <w:br/>
        <w:br/>
        <w:t>اعلان</w:t>
        <w:br/>
        <w:t>عملا باحكام المادة (9:) من قنون الادارة المحليةرقم(5١)لسنة ‎5٠05١‏</w:t>
        <w:br/>
        <w:t>‏اعلن عن وفاة عضو مجلس بلدية الكفارات المرحوم قسيم مد خلف السمير.</w:t>
        <w:br/>
        <w:br/>
        <w:t>المغندس وليد محي الدين المصسري</w:t>
        <w:br/>
        <w:br/>
        <w:t>--- Page 37 ---</w:t>
        <w:br/>
        <w:t>١</w:t>
        <w:br/>
        <w:br/>
        <w:t>اعلانات صادرة عن معالي</w:t>
        <w:br/>
        <w:t>المغندس وليد محي الدين المصري وزير الادارة المحلية/ رئيس مجلس التنظيم الأعدى</w:t>
        <w:br/>
        <w:br/>
        <w:t>يعلن للعموم بمقتضى احكام المادة (5 ؟) من قانون تنظيم المدن والقرى والابنية رقم (1/9)</w:t>
        <w:br/>
        <w:t>لسنة ‎١155‏ ان مجلس التنظيم الاعلى قد قرر بقراره رقم (5/5885) تاريخ 9؟/57١/714١٠‏</w:t>
        <w:br/>
        <w:t>الموافقة على مخطط احداث والغاء طريق ضمن الحوض رقم ( ‎)٠‏ قيطون عيون الذيب</w:t>
        <w:br/>
        <w:t>من اراضي ماعين وذلك في لواء قصبة مادبا وحسب المخطط التعديلي المعد لهذه الغاية</w:t>
        <w:br/>
        <w:t>ووضعه موضع تنفيذ ‎١‏</w:t>
        <w:br/>
        <w:br/>
        <w:t>ومو</w:t>
        <w:br/>
        <w:t>يعلن للعموم بمقتضى احكام المادة (5 ؟) من قانون تنظيم المدن والقرى والابنية رقم (109)</w:t>
        <w:br/>
        <w:t>لسنة ‎١5155‏ ان مجلس التنظيم الاعلى قد قرر بقراره رقم (50") تاريخ ‎٠١75/7/١5‏</w:t>
        <w:br/>
        <w:t>‏الموافقة على مخطط احداث شارع وتعديل مسار جزء من شارع ضمن الأحواض</w:t>
        <w:br/>
        <w:t>ذوات الأرقام (”) الماصية الجنوبية؛. (4) بلوطة:؛ (7) حلاوة العبد.ء (5) قبور العرب</w:t>
        <w:br/>
        <w:t>من اراضي كفرابيل وذلك في بلدية برقش/ لواء الكورة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الكورة ومكاتب بلدية برقش وا تقديم اعتراضاتهم إلى دائرة التنظيم</w:t>
        <w:br/>
        <w:t>في وزارة الادارة المحلية خلال مدة شهر من تاريخ نشره في الجريدة الرسمية.</w:t>
        <w:br/>
        <w:br/>
        <w:t>اليا</w:t>
        <w:br/>
        <w:t>يعلن للعموم بمقتضى احكام المادة (* 1) من قانون تنظيم المدن والقرى والابنية رقم (1 1)</w:t>
        <w:br/>
        <w:t>لسنة ‎١155‏ ان مجلس التنظيم الاعلى قد قرر بقراره رقم ‎)١/401(‏ تاريخ ‎٠١75/1/١‏</w:t>
        <w:br/>
        <w:t>‏الموافقة على مخطط إضافة تنظيم بأحكام سكن (أ)؛ حديقة واستحداث شوارع وفرض</w:t>
        <w:br/>
        <w:t>عوائد تنظيم بمقدار خمسة وسبعين قرشا لكل متر مربع مضاف سكن (أ) ضمن الحوض</w:t>
        <w:br/>
        <w:t>رقم (") العدسية من اراضي زبود وسيل حسبان وذلك في بلدية ناعور/ لواء ناعور</w:t>
        <w:br/>
        <w:t>وذلك حسب المخطط المعد لهذه الغاية وإعلانه للاعتراض لمدة شهر اعتبارا من تاريخ نشر</w:t>
        <w:br/>
        <w:t>هذا الإعلان في الجريدة الرسمية يجوز لذوي العلاقة الاطلاع على التعديلات المبينة</w:t>
        <w:br/>
        <w:t>على المخطط المدكور في مكاتب اللجنة اللوانية للتنظيم في لواء ناعور ومكانب بلدية ناعور</w:t>
        <w:br/>
        <w:t>وتقديم اعتراضاتهم إلى دائرة التنظضيم في وزارة الادارة المحليسة خلال مسدة شهر</w:t>
        <w:br/>
        <w:t>من تاريخ نشره في الجريدة الرسمية ‎٠‏</w:t>
        <w:br/>
        <w:br/>
        <w:t>اليا</w:t>
        <w:br/>
        <w:t>يعلن للعموم بمقتضى احكام المادة (5 ؟) من قانون تنظيم المدن والقرى والابنية رقم (109)</w:t>
        <w:br/>
        <w:t>لسنة ‎١155‏ ان مجلس التنظيم الاعلى قد قرر بقراره رقم ‎)١/4154(‏ تاريخ ‎7١75/7/١1‏</w:t>
        <w:br/>
        <w:t>‏الموافقة على مخطط تخفيض أجزاء من شارع ضمن الحوض رقم ‎)٠١(‏ نوارة الجنوبي</w:t>
        <w:br/>
        <w:t>من اراضي المفرق وذلك في بلدية المفرق الكبرى/ لواء قصبة المفرق وذلك حسب المخطط</w:t>
        <w:br/>
        <w:t>المعد لهذه الغاية وإعلانه للاعتراض لمدة شهر اعتبارا من تاريخ نشر هذا الإعلان</w:t>
        <w:br/>
        <w:t>في الجريدة الرسمية يجوز لذوي العلاقة الاطلاع على التعديلات المبينة على المخطط المذكور</w:t>
        <w:br/>
        <w:t>في مكاتب اللجنة اللوائية للتنظيم في لواء قصبة المفرق ومكاتب بلدية المفرق الكبرى</w:t>
        <w:br/>
        <w:t>وتقديم اعتراضاتهم إلى دائرة التنظيم في وزارة الإدارة المحلية خلال مدة شهر</w:t>
        <w:br/>
        <w:t>من تاريخ نشره في الجريدة الرسمية.</w:t>
        <w:br/>
        <w:br/>
        <w:br/>
        <w:t>--- Page 38 ---</w:t>
        <w:br/>
        <w:t>©- يعلن للعموم بمقتضى احكام المادة (5 ؟) من قانون تنظيم المدن والقرى والابنية رقم (179)</w:t>
        <w:br/>
        <w:t>لسنة ‎١155‏ ان مجلس التنظيم الاعلى قد قرر بقراره رقم (ه/اه/ه) تاريخ 5١/*/ه57١؟‏</w:t>
        <w:br/>
        <w:t>الموافقة على مخطط احداث شارع ضمن الحوض رقم ‎)١(‏ تلال الكنيعان من اراضي السيفيه</w:t>
        <w:br/>
        <w:t>وذلك في بلدية الجيزة/ لواء الجيزة وذلك حسب المخطط المعد لهذه الغاية وإعلانه</w:t>
        <w:br/>
        <w:t>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الجيزة ومكاتب بلدية الجيزة وتقديم اعتراضاتهم إلى دائرة التنظيم</w:t>
        <w:br/>
        <w:t>في وزارة الادارة المحلية خلال مدة شهر من تاريخ نشره في الجريدة الرسمية .</w:t>
        <w:br/>
        <w:br/>
        <w:t>مو</w:t>
        <w:br/>
        <w:br/>
        <w:t>1- يعلن للعموم بمقتضى احكام المادة (5 ؟) من قانون تنظيم المدن والقرى والابنية رقم (174)</w:t>
        <w:br/>
        <w:t>لسنة ‎١155‏ ان مجلس التنظيم الاعلى قد قرر بقراره رقم (601/”) تاريخ 8١/*/ه7١؟‏</w:t>
        <w:br/>
        <w:t>الموافقة على مخطط اضافة تنظيم بأحكام سكن (ب)» مباني عامة واستحداث شوارع</w:t>
        <w:br/>
        <w:t>وفرض عوائد تنظيم بمقدار خمسة عشر قرشا لكل متر مربع مضاف سكن (ب) ضمن الأحواض</w:t>
        <w:br/>
        <w:t>ذوات الأرقام (5) مكفى الدموس السمرء » (5) الوسيه من اراضي أدر وذلك في بلدية الكرك</w:t>
        <w:br/>
        <w:t>الكبرى / لواء قصبة الكرك وذلك حسب المخطط المعد لهذه الغاية وإعلانه للاعتراض</w:t>
        <w:br/>
        <w:t>لمدة شهر اعتبارا من تاريخ نشر هذا الإعلان في الجريدة الرسمية يجوز لذوي العلاقة الاطلاع</w:t>
        <w:br/>
        <w:t>على التعديلات المبينة على المخطط المذكور في مكاتب اللجنة اللوائية للتنظيم</w:t>
        <w:br/>
        <w:t>في لواء قصبة الكرك ومكاتب بلدية الكرك الكبرى وتقديم اعتراضاتهم إلى دائرة التنظيم</w:t>
        <w:br/>
        <w:t>في وزارة الإدارة المحلية خلال مدة شهر من تاريخ نشره في الجريدة الرسمية ‎٠‏</w:t>
        <w:br/>
        <w:br/>
        <w:t>اليا</w:t>
        <w:br/>
        <w:br/>
        <w:t>1- يعلن للعموم بمقتضى احكام المادة (* 1) من قانون تنظيم المدن والقرى والابنية ررقم (؟ 1)</w:t>
        <w:br/>
        <w:t>لسنة ‎١155‏ ان مجلس التنظيم الاعلى قد قرر بقراره رقم (551/”) تاريخ ©٠؟/”*ره57١؟‏</w:t>
        <w:br/>
        <w:t>الموافقة على مخطط تخفيض سعة منحنى ضمن الحوض رقم (؟) المفرق الشمالي من اراضي</w:t>
        <w:br/>
        <w:t>المفرق وذلك في بلدية المفرق الكبرى / لواء قصبة المفرق وحسب المخطط التعديلي رقم (017)</w:t>
        <w:br/>
        <w:t>تاريخ ١؟رهره ‎٠ ١‏ ووضعه موضع تنفيذ١‏</w:t>
        <w:br/>
        <w:br/>
        <w:t>اليا</w:t>
        <w:br/>
        <w:br/>
        <w:t>/- يعلن للعموم بمقتضى احكام المادة ‎)١5(‏ من قانون تنظيم المدن والقرى والابنية رقم (1/9)</w:t>
        <w:br/>
        <w:t>لسنة ‎١155‏ ان مجلس التنظيم الاعلى قد قرر بقراره رقم (" ‎)١/‏ تاريخ اا/ار/ه ‎5١7‏</w:t>
        <w:br/>
        <w:t>‏الموافقة على احداث طرق ضمن الحوض رقم ( ‎)٠‏ ابو دنة من اراضي بسطة وذلك في بلدية</w:t>
        <w:br/>
        <w:t>ايل / لواء قصبة معان وذلك حسب المخطط المعد لهذه الغاية وإعلانه للاعتراض لمدة شهر</w:t>
        <w:br/>
        <w:t>اعتبارا من تاريخ نشر هذا الإعلان في الجريدة الرسمية يجوز لذوي العلاقة الاطلاع</w:t>
        <w:br/>
        <w:t>على التعديلات المبينة على المخطط المذكور في مكاتب اللجنة اللوائية</w:t>
        <w:br/>
        <w:t>في لواء قصبة معان ومكاتب بلدية ايل و: تقديم اعتراضاتهم إلى دائرة التنظيم في وزارة الإدارة</w:t>
        <w:br/>
        <w:t>المحلية خلال مدة شهر من تاريخ نشره في الجريدة الرسمية</w:t>
        <w:br/>
        <w:br/>
        <w:t>--- Page 39 ---</w:t>
        <w:br/>
        <w:t>4- يعلن للعموم بمقتضى احكام المادة (5؟) من قانون تنظيم المدن والقرى والابنية رقم (1/4)</w:t>
        <w:br/>
        <w:t>لسنة ‎١155‏ ان مجلس التنظيم الاعلى قد قرر بقراره رقم ‎)٠١5(‏ تاريخ 1؟١/*ره57١؟‏</w:t>
        <w:br/>
        <w:t>الموافقة على مخطط إضافة تنظيم بأحكام سكن (ج) وفرض عوائد تنظيم</w:t>
        <w:br/>
        <w:t>بمقدار خمسة عشر قرشا لكل متر مربع مضاف سكن (ج) ضمن الحوض رقم ‎)١4(‏ الربص</w:t>
        <w:br/>
        <w:t>من اراضي بصيرا وذلك في بلدية بصيرا/ لواء بصيرا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بصيرا ومكاتب بلدية بصيرا وتقديم اعتراضاتهم إلى دائرة التنظيم</w:t>
        <w:br/>
        <w:t>في وزارة الإدارة المحلية خلال مدة شهر من تاريخ نشره في الجريدة الرسمية</w:t>
        <w:br/>
        <w:br/>
        <w:t>اليا</w:t>
        <w:br/>
        <w:br/>
        <w:t>)179( ‏-يعلن للعموم بمقتضى احكام المادة (5؟١) من قانون تنظيم المدن والقرى والابنية رقم‎ ٠</w:t>
        <w:br/>
        <w:t>٠١75/4/18 ‏ان مجلس التنظيم الاعلى قد قرر بقراره رقم (19/”) تاريخ‎ ١555 ‏لسنة‎</w:t>
        <w:br/>
        <w:t>‏الموافقة على مخطط إعطاء القطعة رقم (8؟) احكام خاصة لسكن (ج) ليصبح الارتداد الامامي‎</w:t>
        <w:br/>
        <w:t>‏متر والجانبي (؟) متر وباقي الاحكام حسب النظام وفرض بدل تعويض الف‎ )٠5(</w:t>
        <w:br/>
        <w:t>‏وواحد واربعين دينار بالإجمالي ضمن الحوض رقم (5) البلد من اراضي بيت راس‎</w:t>
        <w:br/>
        <w:t>‏وذلك في بلدية اربد الكبرى/ لواء قصبة اربد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المشتركة للتنظيم في لوانئي قصبة اربد وغرب اربد ومكاتب بلدية اربد الكبرى‎</w:t>
        <w:br/>
        <w:t>‏وتقديم اعتراضاتهم إلى اللجنة المحلية في بلدية اربد الكبرى خلال مدة شهر‎</w:t>
        <w:br/>
        <w:t>. ‏من تاريخ نشره في الجريدة الرسمية‎</w:t>
        <w:br/>
        <w:br/>
        <w:t>اليا</w:t>
        <w:br/>
        <w:br/>
        <w:t>)179( ‏-يعلن للعموم بمقتضى احكام المادة (5؟١) من قانون تنظيم المدن والقرى والابنية رقم‎ ١</w:t>
        <w:br/>
        <w:t>٠١75/4/1 ‏ان مجلس التنظيم الاعلى قد قرر بقراره رقم (179/ه) تاريخ‎ ١955 ‏لسنة‎</w:t>
        <w:br/>
        <w:t>‏البلد من اراضي أسعره‎ )١( ‏الموافقة على مخطط تعديل مسار شارع ضمن الحوض رقم‎</w:t>
        <w:br/>
        <w:t>‏وذلك في بلدية اربد الكبرى/ لواء قصبة اربد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المشتركة للتنظيم والأبنية للوائي قصبة اربد وغرب اربد ومكاتب بلدية اربد الكبرى‎</w:t>
        <w:br/>
        <w:t>‏وتقديم اعتراضاتهم إلى دائرة التنظيم في وزارة الإدارة المحلية خلال مدة شهر‎</w:t>
        <w:br/>
        <w:t>٠ ‏من تاريخ نشره في الجريدة الرسمية‎</w:t>
        <w:br/>
        <w:br/>
        <w:t>اليا</w:t>
        <w:br/>
        <w:br/>
        <w:t>؟ ‎١‏ -يعلن للعموم بمقتضى احكام المادة (5؟١)‏ من قانون تنظيم المدن والقرى والابنية رقم (174)</w:t>
        <w:br/>
        <w:t>لسنة ‎١555‏ ان مجلس التنظيم الاعلى قد قرر بقراره رقم (7/179) تاريخ ‎٠١75/4/1‏</w:t>
        <w:br/>
        <w:t>‏الموافقة على مخطط تغيير صفة استعمال من مسجد الى سكن (ج) ضمن الحوض رقم ‎)١5(‏</w:t>
        <w:br/>
        <w:t>‏الدغيم من اراضي بشرى وذلك في بلدية اربد الكبرى / لواء قصبة اربد وحسب المخطط</w:t>
        <w:br/>
        <w:t>التعديلي المعد لهذه الغاية ووضعه موضع تنفيذ .</w:t>
        <w:br/>
        <w:br/>
        <w:t>--- Page 40 ---</w:t>
        <w:br/>
        <w:t>‎١ *”‏ -يعلن للعموم بمقتضى احكام المادة (5؟) من قانون تنظيم المدن والقرى والابنية رقم (1/4)</w:t>
        <w:br/>
        <w:t>لسنة ‎١955‏ ان مجلس التنظيم الاعلى قد قرر بقراره رقم ‎)”/1541١(‏ تاريخ ‎٠١75/4/8‏</w:t>
        <w:br/>
        <w:t>‏الموافقة على مخطط تخفيض سعة شارع ضمن الحوض رقم (؛) الخانات من اراضي زحر</w:t>
        <w:br/>
        <w:t>في بلدية غرب اربد / لواء غرب اربد وذلك حسب المخطط المعد لهذه الغاية وإعلانه للاعتراض</w:t>
        <w:br/>
        <w:t>لمدة شهر اعتبارا من تاريخ نشر هذا الإعلان في الجريدة الرسمية يجوز لذوي العلاقة الاطلاع</w:t>
        <w:br/>
        <w:t>على التعديلات المبينة على المخطط المذكور في مكاتب اللجنة اللوائية المشتركة للتنظيم</w:t>
        <w:br/>
        <w:t>والأبنية للوائي قصبة اربد وغرب اربد ومكاتب بلدية غرب اربد وتقديم اعتراضاتهم إلى اللجنة</w:t>
        <w:br/>
        <w:t>المحلية في بلدية غرب اربد خلال مدة شهر من تاريخ نشره في الجريدة الرسمية .</w:t>
        <w:br/>
        <w:br/>
        <w:t>‏اليا</w:t>
        <w:br/>
        <w:br/>
        <w:t>‏؛ ‎١‏ -يعلن للعموم بمقتضى احكام المادة (5؟١)‏ من قانون تنظيم المدن والقرى والابنية رقم (1/4)</w:t>
        <w:br/>
        <w:t>لسنة ‎١155‏ ان مجلس التنظيم الاعلى قد قرر بقراره رقم (”*754) تاريخ ‎٠١75/4/78‏</w:t>
        <w:br/>
        <w:t>‏الموافقة على مخطط تخفيض سعة شارع ضمن الحوض رقم ‎)١5(‏ البلد من اراضي كفرأسد</w:t>
        <w:br/>
        <w:t>وذلك في بلدية الوسطية/ لواء الوسطية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الوسطية ومكاتب بلدية الوسطية وتقديم اعتراضاتهم إلى دائرة التنظيم</w:t>
        <w:br/>
        <w:t>في وزارة الادارة المحلية خلال مدة شهر من تاريخ نشره في الجريدة الرسمية ‎٠‏</w:t>
        <w:br/>
        <w:br/>
        <w:t>‏مو</w:t>
        <w:br/>
        <w:br/>
        <w:t>‎)1/4( ‏من قانون تنظيم المدن والقرى والأبنية رقم‎ )١5( ‏-يعلن للعموم بمقتضى احكام المادة‎ ١5</w:t>
        <w:br/>
        <w:t>5١75/4/٠١ ‏تاريخ‎ )١/1751١( ‏أن مجلس التنظيم الأعلى قد قرر بقراره رقم‎ ١955 ‏لسنة‎</w:t>
        <w:br/>
        <w:t>‏احكام خاصة بأحكام سكن أخضر‎ )٠١5( ‏عدم الموافقة على مخطط إعطاء القطعة رقم‎</w:t>
        <w:br/>
        <w:t>‏من حيث الإفراز فقط ضمن الحوض رقم (11) خلة الصخر من اراضي السلط‎</w:t>
        <w:br/>
        <w:t>. ‏وذلك في بلدية السلط الكبرى / لواء قصبة السلط‎</w:t>
        <w:br/>
        <w:br/>
        <w:t>‏ما مامه</w:t>
        <w:br/>
        <w:br/>
        <w:t>‏75 -يعلن للعموم بمقتضى احكام المادة ‎)١5(‏ من قانون تنظيم المدن والقرى والأبنية رقم (1/4)</w:t>
        <w:br/>
        <w:t>لسنة ‎١155‏ أن مجلس التنظيم الأعلى قد قرر بقراره رقم (١751/؟)‏ تاريخ ‎5١75/4/٠١‏</w:t>
        <w:br/>
        <w:t>‏عدم الموافقة على مخطط إعطاء قطعة احكام خاصة من حيث الارتداد الامامي ضمن الحوض</w:t>
        <w:br/>
        <w:t>رقم (؟ 4) البقعان من اراضي السلط وذلك في بلدية السلط الكبرى / لواء قصبة السلط .</w:t>
        <w:br/>
        <w:br/>
        <w:t>‏ما مامه</w:t>
        <w:br/>
        <w:br/>
        <w:t>‎)1/4( ‏من قانون تنظيم المدن والقرى والابنية رقم‎ )١5( ‏-يعلن للعموم بمقتضى احكام المادة‎ ١1</w:t>
        <w:br/>
        <w:t>5١75/4/٠١ ‏ان مجلس التنظيم الاعلى قد قرر بقراره رقم (١1ه75/) تاريخ‎ ١155 ‏لسنة‎</w:t>
        <w:br/>
        <w:t>‎)م١؟( ‏الموافقة على مخطط تغيير صفة استعمال من سكن (أ) الى تجاري محلي بإرتداد امامي‎</w:t>
        <w:br/>
        <w:t>‏ولمن يرغب فقط وفرض عوائد تنظيم بمقدار ثلاثة عشر دينار وخمسين قرشا لكل متر مربع‎</w:t>
        <w:br/>
        <w:t>‏مقترح تحويله ضمن الحوض رقم (”؛) البحيرة من اراضي السلط وذلك في بلدية السلط‎</w:t>
        <w:br/>
        <w:t>‏الكبرى/ لواء قصبة السلط شريطة التقيد بإشتراطات ومتطلبات وزارة الأشغال العامة والاسكان‎</w:t>
        <w:br/>
        <w:t>‏عند منح التراخيص حسب الأصول وذلك حسب المخطط المعد لهذه الغاية وإعلانه للاعتراض‎</w:t>
        <w:br/>
        <w:t>‏لمدة شهر اعتبارا من تاريخ نشر هذا الإعلان في الجريدة الرسمية يجوز لذوي العلاقة الاطلاع‎</w:t>
        <w:br/>
        <w:t>‏على التعديلات المبينة على المخطظط المذكور في مكاتب اللجنة اللوائية للتنظيم‎</w:t>
        <w:br/>
        <w:t>‏في لواء قصبة السلط ومكاتب بلدية السلط الكبرى وتقديم اعتراضاتهم إلى دائرة التنظيم‎</w:t>
        <w:br/>
        <w:t>. ‏في وزارة الإدارة المحلية خلال مدة شهر من تاريخ نشره في الجريدة الرسمية‎</w:t>
        <w:br/>
        <w:br/>
        <w:t>--- Page 41 ---</w:t>
        <w:br/>
        <w:t>1/8 -يعلن للعموم بمقتضى احكام المادة (ه 1) من قانون تنظيم المدن والقرى والأبنية رقم (؟ 1)</w:t>
        <w:br/>
        <w:t>لسنة ‎١155‏ أن مجلس التنظيم الأعلى قد قرر بقراره رقم (؟755/١)‏ تاريخ ١٠٠(/كرة؟.‏</w:t>
        <w:br/>
        <w:t>عدم الموافقة علس مخطط تخفميض وت ديل شوارع تنظيمية ضسمن الصوض</w:t>
        <w:br/>
        <w:t>رقم(؟) أم رجم ومرج الصانع من اراضي ابونصير وذلك في بلدية عين الباشا</w:t>
        <w:br/>
        <w:t>لواء عين الباشا .</w:t>
        <w:br/>
        <w:br/>
        <w:t>اليا</w:t>
        <w:br/>
        <w:br/>
        <w:t>4-يعلن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(8/755) تاريخ ‎٠١75/4/١‏</w:t>
        <w:br/>
        <w:t>‏الموافقة على مخطط تغيير صفة استعمال القطعة رقم (8 4) من سكن (ب) الى متعدد الاستعمال</w:t>
        <w:br/>
        <w:t>بإرتداد امامي (4م) جانبي وخلفي (5م) ضمن الحوض رقم ‎)١(‏ حنو الخرفيش</w:t>
        <w:br/>
        <w:t>من اراضي الخضراء وذلك في بلدية الجيزة/ لواء الجيزة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الجيزة ومكاتب بلدية الجيزة و تقديم اعتراضاتهم إلى دائرة التنظيم</w:t>
        <w:br/>
        <w:t>في وزارة الادارة المحلية خلال مدة شهر من تاريخ نشره في الجريدة الرسمية ‏</w:t>
        <w:br/>
        <w:br/>
        <w:t>مو</w:t>
        <w:br/>
        <w:br/>
        <w:t>)179( ‏-يعلن للعموم بمقتضى احكام المادة (5؟١) من قانون تنظيم المدن والقرى والابنية رقم‎ "٠</w:t>
        <w:br/>
        <w:t>5١75/4/١ ‏ان مجلس التنظيم الاعلى قد قرر بقراره رقم (1/755) تاريخ‎ ١155 ‏لسنة‎</w:t>
        <w:br/>
        <w:t>‏ظهرة حرب‎ )١( ‏الموافقة على مخطط تخفيض سعة شارع تنظيمي ضمن الحوض رقم‎</w:t>
        <w:br/>
        <w:t>‏من اراضي أم رمانة وذلك في بلدية الجيزة/ لواء الجيزة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للتنظيم في لواء الجيزة ومكاتب بلدية الجيزة وتقديم اعتراضاتهم إلى دائرة التنظيم‎</w:t>
        <w:br/>
        <w:t>. ‏في وزارة الادارة المحلية خلال مدة شهر من تاريخ نشره في الجريدة الرسمية‎</w:t>
        <w:br/>
        <w:br/>
        <w:t>اليا</w:t>
        <w:br/>
        <w:br/>
        <w:t>5" -يعلن للعموم بمقتضى احكام المادة (5 ؟) من قانون تنظيم المدن والقرى والابنية رقم (179)</w:t>
        <w:br/>
        <w:t>لسنة 1157 ان مجلس التنظيم الاعلى قد قرر بقراره رقم (5/1751) تاريخ ‎١ 75/4/١7‏ 6</w:t>
        <w:br/>
        <w:t>الموافقة على مخطط احداث والغاء شوارع تنظيمية ضمن الحوض رقم (5) العبدالله</w:t>
        <w:br/>
        <w:t>من اراضي المطبة وذلك في بلدية الموقر/ لواء الموقر وحسب المخطط التعديلي المعد لهذه</w:t>
        <w:br/>
        <w:t>الغاية ووضعه موضع تنفيذ .</w:t>
        <w:br/>
        <w:br/>
        <w:t>مو</w:t>
        <w:br/>
        <w:br/>
        <w:t>؟ " 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(15) تاريخ ‎١٠55/4/١‏ .7</w:t>
        <w:br/>
        <w:t>الموافقة على مخطط إضافة تنظيم بأحكام سكن (ج). مباني عامة؛. مسجد. حديقة؛ تجاري محلي</w:t>
        <w:br/>
        <w:t>واستحداث والغاء شوارع وفرض عوائد تنظيم بمقدار اربعة قروش لكل متر مربع مضاف سكن</w:t>
        <w:br/>
        <w:t>وخمسة عشر قرشا لكل متر مربع مضاف تجاري ضمن الحوض رقم ‎)"١(‏ ارينبه من اراضي</w:t>
        <w:br/>
        <w:t>قاسم وذلك في بلدية ديرالكهف / لواء البادية الشمالية وحسب المخطط التعديلي المعد لهذه</w:t>
        <w:br/>
        <w:t>الغاية ووضعه موضع تنفيذ ‎١‏</w:t>
        <w:br/>
        <w:br/>
        <w:t>--- Page 42 ---</w:t>
        <w:br/>
        <w:t>“" -يعلن للعموم بمقتضى احكام المادة (5؟) من قانون تنظيم المدن والقرى والابنية رقم (1/4)</w:t>
        <w:br/>
        <w:t>لسنة ‎١155‏ ان مجلس التنظيم الاعلى قد قرر بقراره رقم (/ا/ا/ا) تاريخ ‎5١75/4/١‏</w:t>
        <w:br/>
        <w:t>‏الموافقة على مخطط تغيير صفة استعمال من سكن (ج) الى سكن (د) ضمن الحوض رقم (5)</w:t>
        <w:br/>
        <w:t>زيتون الرق من اراضي مزرعة خربة الصوان وذلك في بلدية دير أبي سعيد/ لواء الكورة</w:t>
        <w:br/>
        <w:t>وذلك حسب المخطط المعد لهذه الغاية وإعلانه للاعتراض لمدة شهر اعتبارا من تاريخ نشر</w:t>
        <w:br/>
        <w:t>هذا الإعلان في الجريدة الرسمية يجوز لذوي العلاقة الاطلاع على التعديلات المبينة على</w:t>
        <w:br/>
        <w:t>المخطط المذكور في مكاتب اللجنة اللوائية للتنظيم في لواء الكورة ومكاتب بلدية دير أبي سعيد</w:t>
        <w:br/>
        <w:t>وتقديم اعتراضاتهم إلى دائرة التنظضيم في وزارة الإدارة المحليسة خلال مسدة شهر</w:t>
        <w:br/>
        <w:t>من تاريخ نشره في الجريدة الرسمية ‎٠‏</w:t>
        <w:br/>
        <w:br/>
        <w:t>اليا</w:t>
        <w:br/>
        <w:br/>
        <w:t>؛ ؟ -يعلن للعموم بمقتضى احكام المادة (5؟١)‏ من قانون تنظيم المدن والقرى والأبنية رقم (1/4)</w:t>
        <w:br/>
        <w:t>لسنة ‎١555‏ أن مجلس التنظيم الأعلى قد قرر بقراره رقم (79) تاريخ ‎5١75/4/١8‏</w:t>
        <w:br/>
        <w:t>‏عدم الموافقة على مخطط إعطاء القطعة رقم (57") احكام خاصة بأحكام سكن (ب)</w:t>
        <w:br/>
        <w:t>ضمن الحوض رقم ‎)١(‏ الحديب من اراضي وادي الحور وذلك في بلدية السلط الكبرى</w:t>
        <w:br/>
        <w:t>لواء قصبة السلط .</w:t>
        <w:br/>
        <w:br/>
        <w:t>ما مامه</w:t>
        <w:br/>
        <w:br/>
        <w:t>© -يعلن للعموم بمقتضى احكام المادة ‎)١5(‏ من قانون تنظيم المدن والقرى والأبنية رقم (1/4)</w:t>
        <w:br/>
        <w:t>لسنة ‎١5155‏ أن مجلس التنظيم الأعلى قد قرر بقراره رقم ‎)١/17/81١(‏ تاريخ ‎5١75/4/١8‏</w:t>
        <w:br/>
        <w:t>‏عدم الموافقة على مخطط إلغاء جزء من شارع ضمن الحوض رقم ‎)١(‏ البلد</w:t>
        <w:br/>
        <w:t>من اراضي العارضة وذلك في بلدية معدي / لواء ديرعلا .</w:t>
        <w:br/>
        <w:br/>
        <w:t>اليا</w:t>
        <w:br/>
        <w:t>لسن 1310 أن مجلس التلظيم الاعدى قد قرر بقرارد رم ا اريخ 0/1</w:t>
        <w:br/>
        <w:t>الموافقة على مخطط احداث والغاء شوارع ت تنظيمية ضمن الحوض رقم ‎)١0(‏ أم خافوره</w:t>
        <w:br/>
        <w:t>من اراضي ذات راس وذلك في بلدية مؤاب وذلك حسب المخطط المعد لهذه الغاية</w:t>
        <w:br/>
        <w:t>وإعلانه للإعتراض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اللوانية المشتركة للتنظيم في لوانئي المزار الجنوبي ومؤاب ومكاتب بلدية مؤاب</w:t>
        <w:br/>
        <w:t>وتقديم اعتراضاتهم إلى دائرة التنظيم في وزارة الإدارة المحلية في خلال مدة شهر</w:t>
        <w:br/>
        <w:t>من تاريخ نشره في الجريدة الرسمية .</w:t>
        <w:br/>
        <w:br/>
        <w:t>اليا</w:t>
        <w:br/>
        <w:br/>
        <w:t>)1/4( ‏من قانون تنظيم المدن والقرى والابنية رقم‎ )١5( ‏-يعلن للعموم بمقتضى احكام المادة‎ "٠</w:t>
        <w:br/>
        <w:t>5١75/4/١1 ‏تاريخ‎ )١١١( ‏ان مجلس التنظيم الاعلى قد قرر بقراره رقم‎ ١5155 ‏لسنة‎</w:t>
        <w:br/>
        <w:t>‏الموافقة على مخطط إضافة تنظيم بأحكام سكن (ج) واحداث شارع وفرض عوائد تنظيم‎</w:t>
        <w:br/>
        <w:t>‏بمقدار سبعة قروش لكل متر مربع مضاف سكن (ج) ضمن الحوض رقم (") ابو ترابه الغربي‎</w:t>
        <w:br/>
        <w:t>‏من اراضي ابو ترابه وذلك في بلدية طلال / لواء القصر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 ع على التعديلات المبينة على المخطط المذكور في مكاتب اللجنة‎</w:t>
        <w:br/>
        <w:t>‏للوانية للتظيم في لواء القصر ومكاتب بلدية طلال و تقديم اعتراضاتهم إلى دائرة التنظيم‎</w:t>
        <w:br/>
        <w:t>» ‏في وزارة الإدارة المحلية خلال مدة شهر من تاريخ نشره في الجريدة الرسمية‎</w:t>
        <w:br/>
        <w:br/>
        <w:t>--- Page 43 ---</w:t>
        <w:br/>
        <w:t>7 يعلن للعموم بمقتضى احكام المادة (5؟) من قانون تنظيم المدن والقرى والأبنية رقم (1/4)</w:t>
        <w:br/>
        <w:t>لسنة ‎١555‏ أن مجلس التنظيم الأعلى قد قرر بقراره رقم ‎)”/81١1١(‏ تاريخ ‎٠١75/4/١1‏ عدم</w:t>
        <w:br/>
        <w:t>الموافقة على مخطط إلغاء جزء من شارع وتوسعة شارع ضمن الحوض رقم ‎)١(‏ تلعة الرهن</w:t>
        <w:br/>
        <w:t>من اراضي أدر وذلك في بلدية الكرك الكبرى / لواء قصبة الكرك .</w:t>
        <w:br/>
        <w:br/>
        <w:t>اليا</w:t>
        <w:br/>
        <w:br/>
        <w:t>4يعلن للعموم بمقتضى احكام المادة (5؟١)‏ من قانون تنظيم المدن والقرى والابنية رقم (1/4)</w:t>
        <w:br/>
        <w:t>لسنة ‎١155‏ ان مجلس التنظيم الاعلى قد قرر بقراره رقم ‎)4/81١١(‏ تاريخ ‎5١75/4/١1‏</w:t>
        <w:br/>
        <w:t>‏الموافقة على مخطط تخفيض الارتداد الامامي للقطعة رقم (815) عن الطريق الفرعية</w:t>
        <w:br/>
        <w:t>ليصبح (8م) غير مستغل تجاريا وباقي الاحكام حسب المصدق ضمن الحوض</w:t>
        <w:br/>
        <w:t>رقم (4) أم حبكة واللذوعية من اراضي الكنار وذلك في بلدية الكرك الكبرى / لواء قصبة الكرك</w:t>
        <w:br/>
        <w:t>وذلك حسب المخطط المعد لهذه الغاية وإعلانه للاعتراض لمدة شهر اعتبارا من تاريخ نشر</w:t>
        <w:br/>
        <w:t>هذا الإعلان في الجريدة الرسمية يجوز لذوي العلاقة الاطلاع على التعديلات المبينة</w:t>
        <w:br/>
        <w:t>على المخطط المذكور في مكاتب اللجنة اللوانية للتنظيم قي لواء قصبة الكرك</w:t>
        <w:br/>
        <w:t>ومكاتب بلدية الكرك الكبرى وتقديم اعتراضاتهم إلى دائرة التنظيم في وزارة الإدارة المحلية</w:t>
        <w:br/>
        <w:t>خلال مدة شهر من تاريخ نشره في الجريدة الرسمية.</w:t>
        <w:br/>
        <w:br/>
        <w:t>اليا</w:t>
        <w:br/>
        <w:br/>
        <w:t>ان -يعلن للعموم بمقتضى احكام المادة (5؟) من قانون تنظيم المدن والقرى والأبنية رقم (109)</w:t>
        <w:br/>
        <w:t>لسنة ‎١155‏ أن مجلس التنظيم الأعلى قد قرر بقراره رقم (1؟17/١)‏ تاريخ كن</w:t>
        <w:br/>
        <w:t>عدم الموافقة على مخطط إعطاء القطعة رقم ‎)١11١0(‏ احكام خاصة بأحكام سكن (ج)</w:t>
        <w:br/>
        <w:t>ضمن الحوض رقم (*) الديرة والمسعوديات من اراضي عيرا وذلك في بلدية السلط الكبرى</w:t>
        <w:br/>
        <w:t>لواء قصبة السلط .</w:t>
        <w:br/>
        <w:br/>
        <w:t>ما مامه</w:t>
        <w:br/>
        <w:br/>
        <w:t>5" -يعلن للعموم بمقتضى احكام المادة ( 1) من قانون تنظيم المدن والقرى والأبنية رقم 1 ")</w:t>
        <w:br/>
        <w:t>لسنة ‎١955‏ أن مجلس التنظيم الأعلى قد قرر بقراره رقم ‎)”/87١(‏ تاريخ ‎١‏</w:t>
        <w:br/>
        <w:t>‏عدم الموافقة على مخطط تخفيض سعة منحنى ضمن الحلوض رقم (51) أبو الهركاب</w:t>
        <w:br/>
        <w:t>من اراضي السلط وذلك في بلدية السلط الكبرى / لواء قصبة السلط .</w:t>
        <w:br/>
        <w:br/>
        <w:t>ما مامه</w:t>
        <w:br/>
        <w:br/>
        <w:t>بض -يعلن للعموم بمقتضى احكام المادة (* ؟) من قانون تنظيم المدن والقرى والابنية رقم (؟ ")</w:t>
        <w:br/>
        <w:t>لسنة ‎١155‏ أن مجلس التنظيم الأعلى قد قرر بقراره رقم ‎)١/8757(‏ تاريخ ‎١‏</w:t>
        <w:br/>
        <w:t>‏عدم الموافقة على مخطط تطبيق احكام سكن (ج) علي القطعة رقم (.4) من الحوض</w:t>
        <w:br/>
        <w:t>رقم ‎)١١(‏ الرملة الغربية من اراضي عين الباشا وذَلك في بلدية عين الباشا / لواء عين الباشا .</w:t>
        <w:br/>
        <w:br/>
        <w:t>اليا</w:t>
        <w:br/>
        <w:br/>
        <w:t>''" -يعلن للعموم بمقتضى احكام المادة (؟5) من قانون تنظيم المدن والقرى والأبنية رقم (79)</w:t>
        <w:br/>
        <w:t>لسنة ‎١5155‏ أن مجلس التنظيم الأعلى قد قرر بقراره رقم (؟5؟8/١)‏ تاريخ ‎٠١75/4/٠١‏</w:t>
        <w:br/>
        <w:t>‏عدم الموافقة على تخفيض عوائد التنظيم المفروضة بموجب قرار مجلس التنظيم الأعلى</w:t>
        <w:br/>
        <w:t>رقم ‎)١170(‏ تاريخ ‎7٠١74/1١١/194‏ ضمن الأحواض ذوات الأرقام (") الشويحي الشرقي</w:t>
        <w:br/>
        <w:t>(4) الشويحي الغربي من اراضي عين الباشا وذلك في بلدية عين الباشا / لواء عين الباشا .</w:t>
        <w:br/>
        <w:br/>
        <w:t>--- Page 44 ---</w:t>
        <w:br/>
        <w:t>؛ ''-يعلن للعموم بمقتضى احكام المادة (5؟) من قانون تنظيم المدن والقرى والابنية رقم (1/4)</w:t>
        <w:br/>
        <w:t>لسنة ‎١155‏ ان مجلس التنظيم الاعلى قد قرر بقراره رقم (؟؟4/8) تاريخ ‎5١75/4/٠١‏</w:t>
        <w:br/>
        <w:t>‏الموافقة على مخطط تعديل مسار شارع ضمن الحوض رقم (4) الهربج من اراضي ابونصير</w:t>
        <w:br/>
        <w:t>وذلك في بلدية عين الباشا/ لواء عين الباشا وحسب المخطط التعديلي رقم (47)</w:t>
        <w:br/>
        <w:t>تاريخ ‎2/5/٠‏ ووضعه موضع تنفيذ ‎٠‏</w:t>
        <w:br/>
        <w:br/>
        <w:t>اليا</w:t>
        <w:br/>
        <w:br/>
        <w:t>5" يعلن للعموم بمقتضى احكام المادة (5١؟)‏ من قانون تنظيم المدن والقرى والأبنية رقم (1/4)</w:t>
        <w:br/>
        <w:t>لسنة ‎١955‏ أن مجلس التنظيم الأعلى قد قرر بقراره رقم ‎)١١(‏ تاريخ ‎٠١75/4/٠١‏ عدم</w:t>
        <w:br/>
        <w:t>الموافقة على مخطط إلغاء طريق تنظيمي ضمن الحوض رقم ‎)٠١(‏ المشتى من اراضي سيحان</w:t>
        <w:br/>
        <w:t>وذلك في بلدية العارضة / لواء قصبة السلط.</w:t>
        <w:br/>
        <w:br/>
        <w:t>ما مامه</w:t>
        <w:br/>
        <w:br/>
        <w:t>1 ''-يعلن للعموم بمقتضى احكام المادة (* 1) من قانون تنظيم المدن والقرى والابنية رقم (؟ 1)</w:t>
        <w:br/>
        <w:t>لسنة ‎١155‏ ان مجلس التنظيم الاعلى قد قرر بقراره رقم (5؟85/”) تاريخ ‎٠١75/4/٠١‏</w:t>
        <w:br/>
        <w:t>‏الموافقة على مخطط إلفاء شارع تنظيمي ضمن الصوض رقم ‎)١(‏ الشبيقات من اراضي</w:t>
        <w:br/>
        <w:t>عطل الزرقاء والرصيفة وذلك في بلدية الرصيفة/ لواء الرصيفة وحسب المخطط التعديلي المعد</w:t>
        <w:br/>
        <w:t>لهذه الغاية ووضعه موضع تنفيذ.</w:t>
        <w:br/>
        <w:br/>
        <w:t>اليا</w:t>
        <w:br/>
        <w:br/>
        <w:t>)1/4( ‏-يعلن للعموم بمقتضى احكام المادة (5؟) من قانون تنظيم المدن والقرى والأبنية رقم‎ "٠١</w:t>
        <w:br/>
        <w:t>‏عدم‎ ٠١75/4/٠١ ‏تاريخ‎ )١/875( ‏أن مجلس التنظيم الأعلى قد قرر بقراره رقم‎ ١555 ‏لسنة‎</w:t>
        <w:br/>
        <w:t>‏الموافقة على مخطط تغيير صفة الاستعمال من تجاري طولي الى صناعات خفيفة ضمن‎</w:t>
        <w:br/>
        <w:t>‏حوض رقم (5) الشديفات من اراضي المسره وذلك في بلدية بيرين / لواء قصبة الزرقاء.‎</w:t>
        <w:br/>
        <w:br/>
        <w:t>اليا</w:t>
        <w:br/>
        <w:br/>
        <w:t>7 يعلن للعموم بمقتضى احكام المادة (5؟) من قانون تنظيم المدن والقرى والابنية رقم (1/4)</w:t>
        <w:br/>
        <w:t>لسنة ‎١155‏ ان مجلس التنظيم الاعلى قد قرر بقراره رقم (871) تاريخ ‎5١75/4/٠١‏</w:t>
        <w:br/>
        <w:t>‏الموافقة على مخطط إلغاء طريق المار بالقطعة رقم (5 5) ضمن الحوض رقم (4؛) فاجرة الرثم</w:t>
        <w:br/>
        <w:t>من اراضي الطافح وذلك في بلدية الحلابات / لواء قصبة الزرقاء وحسب المخطط التعديلي</w:t>
        <w:br/>
        <w:t>رقم ‎)١(‏ تاريخ ‎٠١75/4/70‏ ووضعه موضع تنفيذ م</w:t>
        <w:br/>
        <w:br/>
        <w:t>اليا</w:t>
        <w:br/>
        <w:br/>
        <w:t>9 -يعلن للعموم بمقتضى احكام المادة (5 ؟) من قانون تنظيم المدن والقرى والأبنية رقم (079)</w:t>
        <w:br/>
        <w:t>لسنة ‎١155‏ أن مجلس التنظيم الأعلى قد قرر بقراره رقم (515) تاريخ 2 عدم</w:t>
        <w:br/>
        <w:t>الموافقة على مخطط إلغاء واحداث طريق ضمن الحوض رقم (5) صرارة من اراضي جرينه</w:t>
        <w:br/>
        <w:t>وذلك في بلدية جرينه / لواء قصبة مادبا .</w:t>
        <w:br/>
        <w:br/>
        <w:t>ما مامه</w:t>
        <w:br/>
        <w:br/>
        <w:t>5 -يعلن للعموم بمقتضى احكام المادة (5 ؟) من قانون تنظيم المدن والقرى والابنية رقم (179)</w:t>
        <w:br/>
        <w:t>لسنة ‎١955‏ ان مجلس التنظيم الاعلى قد قرر بقراره رقم ‎)4/15١(‏ تاريخ كن</w:t>
        <w:br/>
        <w:t>الموافقة على مخطط الغاء واحداث طريق ضمن الأحواض ذوات الأرقام ‎)١5(‏ جدار البلد</w:t>
        <w:br/>
        <w:t>(15) موارس لب من اراضي لب وذلك في بلدية لب ومليح / لواء ذيبان وحسب المخطط</w:t>
        <w:br/>
        <w:t>التعديلي رقم (510) تاريخ ‎7١75/5/5‏ المعد لهذه الغاية ووضعه موضع تنفيذ ‎١‏</w:t>
        <w:br/>
        <w:br/>
        <w:t>--- Page 45 ---</w:t>
        <w:br/>
        <w:t>)179( ‏؛ -يعلن للعموم بمقتضى احكام المادة (5؟) من قانون تنظيم المدن والقرى والابنية رقم‎ ١</w:t>
        <w:br/>
        <w:t>5١75/4/٠١ ‏تاريخ‎ )١9١( ‏ان مجلس التنظيم الاعلى قد قرر بقراره رقم‎ ١155 ‏لسنة‎</w:t>
        <w:br/>
        <w:t>‏الموافقة على مخطط تعديل مسار شارع ضمن الحوض رقم (1) المنظار من اراضي حكما‎</w:t>
        <w:br/>
        <w:t>‏وذلك في بلدية اربد الكبرى/ لواء قصبة اربد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المشتركة للتنظيم والأبنية للوائي قصبة اربد وغرب اربد ومكاتب بلدية اربد الكبرى‎</w:t>
        <w:br/>
        <w:t>‏وتقديم اعتراضاتهم إلى دائرة التنظيم في وزارة الإدارة المحلية خلال مدة شهر‎</w:t>
        <w:br/>
        <w:t>٠ ‏من تاريخ نشره في الجريدة الرسمية‎</w:t>
        <w:br/>
        <w:br/>
        <w:t>اليا</w:t>
        <w:br/>
        <w:br/>
        <w:t>؟ ؛ -يعلن للعموم بمقتضى احكام المادة ‎)١5(‏ من قانون تنظيم المدن والقرى والأبنية رقم (1/4)</w:t>
        <w:br/>
        <w:t>لسنة ‎١555‏ أن مجلس التنظيم الأعلى قد قرر بقراره رقم (؟85/١)‏ تاريخ ‎٠١75/4/٠١‏ عدم</w:t>
        <w:br/>
        <w:t>الموافقة على مخطط تخفيض سعة طريق تنظيمي ضمن الحوض رقم (55) المربعة</w:t>
        <w:br/>
        <w:t>من اراضي الطيبة وذلك في بلدية الطيبة / لواء الطيبة</w:t>
        <w:br/>
        <w:br/>
        <w:t>ما مامه</w:t>
        <w:br/>
        <w:br/>
        <w:t>“ ؛ -يعلن للعموم بمقتضى احكام المادة (5؟) من قانون تنظيم المدن والقرى والأبنية رقم (1/4)</w:t>
        <w:br/>
        <w:t>لسنة ‎١555‏ أن مجلس التنظيم الأعلى قد قرر بقراره رقم ‎)١/85(‏ تاريخ ‎٠١75/4/٠١‏ عدم</w:t>
        <w:br/>
        <w:t>الموافقة على مخطط تخفيض سعة شارع تنظيمي ضمن الحوض رقم (4) قليعات</w:t>
        <w:br/>
        <w:t>من اراضي الشيخ حسين وذلك في بلدية طبقة فحل / لواء الاغوار الشمالية</w:t>
        <w:br/>
        <w:br/>
        <w:t>اليا</w:t>
        <w:br/>
        <w:br/>
        <w:t>؛ 5 -يعلن للعموم بمقتضى احكام المادة (5؟) من قانون تنظيم المدن والقرى والابنية رقم (1/4)</w:t>
        <w:br/>
        <w:t>لسنة ‎١155‏ ان مجلس التنظيم الاعلى قد قرر بقراره رقم (5/8*9؟) تاريخ ‎٠١75/4/٠١‏</w:t>
        <w:br/>
        <w:t>‏الموافقة على مخطط تعديل مسار شارع ضمن الحوض رقم (4 ‎)١‏ الربص من اراضي بصيرا</w:t>
        <w:br/>
        <w:t>وذلك في بلدية بصيرا / لواء بصيرا وحسب المخطط التعديلي المعد لهذه الغاية</w:t>
        <w:br/>
        <w:t>ووضعه موضع تنفيذ .</w:t>
        <w:br/>
        <w:br/>
        <w:t>اليا</w:t>
        <w:br/>
        <w:br/>
        <w:t>© ؛ -يعلن للعموم بمقتضى احكام المادة (5 ؟) من قانون تنظيم المدن والقرى والابنية رقم (19)</w:t>
        <w:br/>
        <w:t>لسنة ‎١155‏ ان مجلس التنظيم الاعلى قد قرر بقراره رقم ‎)١/85٠0(‏ تاريخ ‎5١75/4/٠١‏</w:t>
        <w:br/>
        <w:t>‏الموافقة على مخطط إضافة باقي القطعة رقم (65) الى التنظيم بأحكام سكن (ج) وفرض عوائد</w:t>
        <w:br/>
        <w:t>تنظيم بمقدار سبعة قروش لكل متر مربع مضاف سكن (ج) ضمن الحوض رقم ‎)١(‏ المعارين</w:t>
        <w:br/>
        <w:t>من اراضي صنفحة وذلك في بلدية الطفيلة الكبرى / لواء قصبة الطفيلة وحسب ‎١‏</w:t>
        <w:br/>
        <w:t>‏التعديلي رقم ‎)1١(‏ تاريخ .© المعد لهذه الغاية ووضعه موضع تنفيذ ‎٠‏</w:t>
        <w:br/>
        <w:br/>
        <w:t>اليا</w:t>
        <w:br/>
        <w:br/>
        <w:t>5 -يعلن للعموم بمقتضى احكام المادة ‎)١5(‏ من قانون تنظيم المدن والقرى والأبنية رقم (1/4)</w:t>
        <w:br/>
        <w:t>لسنة ‎١555‏ أن مجلس التنظيم الأعلى قد قرر بقراره رقم (8595/١؟)‏ تاريخ ‎٠١75/4/7١‏ عدم</w:t>
        <w:br/>
        <w:t>الموافقة على مخطط إلغاء قيمة العوائد المفروضة بقرار مجلس التنظيم الأعلى رقم ‎)١/5٠٠١(‏</w:t>
        <w:br/>
        <w:t>‏تاريخ ‎٠١١5/5/15‏ وقرار مجلس التنظيم الأعلى رقم ‎)١/١4١5(‏ تاريخ ‎50١5/١١/5‏</w:t>
        <w:br/>
        <w:t>‏ضمن الأحواض ذوات الأرقام ‎)١(‏ أبو زعرورة. (؟) الحاوي من اراضي عين الباشا</w:t>
        <w:br/>
        <w:t>وذلك في بلدية عين الباشا / لواء عين الباشا .</w:t>
        <w:br/>
        <w:br/>
        <w:t>--- Page 46 ---</w:t>
        <w:br/>
        <w:t>)1/4( ‏من قانون تنظيم المدن والقرى والأبنية رقم‎ )١5( ‏؛ -يعلن للعموم بمقتضى احكام المادة‎ ١</w:t>
        <w:br/>
        <w:t>٠١75/4/5١ ‏أن مجلس التنظيم الأعلى قد قرر بقراره رقم (8549/”) تاريخ‎ ١5155 ‏لسنة‎</w:t>
        <w:br/>
        <w:t>‏عدم الموافقة على مخطط إضافة تنظيم بأحكام سكن (ج)» تجاري طولي ضمن الأحواض‎</w:t>
        <w:br/>
        <w:t>‏ذوات الأرقام (؟) السفوح الغربي من اراضي موبصء (1) الزعرور من اراضي مرصع‎</w:t>
        <w:br/>
        <w:t>. ‏وذلك في بلدية عين الباشا / لواء عين الباشا‎</w:t>
        <w:br/>
        <w:br/>
        <w:t>00000 ١</w:t>
        <w:br/>
        <w:br/>
        <w:t>7 -يعلن للعموم بمقتضى احكام المادة (5؟) من قانون تنظيم المدن والقرى والابنية رقم (1/4)</w:t>
        <w:br/>
        <w:t>لسنة ‎١155‏ ان مجلس التنظيم الاعلى قد قرر بقراره رقم ‎)١51(‏ تاريخ ‎٠١75/4/5١‏</w:t>
        <w:br/>
        <w:t>‏الموافقة على مخطط احداث طريق ضمن الحوض رقم (31) المخرعة الشرقية من اراضي لب</w:t>
        <w:br/>
        <w:t>وذلك في بلدية لب ومليح/ لواء ذيبان وذلك حسب المخطط المعد لهذه الغاية وإعلانه للاعتراض</w:t>
        <w:br/>
        <w:t>لمدة شهر اعتبارا من تاريخ نشر هذا الإعلان في الجريدة الرسمية يجوز لذوي العلاقة الاطلاع</w:t>
        <w:br/>
        <w:t>على التعديلات المبينة على المخطط المذكور في مكاتب اللجنة اللوائية للتنظيم في لواء ذيبان</w:t>
        <w:br/>
        <w:t>ومكاتب بلدية لب ومليح وتقديم اعتراضاتهم إلى دائرة التنظيم في وزارة الإدارة المحلية</w:t>
        <w:br/>
        <w:t>خلال مدة شهر من تاريخ نشره في الجريدة الرسمية ‎٠‏</w:t>
        <w:br/>
        <w:br/>
        <w:t>اليا</w:t>
        <w:br/>
        <w:br/>
        <w:t>4 -يعلن للعموم بمقتضى احكام المادة ‎)١5(‏ من قانون تنظيم المدن والقرى والابنية رقم (174)</w:t>
        <w:br/>
        <w:t>لسنة ‎١155‏ ان مجلس التنظيم الاعلى قد قرر بقراره رقم (855/؟) تاريخ ‎٠١75/4/5١‏</w:t>
        <w:br/>
        <w:t>‏الموافقة على مخطط إضافة تنظيم بأحكام سكن (ج).: مباني عامة وتغيير صفة استعمال من</w:t>
        <w:br/>
        <w:t>مباني عامة الى سكن (ج) واحداث والغاء شوارع وفرض عوائد تنظيم بمقدار قرشين</w:t>
        <w:br/>
        <w:t>لكل متر مربع مضاف سكن (ج) ضمن الحوض رقم ( ‎)١‏ البلد من اراضي مثناة راجل</w:t>
        <w:br/>
        <w:t>وذلك في بلدية ديرالكهف / لواء البادية الشمالية وحسب المخطط التعديلي المعد لهذه الغاية</w:t>
        <w:br/>
        <w:t>ووضعه موضع تنفيذ .</w:t>
        <w:br/>
        <w:br/>
        <w:t>اليا</w:t>
        <w:br/>
        <w:br/>
        <w:t>)109( ‏من قانون تنظيم المدن والقرى والابنية رقم‎ )١5( ‏-يعلن للعموم بمقتضى احكام المادة‎ "٠</w:t>
        <w:br/>
        <w:t>7١75/4/7١ ‏تاريخ‎ )١/851( ‏ان مجلس التنظيم الاعلى قد قرر بقراره رقم‎ ١5155 ‏لسنة‎</w:t>
        <w:br/>
        <w:t>‏أبو الدبس من اراضي حوفا‎ )١( ‏الموافقة على مخطط تخفيض سعة شارع ضمن الحوض رقم‎</w:t>
        <w:br/>
        <w:t>‏المزار وذلك في بلدية المزار / لواء المزار الشمالي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‏اللوائية للتنظيم في لواء المزار الشمالي ومكاتب بلدية المزار و تقديم اعتراضاتهم إلى دائرة‎</w:t>
        <w:br/>
        <w:t>٠ ‏التنظيم في وزارة الادارة المحلية خلال مدة شهر من تاريخ نشره في الجريدة الرسمية‎</w:t>
        <w:br/>
        <w:br/>
        <w:t>اليا</w:t>
        <w:br/>
        <w:br/>
        <w:t>)179( ‏-يعلن للعموم بمقتضى احكام المادة (5؟١) من قانون تنظيم المدن والقرى والابنية رقم‎ ١</w:t>
        <w:br/>
        <w:t>٠١75/4/١ 4 ‏ان مجلس التنظيم الاعلى قد قرر بقراره رقم (875) تاريخ‎ ١155 ‏لسنة‎</w:t>
        <w:br/>
        <w:t>‏الموافقة على مخطط اعطاء القطعة رقم (587) احكام سكن (ج) وفرض بدل تعويض‎</w:t>
        <w:br/>
        <w:t>‏الميامين الشمالي من اراضي السلط وذلك في بلدية السلط‎ )١1( ‏ألفي دينار ضمن الحوض رقم‎</w:t>
        <w:br/>
        <w:t>‏الكبرى / لواء قصبة السلط وحسب المخطط التعديلي المعد لهذه الغاية ووضعه موضع تنفيذ.‎</w:t>
        <w:br/>
        <w:br/>
        <w:t>--- Page 47 ---</w:t>
        <w:br/>
        <w:t>؟ 6 -يعلن للعموم بمقتضى احكام المادة ‎)١5(‏ من قانون تنظيم المدن والقرى والأبنية رقم (1/4)</w:t>
        <w:br/>
        <w:t>لسنة ‎١5155‏ أن مجلس التنظيم الأعلى قد قرر بقراره رقم (8578) تاريخ 4 ‎٠١75/4/١‏</w:t>
        <w:br/>
        <w:t>‏عدم الموافقة على مخطط إلغاء شارع ضمن الحوض رقم (؛) البلد من اراضي ساليه</w:t>
        <w:br/>
        <w:t>وذلك في بلدية أم الرصاص / لواء الجيزة .</w:t>
        <w:br/>
        <w:br/>
        <w:t>اليا</w:t>
        <w:br/>
        <w:br/>
        <w:t>“0 -يعلن للعموم بمقتضى احكام المادة (5؟) من قانون تنظيم المدن والقرى والابنية رقم (1/4)</w:t>
        <w:br/>
        <w:t>لسنة ‎١155‏ ان مجلس التنظيم الاعلى قد قرر بقراره رقم ‎)١/819(‏ تاريخ 4 ‎٠١75/4/١‏</w:t>
        <w:br/>
        <w:t>‏الموافقة على مخطط تخفيض سعة شارع ضمن الحوض رقم (”؟) دواس من اراضي البويضة</w:t>
        <w:br/>
        <w:t>وذلك في بلدية رحاب / لواء 3 قصبة المفرق وحسب المخطط التعديلي المعد لهذه الغاية</w:t>
        <w:br/>
        <w:t>ووضعه موضع تنفيذ .</w:t>
        <w:br/>
        <w:br/>
        <w:t>اليا</w:t>
        <w:br/>
        <w:br/>
        <w:t>4 *-يعلن للعموم بمقتضى احكام المادة (* ؟) من قانون تنظيم المدن والقرى والابنية رقم (1 ")</w:t>
        <w:br/>
        <w:t>لسنة ‎١155‏ ان مجلس التنظيم الاعلى قد قرر بقراره رقم ‎)١/819(‏ تاريخ 4 ‎٠١75/4/١‏</w:t>
        <w:br/>
        <w:t>‏الموافقة على مخطط إلغاء واحداث شارع ضمن الحوض رقم ‎)١15(‏ الرافعية من اراضي</w:t>
        <w:br/>
        <w:t>البويضة وذلك في بلدية رحاب / لواء قصبة المفرق وحسب المخطط التعديلي المعد لهذه الغاية</w:t>
        <w:br/>
        <w:t>ووضعه موضع تنفيذ ‎٠‏</w:t>
        <w:br/>
        <w:br/>
        <w:t>اليا</w:t>
        <w:br/>
        <w:br/>
        <w:t>© “ -يعلن للعموم بمقتضى احكام المادة (5 ؟) من قانون تنظيم المدن والقرى والابنية رقم (179)</w:t>
        <w:br/>
        <w:t>لسنة ‎١155‏ ان مجلس التنظيم الاعلى قد قرر بقراره رقم (819/”) تاريخ 4 ‎٠١75/4/١‏</w:t>
        <w:br/>
        <w:t>‏الموافقة على مخطط إضافة تنظيم بأحكام سكن ريفي واحداث شوارع وفرض عوائد تنظيم</w:t>
        <w:br/>
        <w:t>بمقدار عشرين قرشا لكل متر مربع مضاف سكن ريفي ضمن الحوض رقم (") قمر من اراضي</w:t>
        <w:br/>
        <w:t>نادرة وذلك في بلدية رحاب / لواء قصبة المفرق وحسب المخطط التعديلي المعد لهذه الغاية</w:t>
        <w:br/>
        <w:t>ووضعه موضع تنفيذ .</w:t>
        <w:br/>
        <w:br/>
        <w:t>اليا</w:t>
        <w:br/>
        <w:br/>
        <w:t>5س 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‎)١/8854(‏ تاريخ 4 ‎٠١75/4/١‏</w:t>
        <w:br/>
        <w:t>‏الموافقة على مخطط احداث شارع ضمن الحوض رقم (5) الوسيه من اراضي اد وذلك في بلدية</w:t>
        <w:br/>
        <w:t>الكرك الكبرى / لواء قصبة الكرك وحسب المخطط التعديلي رقم ‎)١(‏ تاريخ "/هره؟١؟‏</w:t>
        <w:br/>
        <w:t>المعد لهذه الغاية ووضعه موضع تنفيذ ‎١‏</w:t>
        <w:br/>
        <w:br/>
        <w:t>اليا</w:t>
        <w:br/>
        <w:br/>
        <w:t>6 -يعلن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‎)4/195٠١(‏ تاريخ ‎٠١75/4/١1‏</w:t>
        <w:br/>
        <w:t>‏الموافقة على مخطط احداث والغاء جزء من شارع ضمن الحوض رقم (5) الحجرة من اراضي</w:t>
        <w:br/>
        <w:t>الجيزة وذلك في بلدية الجيزة/ لواء الجيزة وذلك حسب المخطط المعد لهذه الغاية وإعلانه</w:t>
        <w:br/>
        <w:t>للاعتراض لمدة شهر اعتبارا من تاريخ نشر هذا الإعلان في الجريدة الرسمية يجوز لذوي</w:t>
        <w:br/>
        <w:t>العلاقة الاطلا ع على التعديلات المبينة على المخطط المذكور في مكاتب اللجنة اللوائية</w:t>
        <w:br/>
        <w:t>في لواء الجيزة ومكاتب بلدية الجيزة وتق ديم اعتراضاتهم إلى اللجنة المحلية في بلدية الجيزة</w:t>
        <w:br/>
        <w:t>خلال مدة شهر من تاريخ نشره في الجريدة الرسمية ‎٠‏</w:t>
        <w:br/>
        <w:br/>
        <w:t>--- Page 48 ---</w:t>
        <w:br/>
        <w:t>7 يعلن للعموم بمقتضى احكام المادة (5؟) من قانون تنظيم المدن والقرى والابنية رقم (1/4)</w:t>
        <w:br/>
        <w:t>لسنة ‎١555‏ ان مجلس التنظيم الاعلى قد قرر بقراره رقم ‎)١١/855-٠(‏ تاريخ ‎٠١75/4/١1‏</w:t>
        <w:br/>
        <w:t>‏الموافقة على مخطط تعديل مسار شارع تنظيمي ضمن الحوض رقم (5) المنشية</w:t>
        <w:br/>
        <w:t>من اراضي المشتى وذلك في بلدية الجيزة/ لواء الجيزة وحسب المخطط التعديلي المعد</w:t>
        <w:br/>
        <w:t>لهذه الغاية ووضعه موضع تنفيذ .</w:t>
        <w:br/>
        <w:br/>
        <w:t>مو</w:t>
        <w:br/>
        <w:br/>
        <w:t>4 -يعلن للعموم بمقتضى احكام المادة (5؟١)‏ من قانون تنظيم المدن والقرى والأبنية رقم (1/4)</w:t>
        <w:br/>
        <w:t>لسنة ‎١5155‏ أن مجلس التنظيم الأعلى قد قرر بقراره رقم ‎)١/891(‏ تاريخ ‎٠١75/4/١1‏</w:t>
        <w:br/>
        <w:t>‏عدم الموافقة على مخطط تعديل مسار شارع ضمن الحوض رقم ‎)١8(‏ القهاقير</w:t>
        <w:br/>
        <w:t>من اراضي ناعور وذلك في بلدية ناعور / لواء ناعور .</w:t>
        <w:br/>
        <w:br/>
        <w:t>355-06 ١ ١</w:t>
        <w:br/>
        <w:br/>
        <w:t>)179( ‏-يعلن للعموم بمقتضى احكام المادة (5 ؟) من قانون تنظيم المدن والقرى والأبنية رقم‎ ٠</w:t>
        <w:br/>
        <w:t>7١75/4/١1 ‏أن مجلس التنظيم الأعلى قد قرر بقراره رقم (١5/151؟) تاريخ‎ ١955 ‏لسنة‎</w:t>
        <w:br/>
        <w:t>‏عدم الموافقة على مخطط تخفيض سعة شارع ضمن الحوض رقم (؟١) حجر الزغلان‎</w:t>
        <w:br/>
        <w:t>. ‏من اراضي زبود وسيل حسبان وذلك في بلدية ناعور / لواء ناعور‎</w:t>
        <w:br/>
        <w:br/>
        <w:t>اليا</w:t>
        <w:br/>
        <w:br/>
        <w:t>)179( ‏-يعلن للعموم بمقتضى احكام المادة (5؟١) من قانون تنظيم المدن والقرى والأبنية رقم‎ ١</w:t>
        <w:br/>
        <w:t>٠١75/4/١1 ‏أن مجلس التنظيم الأعلى قد قرر بقراره رقم (؟895/١) تاريخ‎ ١5155 ‏لسنة‎</w:t>
        <w:br/>
        <w:t>‏مغاير مهنا الشرقي‎ )١( ‏عدم الموافقة على مخطط تخفيض سعة شارع ضمن الحوض رقم‎</w:t>
        <w:br/>
        <w:t>‏من اراضي الموقر وذلك في بلدية الموقر / لواء الموقر.‎</w:t>
        <w:br/>
        <w:br/>
        <w:t>اليا</w:t>
        <w:br/>
        <w:br/>
        <w:t>5 -يعلن للعموم بمقتضى احكام المادة ( ؟) من قانون تنظيم المدن والقرى والابنية رقم (؟ ")</w:t>
        <w:br/>
        <w:t>لسنة ‎١155‏ ان مجلس التنظيم الاعلى قد قرر بقراره رقم (855/؟) تاريخ 1؟4/1/ه؟ ‎٠‏</w:t>
        <w:br/>
        <w:t>‏الموافقة على مخطط احداث والفاء شوارع تنظيمية ضمن الحوض رقم (ه) سلبود من اراضي</w:t>
        <w:br/>
        <w:t>سحاب وذلك في بلدية سحاب/ لواء سحاب وحسب المخطط التعديلي المعد لهذه الغاية</w:t>
        <w:br/>
        <w:t>ووضعه موضع تنفيذ ‎٠‏</w:t>
        <w:br/>
        <w:br/>
        <w:t>اليا</w:t>
        <w:br/>
        <w:br/>
        <w:t>537 -يعلن للعموم بمقتضى احكام المادة (5؟) من قانون تنظيم المدن والقرى والابنية رقم (174)</w:t>
        <w:br/>
        <w:t>لسنة ‎١155‏ ان مجلس التنظيم الاعلى قد قرر بقراره رقم (55/8) تاريخ ‎٠١75/4/١1‏</w:t>
        <w:br/>
        <w:t>‏الموافقة على مخطط تعديل مسار طريق واحداث طريق تنظيمي بسعة (5م) ضمن الحوض</w:t>
        <w:br/>
        <w:t>رقم (5) السدود من اراضي المصطبة وذلك في بلدية باب عمان / لواء قصبة جرش</w:t>
        <w:br/>
        <w:t>وذلك حسب المخطط المعد لهذه الغاية وإعلانه للاعتراض لمدة شهر اعتبارا من تاريخ نشر</w:t>
        <w:br/>
        <w:t>هذا الإعلان في الجريدة الرسمية يجوز لذوي العلاقة الاطلاع على التعديلات المبينة</w:t>
        <w:br/>
        <w:t>على المخطط المذكور في مكاتب اللجنة اللوائية للتنظيم في لواء قصبة جرش</w:t>
        <w:br/>
        <w:t>ومكاتب بلدية باب عمان وتقديم اعتراضاتهم إلى دائرة التنظيم في وزارة الادارة المحلية</w:t>
        <w:br/>
        <w:t>خلال مدة شهر من تاريخ نشره في الجريدة الرسمية ‎٠‏</w:t>
        <w:br/>
        <w:br/>
        <w:t>--- Page 49 ---</w:t>
        <w:br/>
        <w:t>4 1 -يعلن للعموم بمقتضى احكام المادة (* ؟) من قانون تنظيم المدن والقرى والابنية رقم (4/)</w:t>
        <w:br/>
        <w:t>لسنة ‎١155‏ ان مجلس التنظيم الاعلى قد قرر بقراره رقم (4/19595) تاريخ 1؟5/4/1؟ ‎١٠‏</w:t>
        <w:br/>
        <w:t>‏الموافقة على مخطط تعديل مسار شارع ضع الحوض رقع (؟) مقطع القرعية من اراضي</w:t>
        <w:br/>
        <w:t>ساكب وذلك في بلدية المعراض/ لواء المعراض وحسب المخطط التعديلي المعد لهذه الغاية</w:t>
        <w:br/>
        <w:t>ووضعه موضع تنفيذ .</w:t>
        <w:br/>
        <w:br/>
        <w:t>اليا</w:t>
        <w:br/>
        <w:br/>
        <w:t>5 -يعلن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(5/8995) تاريخ ‎٠١75/4/١1‏</w:t>
        <w:br/>
        <w:t>‏الموافقة على مخطط تعديل مسار شارع ضمن الحوض رقم ‎)١(‏ البلد من اراضي ريمون</w:t>
        <w:br/>
        <w:t>وذلك في بلدية المعراض/ لواء المعراض وحسب المخطط التعديلي المعد لهذه الغاية ووضعه</w:t>
        <w:br/>
        <w:t>موضع تنفيذ .</w:t>
        <w:br/>
        <w:br/>
        <w:t>اليا</w:t>
        <w:br/>
        <w:br/>
        <w:t>67 -يعلن للعموم بمقتضى احكام المادة (5؟) من قانون تنظيم المدن والقرى والابنية رقم (1/9)</w:t>
        <w:br/>
        <w:t>لسنة ‎١155‏ ان مجلس التنظيم الاعلى قد قرر بقراره رقم (5/8995) تاريخ ‎٠١75/4/١1‏</w:t>
        <w:br/>
        <w:t>‏الموافقة على مخطط تخفيض سعة شارع ضمن الحوض رقم (؟) مقطع القرمية من اراضي</w:t>
        <w:br/>
        <w:t>ساكب وذلك في بلدية المعراض/ لواء المعراض وحسب المخطط التعديلي المعد لهذه الغاية</w:t>
        <w:br/>
        <w:t>ووضعه موضع تنفيذ .</w:t>
        <w:br/>
        <w:br/>
        <w:t>اليا</w:t>
        <w:br/>
        <w:br/>
        <w:t>/ا5 -يعلن للعموم بمقتضى احكام المادة (0 ‎)١‏ من قانون تنظيم المدن والقرى والابنية رقم (؟ ")</w:t>
        <w:br/>
        <w:t>لسنة ‎١155‏ ان مجلس التنظيم الاعلى قد قرر بقراره رقم ‎)1٠١(‏ تاريخ ‎٠١75/4/١1‏</w:t>
        <w:br/>
        <w:t>‏الموافقة على مخطط إلغاء واحداث اجزاء تنظيمية من شوارع ضمن الحوض رقم ‎)١5(‏ عابل</w:t>
        <w:br/>
        <w:t>من اراضي صنفحة وذلك في بلدية الطفيلة الكبرى/ لواء قصبة الطفيلة وذلك حسب المخطط</w:t>
        <w:br/>
        <w:t>المعد لهذه الغاية وإعلانه للاعتدراض لمدة شهر اعتبارا من تاريخ نشر هذا الإعلان</w:t>
        <w:br/>
        <w:t>في الجريدة الرسمية يجوز لذوي العلاقة الاطلاع على التعديلات المبينة على المخطط المذكور</w:t>
        <w:br/>
        <w:t>في مكاتب اللجنة اللوائية للتنظيم في لواء قصبة الطفيلة ومكاتب بلدية الطفيلة الكبرى</w:t>
        <w:br/>
        <w:t>وتقديم اعتراضاتهم إلى دائرة التنظيم في وزارة الإدارة المحلية خلال مدة شهر</w:t>
        <w:br/>
        <w:t>من تاريخ نشره في الجريدة الرسمية.</w:t>
        <w:br/>
        <w:br/>
        <w:t>00000 ١</w:t>
        <w:br/>
        <w:br/>
        <w:t>يعلن للعموم بمقتضى احكام المادة ‎)١5(‏ من قانون تنظيم المدن والقرى والابنية رقم (1/9)</w:t>
        <w:br/>
        <w:t>لسنة ‎١155‏ ان مجلس التنظيم الاعلى قد قرر بقراره رقم (5/305) تاريخ ‎٠١75/4/59‏</w:t>
        <w:br/>
        <w:t>‏الموافقة على مخطط احداث والغاء شارع ضمن الحوض رقم (77) عرقوب المصلى</w:t>
        <w:br/>
        <w:t>من اراضي السلط وذلك في بلدية السلط الكبرى/ لواء قصبة السلط وذلك حسب المخطط المعد</w:t>
        <w:br/>
        <w:t>لهذه الغاية وإعلانه للاعتراض لمدة شهر اعتبارا من تاريخ نشر هذا الإعلان</w:t>
        <w:br/>
        <w:t>في الجريدة الرسمية يجوز لذوي العلاقة الاطلاع على التعديلات المبينة على المخطط المذكور</w:t>
        <w:br/>
        <w:t>في مكاتب اللجنة اللوائية للتنظيم في لواء قصبة السلط ومكاتب بلدية السلط الكسرى</w:t>
        <w:br/>
        <w:t>وتقديم اعتراضاتهم إلى دائرة التنظيم في وزارة الإدارة المحليسة خلال مسدة شهر</w:t>
        <w:br/>
        <w:t>من تاريخ نشره في الجريدة الرسمية ‎٠‏</w:t>
        <w:br/>
        <w:br/>
        <w:t>--- Page 50 ---</w:t>
        <w:br/>
        <w:t>4يعلن للعموم بمقتضى احكام المادة (5؟١)‏ من قانون تنظيم المدن والقرى والابنية رقم (1/4)</w:t>
        <w:br/>
        <w:t>لسنة ‎١155‏ ان مجلس التنظيم الاعلى قد قرر بقراره رقم ‎)/5٠١5(‏ تاريخ 9؟/575/4١؟‏</w:t>
        <w:br/>
        <w:t>الموافقة على مخطط تغيير صفة استعمال من تجاري محلي الى سكن (أ) بأحكام خاصة</w:t>
        <w:br/>
        <w:t>طابقين وروف وتعديل عوائد التنظيم المفروضة على هذا الجزء لتصبح خمسة دنانير</w:t>
        <w:br/>
        <w:t>لكل متر مربع ضمن الحوض رقم (5") أبو تينه من اراضي السلط وذلك في بلدية السلط</w:t>
        <w:br/>
        <w:t>الكبرى / لواء قصبة السلط وحسب المخطط التعديلي المعد لهذه الغاية ووضعه موضع تنفيذ١‏</w:t>
        <w:br/>
        <w:br/>
        <w:t>ما مامه</w:t>
        <w:br/>
        <w:br/>
        <w:t>8 -يعلن للعموم بمقتضى احكام المادة (5؟) من قانون تنظيم المدن والقرى والابنية رقم (109)</w:t>
        <w:br/>
        <w:t>لسنة ‎١155‏ ان مجلس التنظيم الاعلى قد قرر بقراره رقم (8/305) تاريخ 9؟/575/4١؟‏</w:t>
        <w:br/>
        <w:t>الموافقة على مخطط تغيير صفة استعمال القطعة رقم ‎)١1651١(‏ من سكن (أ) بأحكام خاصة</w:t>
        <w:br/>
        <w:t>طابقين وروف الى تجاري محلي بأحكام خاصة طابقين وروف بإرتداد امامي (5م) عن الشارع</w:t>
        <w:br/>
        <w:t>ذو سعة (15١م)‏ شريطة فتح الأبواب التجارية على الشارع ذو سعة (5١م)‏ وفرض عوائد تنظيم</w:t>
        <w:br/>
        <w:t>تسعة دنانير لكل متر مربع محول ضمن الحوض رقم (85) الخرزه من اراضي السلط</w:t>
        <w:br/>
        <w:t>وذلك في بلدية السلط الكبرى / لواء قصبة السلط وحسب المخطط التعديلي المعد لهذه الغاية</w:t>
        <w:br/>
        <w:t>ووضعه موضع تنفيذ ‎٠‏</w:t>
        <w:br/>
        <w:br/>
        <w:t>اليا</w:t>
        <w:br/>
        <w:br/>
        <w:t>)179( ‏/ا-يعلن للعموم بمقتضى احكام المادة (5؟١) من قانون تنظيم المدن والقرى والابنية رقم‎ ١</w:t>
        <w:br/>
        <w:t>؟١575/4/؟9 ‏ان مجلس التنظيم الاعلى قد قرر بقراره رقم (501/؟) تاريخ‎ ١155 ‏لسنة‎</w:t>
        <w:br/>
        <w:t>‏الموافقة على مخطط إلغاء جزء من شارع ضمن الحوض رقم (4) الهربج من اراضي ابونصير‎</w:t>
        <w:br/>
        <w:t>‏وذلك في بلدية عين الباشا/ لواء عين الباشا وذلك حسب المخطط المعد لهذه الغاية‎</w:t>
        <w:br/>
        <w:t>‏وإعلانه للاعتراض لمدة شهر اعتبارا من تاريخ نشر هذا الإعلان في الجريدة الرسمية‎</w:t>
        <w:br/>
        <w:t>‏يجوز لذوي العلاقة الاطلاع على التعديلات المبينة على المخطط المذكور في مكاتب اللجنة‎</w:t>
        <w:br/>
        <w:t>‏اللوانية للتنظيم في لواء عين الياشا ومكاتب بلدية عين الباشا وتقديم اعتراضاتهم إلى دائرة‎</w:t>
        <w:br/>
        <w:t>٠ ‏التنظيم في وزارة الإدارة المحلية خلال مدة شهر من تاريخ نشره في الجريدة الرسمية‎</w:t>
        <w:br/>
        <w:br/>
        <w:t>اليا</w:t>
        <w:br/>
        <w:br/>
        <w:t>؟ /ا-يعلن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(4/501) تاريخ 9؟/75/4١؟‏</w:t>
        <w:br/>
        <w:t>الموافقة على مخطط تغيير صفة استعمال الى تجاري طولي بإرتداد امامي (8م) عن الشارع</w:t>
        <w:br/>
        <w:t>(١٠م)‏ فقط شريطة فتح الابواب التجارية عليه فقط وارتداد امامي عن الطرق والشوارع</w:t>
        <w:br/>
        <w:t>الفرعية حسب النظام غير مستغل تجاريا وارتداد جانبي عن السكن حسب احكام السكن المجاور</w:t>
        <w:br/>
        <w:t>وفرض عوائد تنظيم بمقدار ثمانية دنانير وخمسة وعشرين قرشا لكل متر مربع محول</w:t>
        <w:br/>
        <w:t>تجاري ضمن الحوض رقم (5) الخرشا من اراضي عين الباشا وذلك في بلدية عين الباشا</w:t>
        <w:br/>
        <w:t>لواء عين الباشا وحسب المخطط التعديلي رقم ‎)١١(‏ تاريخ 5 *» المعد لهذه الغاية</w:t>
        <w:br/>
        <w:t>ووضعه موضع تنفيذ ‎١‏</w:t>
        <w:br/>
        <w:br/>
        <w:t>اليا</w:t>
        <w:br/>
        <w:br/>
        <w:t>*"-يعلن للعموم بمقتضى احكام المادة (5؟) من قانون تنظيم المدن والقرى والابنية رقم (1/4)</w:t>
        <w:br/>
        <w:t>لسنة ‎١155‏ ان مجلس التنظيم الاعلى قد قرر بقراره رقم (5 4" تاريخ 75/4/59.؟</w:t>
        <w:br/>
        <w:t>الموافقة على مخطط إعطاء قطع احكام خاصة بإرتداد امامي (7م) عن الشارع الجنوبي</w:t>
        <w:br/>
        <w:t>وعن باقي الشوارع (١١م)‏ ضمن الحوض رقم (”) الموارس من اراضي الجيزة وذلك في بلدية</w:t>
        <w:br/>
        <w:t>الجيزة/ لواء الجيزة وحسب المخطط التعديلي المعد لهذه الغاية ووضعه موضع تنفيذ ‎١‏</w:t>
        <w:br/>
        <w:br/>
        <w:t>--- Page 51 ---</w:t>
        <w:br/>
        <w:t>؛ /ا-يعلن للعموم بمقتضى احكام المادة (5؟١)‏ من قانون تنظيم المدن والقرى والابنية رقم (1/4)</w:t>
        <w:br/>
        <w:t>لسنة ‎١5155‏ ان مجلس التنظيم الاعلى قد قرر بقراره رقم ‎)11١(‏ تاريخ ‎5١75/4/59‏</w:t>
        <w:br/>
        <w:t>‏الموافقة على مخطط تخفيض جزء من شارع واحداث نهاية مغلقة ضمن الحوض رقم (1)</w:t>
        <w:br/>
        <w:t>ذهيبات النقيرة من اراضي النقيرة وذلك في بلدية الموقر/ لواء الموقر وحسب المخطط التعديلي</w:t>
        <w:br/>
        <w:t>المعد لهذه الغاية ووضعه موضع تنفيذ ‎١‏</w:t>
        <w:br/>
        <w:br/>
        <w:t>ا</w:t>
        <w:br/>
        <w:br/>
        <w:t>© /ا-يعلن للعموم بمقتضى احكام المادة (5؟) من قانون تنظيم المدن والقرى والابنية رقم (1/4)</w:t>
        <w:br/>
        <w:t>لسنة ‎١155‏ ان مجلس التنظيم الاعلى قد قرر بقراره رقم ‎)1١١(‏ تاريخ 55/4/75 ‎١. ١‏</w:t>
        <w:br/>
        <w:t>الموافقة على مخطط م تخفيض سعة منحنى ضمن الحوض رقم (4؛) القلايد من اراضي</w:t>
        <w:br/>
        <w:t>ام البساتين وذلك في بلدية ام البساتين/ لواء ناعور وحسب المخطط التعديلي المعد لهذه الغاية</w:t>
        <w:br/>
        <w:t>ووضعه موضع تنفيذ ‎٠‏</w:t>
        <w:br/>
        <w:br/>
        <w:t>اليا</w:t>
        <w:br/>
        <w:br/>
        <w:t>كلا -يعلن للعموم بمقتضى احكام المادة (5 ؟) من قانون تنظيم المدن والقرى والابنية رقم (179)</w:t>
        <w:br/>
        <w:t>لسنة 1155 ان مجلس التنظيم الاعلى قد قرر بقراره رقم (*431/") تاريخ 75/4/19 ‎٠‏ 6</w:t>
        <w:br/>
        <w:t>الموافقة على مخطط تغيير صفة استعمال جزء من القطعة رقم ‎)4١(‏ من مباني عامة</w:t>
        <w:br/>
        <w:t>الى تجاري محلي يليه سكن (ج) وفرض عوائد تنظيم بمقدار سبعين قرشا لكل متر مربع محول</w:t>
        <w:br/>
        <w:t>الى سكن (ج) وخمسة دنانير لكل متر مربع محول الى تجاري ضمن الحوض رقم (؟؟)</w:t>
        <w:br/>
        <w:t>ام دريجات من اراضي جريبا وذلك في بلدية الرصيفة/ لواء الرصيفة وحسب المخطط التعديلي</w:t>
        <w:br/>
        <w:t>المعد لهذه الغاية ووضعه موضع تنفيذ .</w:t>
        <w:br/>
        <w:br/>
        <w:t>اليا</w:t>
        <w:br/>
        <w:br/>
        <w:t>)1/4( ‏من قانون تنظيم المدن والقرى والأبنية رقم‎ )١5( ‏/ا-يعلن للعموم بمقتضى احكام المادة‎ ٠١</w:t>
        <w:br/>
        <w:t>٠١75/4/59 ‏تاريخ‎ )5١54( ‏أن مجلس التنظيم الأعلى قد قرر بقراره رقم‎ ١555 ‏لسنة‎</w:t>
        <w:br/>
        <w:t>‏الودي الغربي‎ )١( ‏عدم الموافقة على مخطط تعديل احكام التجاري ضمن الحوض رقم‎</w:t>
        <w:br/>
        <w:t>. ‏من اراضي الهاشمية وذلك في بلدية الهاشمية / لواء الهاشمية‎</w:t>
        <w:br/>
        <w:br/>
        <w:t>0000 ١ ١</w:t>
        <w:br/>
        <w:br/>
        <w:t>7" -يعلن للعموم بمقتضى احكام المادة (5؟) من قانون تنظيم المدن والقرى والابنية رقم (1/4)</w:t>
        <w:br/>
        <w:t>لسنة ‎١5155‏ ان مجلس التنظيم الاعلى قد قرر بقراره رقم ‎)5١5(‏ تاريخ ‎٠١75/4/59‏</w:t>
        <w:br/>
        <w:t>‏الموافقة على مخطط تغيير صفة استعمال لجزء من القطعة رقم (2887) من مواقف عامة الى</w:t>
        <w:br/>
        <w:t>مواقف خاصة لصالح القطعة رقم (141) ضمن الحوض رقم ‎)١(‏ البركة من اراضي العبدلية</w:t>
        <w:br/>
        <w:t>وذلك في مدينة الملك عبدالله بن عبد العزيز/ محافظة الزرقاء وحسب المخطط التعديلي المعد</w:t>
        <w:br/>
        <w:t>لهذه الغاية ووضعه موضع تنفيذ .</w:t>
        <w:br/>
        <w:br/>
        <w:t>اليا</w:t>
        <w:br/>
        <w:br/>
        <w:t>4/ا-يعلن للعموم بمقتضى احكام المادة (5؟) من قانون تنظيم المدن والقرى والأبنية رقم (1/4)</w:t>
        <w:br/>
        <w:t>لسنة ‎١5155‏ أن مجلس التنظيم الأعلى قد قرر بقراره رقم ‎)١5/47٠0(‏ تاريخ ‎٠١75/4/59‏</w:t>
        <w:br/>
        <w:t>‏عدم الموافقة على مخطط إستحداث شارع ضمن الحوض رقم ‎)١(‏ النخيلي من اراضي بيت يافا</w:t>
        <w:br/>
        <w:t>وذلك في بلدية غرب اربد / لواء غرب اربد .</w:t>
        <w:br/>
        <w:br/>
        <w:t>355-06 ١</w:t>
        <w:br/>
        <w:br/>
        <w:t>٠-يعلن‏ للعموم بمقتضى احكام المادة (5 ؟) من قانون تنظيم المدن والقرى والأبنية رقم (179)</w:t>
        <w:br/>
        <w:t>لسنة ‎١555‏ أن مجلس التنظيم الأعلى قد قرر بقراره رقم (١؟1)‏ تاريخ ‎٠١75/4/59‏</w:t>
        <w:br/>
        <w:t>‏عدم الموافقة على مخطط إلغاء جزء من شارع ضمن الحوض رقم (5) المناره من اراضي ابدر</w:t>
        <w:br/>
        <w:t>وذلك في بلدية السرو / لواء بني كنانة .</w:t>
        <w:br/>
        <w:br/>
        <w:t>--- Page 52 ---</w:t>
        <w:br/>
        <w:t>)179( ‏يعلن للعموم بمقتضى احكام المادة (5؟١) من قانون تنظيم المدن والقرى والابنية رقم‎ ١</w:t>
        <w:br/>
        <w:t>٠١75/4/59 ‏ان مجلس التنظيم الاعلى قد قرر بقراره رقم (4؟57) تاريخ‎ ١155 ‏لسنة‎</w:t>
        <w:br/>
        <w:t>‏الموافقة على مخطط تغيير صفة استعمال لعدة قطع من حدائق الى متعدد استعمال والغاء طريق‎</w:t>
        <w:br/>
        <w:t>‏واحداث اجزاء ضمن الشارع التنظيمي ضمن الحوض رقم (5) البلد من اراضي جرش‎</w:t>
        <w:br/>
        <w:t>)١595( ‏وذلك في بلدية جرش الكبرى/ لواء قصبة جرش وحسب المخطط التعديلي رقم‎</w:t>
        <w:br/>
        <w:t>. ‏المعد لهذه الغاية ووضعه موضع تنفيذ‎ 3٠75/5/١١ ‏تاريخ‎</w:t>
        <w:br/>
        <w:br/>
        <w:t>اليا</w:t>
        <w:br/>
        <w:br/>
        <w:t>؟ 6 -يعلن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‎)١/375(‏ تاريخ 9؟/75/4١؟‏</w:t>
        <w:br/>
        <w:t>الموافقة على مخطط إضافة تنظيم بأحكام سكن ريفي واحداث شوارع وفرض عوائد تنظيم</w:t>
        <w:br/>
        <w:t>بمقدار عشرة قروش لكل متر مربع مضاف ضمن الحوض رقم ‎)١7(‏ طهبوب من اراضي فقوع</w:t>
        <w:br/>
        <w:t>وذلك في بلدية طلال/ لواء القصر وحسب المخطط التعديلي رقم (*”) تاريخ ‎7١75/0/١‏</w:t>
        <w:br/>
        <w:t>‏المعد لهذه الغاية ووضعه موضع تنفيذ .</w:t>
        <w:br/>
        <w:br/>
        <w:t>ما مامه</w:t>
        <w:br/>
        <w:br/>
        <w:t>م -يعلن للعموم بمقتضى احكام المادة (5 ؟) من قانون تنظيم المدن والقرى والابنية رقم (179)</w:t>
        <w:br/>
        <w:t>لسنة 1155 ان مجلس التنظيم الاعلى قد قرر بقراره رقم ‎)١/475(‏ تاريخ 75/4/11 ‎"٠ ١‏</w:t>
        <w:br/>
        <w:t>الموافقة على مخطط إضافة تنظيم بأحكام سكن ريفي واحداث شوارع وفرض عوائد تنظيم</w:t>
        <w:br/>
        <w:t>بمقدار عشرة قروش لكل متر مربع مضاف ضمن الحوض رقم (؟) أبو شويحه من اراضي</w:t>
        <w:br/>
        <w:t>الجدعا وذلك في بلدية طلال/ لواء القصر وحسب المخطط التعديلي رقم (؟9)</w:t>
        <w:br/>
        <w:t>تاريخ ١١رهره؟ ‎٠‏ المعد لهذه الغاية ووضعه موضع تنفيذ .</w:t>
        <w:br/>
        <w:br/>
        <w:t>ا</w:t>
        <w:br/>
        <w:br/>
        <w:t>؛ /-يعلن للعموم بمقتضى احكام المادة (5؟١)‏ من قانون تنظيم المدن والقرى والابنية رقم (1/4)</w:t>
        <w:br/>
        <w:t>لسنة ‎١5155‏ ان مجلس التنظيم الاعلى قد قرر بقراره رقم (179) تاريخ ‎٠١75/4/59‏</w:t>
        <w:br/>
        <w:t>‏الموافقة على استحداث شارع (0١٠م)‏ وتوسعة طرق الى (8م و ؟7١م)‏ ضمن الحوض</w:t>
        <w:br/>
        <w:t>رقم ‎)١1١(‏ الخور من اراضي ضانا وذلك في لواء بصيرا وحسب المخطط التعديلي رقم (5)</w:t>
        <w:br/>
        <w:t>تاريخ ‎٠١75/5/١١‏ ووضعه موضع تنفيذ ‎١‏</w:t>
        <w:br/>
        <w:br/>
        <w:t>اليا</w:t>
        <w:br/>
        <w:br/>
        <w:t>يعلن للعموم بمقتضى احكام المادة ‎)١5(‏ من قانون تنظيم المدن والقرى والابنية رقم (1/4)</w:t>
        <w:br/>
        <w:t>لسنة ‎١5155‏ ان مجلس التنظيم الاعلى قد قرر بقراره رقم (570) تاريخ ‎٠١75/4/59‏</w:t>
        <w:br/>
        <w:t>‏الموافقة على مخطط تخفيض سعة شارع ضمن الحوض رقم (77) وادي زيد من اراضي</w:t>
        <w:br/>
        <w:t>الطفيلة وذلك في بلدية الطفيلة الكبرى/ لواء قصبة الطفيلة وذلك حسب المخطط المعد</w:t>
        <w:br/>
        <w:t>لهذه الغاية وإعلانه للاعتراض لمدة شهر اعتبارا من تاريخ نشر هذا الإعلان</w:t>
        <w:br/>
        <w:t>في الجريدة الرسمية يجوز لذوي العلاقة الاطلاع على التعديلات المبينة على المخطط المذكور</w:t>
        <w:br/>
        <w:t>في مكاتب اللجنة اللوائية للتنظيم في لواء قصبة الطفيلة ومكاتب بلدية الطفيلة الكبسرى</w:t>
        <w:br/>
        <w:t>وتقديم اعتراضاتهم إلى دائرة التنظيم فسي وزارة الإدارة المحليسة خلال مسدة شهر</w:t>
        <w:br/>
        <w:t>من تاريخ نشره في الجريدة الرسمية ‎٠‏</w:t>
        <w:br/>
        <w:br/>
        <w:t>--- Page 53 ---</w:t>
        <w:br/>
        <w:t>1 /-يعلن للعموم بمقتضى احكام المادة (0 1) من قانون تنظيم المدن والقرى والابنية رقم (؟ 1)</w:t>
        <w:br/>
        <w:t>لسنة ‎١955‏ ان مجلس التنظيم الاعلى قد قرر بقراره رقم (4/5”5) تاريخ ؛/هره؟ ‎٠‏</w:t>
        <w:br/>
        <w:t>‏الموافقة على مخطط إضافة تنظيم بأحكام سكن (ج) وتعديلات شوارع واستحداك شوارع</w:t>
        <w:br/>
        <w:t>تنظيمية وفرض عوائد تنظيم بمقدار خمسة وسبعين قرشا لكل متر مربع مضاف سكن ضمن</w:t>
        <w:br/>
        <w:t>الحوض رقم (5) أم الجدايل من اراضي تقبل وذلك في بلدية اربد الكبرى / لواء قصبة اربد</w:t>
        <w:br/>
        <w:t>وحسب المخطط التعديلي رقم(5") تاريخ ١١/ه/ه١ ‎٠6‏ المعد له ذه الغاية</w:t>
        <w:br/>
        <w:t>ووضعه موضع تنفيذ .</w:t>
        <w:br/>
        <w:br/>
        <w:t>اليا</w:t>
        <w:br/>
        <w:br/>
        <w:t>)1/4( ‏من قانون تنظيم المدن والقرى والابنية رقم‎ )١5( ‏-يعلن للعموم بمقتضى احكام المادة‎ ١</w:t>
        <w:br/>
        <w:t>؟١؟هر/ه/5 ‏ان مجلس التنظيم الاعلى قد قرر بقراره رقم (40 4/5) تاريخ‎ ١555 ‏لسنة‎</w:t>
        <w:br/>
        <w:t>‏الموافقة على مخطط تغيير صفة استعمال من سكن (بء ج) الى تجاري طولي بإرتداد امامي‎</w:t>
        <w:br/>
        <w:t>‏(5م) عن الشارع الرئيسي وارتداد جانبي عن السكن حسب احكام السكن المجاور وفرض‎</w:t>
        <w:br/>
        <w:t>‏عوائد تنظيم بمقدار سبعة دنانير وخمسين قرشا لكل متر مربع محول الى تجاري ضمن الحوض‎</w:t>
        <w:br/>
        <w:t>‏رقم (؟7) المية من اراضي الطفيلة وذلك في بلدية الطفيلة الكبرى / لواء قصبة الطفيلة وحسب‎</w:t>
        <w:br/>
        <w:t>. ‏المعد لهذه الغاية ووضعه موضع تنفيذ‎ 7١75/5/١ ‏المخطط التعديلي رقم (45) تاريخ ؟‎</w:t>
        <w:br/>
        <w:br/>
        <w:t>ما مامه</w:t>
        <w:br/>
        <w:br/>
        <w:t>يعلن للعموم بمقتضى احكام المادة ‎)١5(‏ من قانون تنظيم المدن والقرى والابنية رقم (1/9)</w:t>
        <w:br/>
        <w:t>لسنة ‎١555‏ ان مجلس التنظيم الاعلى قد قرر بقراره رقم ‎1١0(‏ 5/ه) تاريخ ؛/هره؟١؟‏</w:t>
        <w:br/>
        <w:t>الموافقة على مخطط إضافة تنظيم لجزء من القطعة رقم (11717) بأحكام سكن (أ)</w:t>
        <w:br/>
        <w:t>واعتماد الطريق الافرازي تنظيميا وفرض عوائد تنظيم بمقدار خمسة وسبعين قرشا</w:t>
        <w:br/>
        <w:t>لكل متر مرب مضاف سكن (أ) ضمن الحوض رقم ‎)١17(‏ الحنانة من اراضي صنفحة</w:t>
        <w:br/>
        <w:t>وذلك في بلدية الطفيلة الكبرى / لواء قصبة الطفيلة وحسب المخطط التعديلي رقم (؟5)</w:t>
        <w:br/>
        <w:t>تاريخ ١١رهره؟ ‎٠‏ المعد لهذه الغاية ووضعه موضع تنفيذ .</w:t>
        <w:br/>
        <w:br/>
        <w:t>اليا</w:t>
        <w:br/>
        <w:br/>
        <w:t>1 يعلن للعموم بمقتضى احكام المادة (0 1) من قانون تنظيم المدن والقرى والابنية ررقم (؟ 1)</w:t>
        <w:br/>
        <w:t>لسنة ‎١955‏ ان مجلس التنظيم الاعلى قد قرر بقراره رقم ‎)١/4145(‏ تاريخ لمزهرة؟.</w:t>
        <w:br/>
        <w:t>الموافقة على مخطط اعطاء القطعة رقم ( ‎٠‏ احكام خاصصة يارتداد جالبي رجع) فقط وياقي</w:t>
        <w:br/>
        <w:t>الاحكام تبقى كما هو مصدق زراعي خارج التنظيم ضمن الحوض رقم ‎)١(‏ السفوح الغربي</w:t>
        <w:br/>
        <w:t>من اراضي عين الباشا وذلك في بلدية عين الباشا/ لواء عين الباشا وحسب المخطط التعديلي</w:t>
        <w:br/>
        <w:t>المعد لهذه الغاية ووضعه موضع تنفيذ ‎١‏</w:t>
        <w:br/>
        <w:br/>
        <w:t>امو</w:t>
        <w:br/>
        <w:br/>
        <w:t>)1 ‏4-يعلن للعموم بمقتضى احكام المادة (10) من قانون تنظيم المدن والقرى والابنية رقم (؛‎ ٠</w:t>
        <w:br/>
        <w:t>٠١7 ‏ان مجلس التنظيم الاعلى قد قرر بقراره رقم (545/”) تاريخ //ه/ه‎ ١155 ‏لسنة‎</w:t>
        <w:br/>
        <w:t>‏الموافقة على مخطط اعتماد وتوسعة طرق ضمن الحوض رقم (8) أم بطمة من اراضي‎</w:t>
        <w:br/>
        <w:t>)50( ‏ابونصير وذلك في بلدية عين الباشا/ لواء عين الباشا وحسب المخطط التعديلي رقم‎</w:t>
        <w:br/>
        <w:t>١ ‏المعد لهذه الغاية ووضعه موضع تنفيذ‎ ٠ .؟ةهرهر٠١ ‏تاريخ‎</w:t>
        <w:br/>
        <w:br/>
        <w:t>--- Page 54 ---</w:t>
        <w:br/>
        <w:t>١-يعلن‏ للعموم بمقتضى احكام المادة (5؟١)‏ من قانون تنظيم المدن والقرى والابنية رقم (179)</w:t>
        <w:br/>
        <w:t>لسنة ‎١555‏ ان مجلس التنظيم الاعلى قد قرر بقراره رقم (45 4/5) تاريخ 7/هره ‎٠١57‏</w:t>
        <w:br/>
        <w:t>‏الموافقة على مخطط إضافة تنظيم بأحكام سكن (ج) واحداث شارع وفرض عوائد تنظيم</w:t>
        <w:br/>
        <w:t>بمقدار خمسة وسبعين قرشا لكل متر مربع مضاف سكن (ج) ضمن الحوض رقم (1) الزعرور</w:t>
        <w:br/>
        <w:t>من اراضي مرصع وذلك في بلدية عين الباشا/ لواء عين الباشا وحسب المخطط التعديلي</w:t>
        <w:br/>
        <w:t>رقم ‎)١5(‏ تاريخ /١/رهره؟ ‎٠ ٠‏ المعد لهذه الغاية ووضعه موضع تنفيذ ‎١‏</w:t>
        <w:br/>
        <w:br/>
        <w:t>ما مامه</w:t>
        <w:br/>
        <w:br/>
        <w:t>؟ ؟-يعلن للعموم بمقتضى احكام المادة ‎)١5(‏ من قانون تنظيم المدن والقرى والابنية رقم (1/4)</w:t>
        <w:br/>
        <w:t>لسنة ‎١555‏ ان مجلس التنظيم الاعلى قد قرر بقراره رقم (45 5/ه) تاريخ 7/هره؟5١؟‏</w:t>
        <w:br/>
        <w:t>الموافقة على مخطط تطبيق احكام جمعيات واستحداث طريق ضمن الحوض رقم ‎)١(‏ الخرشا</w:t>
        <w:br/>
        <w:t>من اراضي عين الباشا وذلك في بلدية عين الباشا/ لواء عين الباشا وحسب المخطط التعديلي</w:t>
        <w:br/>
        <w:t>رقم (18) تاريخ 1١/هره7١٠‏ المعد لهذه الغاية ووضعه موضع تنفيذ ‎١‏</w:t>
        <w:br/>
        <w:br/>
        <w:t>ما مامه</w:t>
        <w:br/>
        <w:br/>
        <w:t>"5 -يعلن للعموم بمقتضى احكام المادة (5؟) من قانون تنظيم المدن والقرى والابنية رقم (1/4)</w:t>
        <w:br/>
        <w:t>لسنة ‎١955‏ ان مجلس التنظيم الاعلى قد قرر بقراره رقم (5/545) تاريخ 7/هره؟5١؟‏</w:t>
        <w:br/>
        <w:t>الموافقة على مخطط تغيير صفة استعمال القطعتين ذوات الأرقام (454» 455) من سكن (ج)</w:t>
        <w:br/>
        <w:t>الى تجاري حسب المصدق ضمن نفس القطع شريطة عدم فتح ابواب تجارية إلا على الشارع</w:t>
        <w:br/>
        <w:t>ذوسعة( ٠م)‏ وفرض عوائد تنظيم بمقدار تسعة دنانير لكل متر مربع محول</w:t>
        <w:br/>
        <w:t>الى تجاري وتغيير صفة استعمال القطعة رقم (455) من سكن (ج) الى مواقف سيارات</w:t>
        <w:br/>
        <w:t>لصالح القطعة (455) ضمن الحوض رقم (”) الشويحي الشرقي من اراضي عين الباشا</w:t>
        <w:br/>
        <w:t>وذلك في بلدية عين الباشا/ لواء عين الباشا وحسب المخطط التعديلي رقم (4 ”)</w:t>
        <w:br/>
        <w:t>تاريخ 9١/هره؟. ‎٠‏ المعد لهذه الغاية ووضعه موضع تنفيذ ‎١‏</w:t>
        <w:br/>
        <w:br/>
        <w:t>اليا</w:t>
        <w:br/>
        <w:br/>
        <w:t>5 9 -يعلن للعموم بمقتضى احكام المادة (5؟) من قانون تنظيم المدن والقرى والابنية رقم (19)</w:t>
        <w:br/>
        <w:t>لسنة ‎١1557‏ ان مجلس التنظيم الاعلى قد قرر بقراره رقم (7؛ 9) تاريخ //دره ؟ ‎٠‏ 6 الموافقة</w:t>
        <w:br/>
        <w:t>على مخطط تغيير صفة استعمال من سكن (ج) الى تجاري طولي وفرض عوائد تنظيم</w:t>
        <w:br/>
        <w:t>بمقدار عشرة دنانير وخمسين قرشا لكل متر مربع محول الى تجاري ضمن الحوض</w:t>
        <w:br/>
        <w:t>رقم ‎)١(‏ أبو عباد ومحجوبة من اراضي ميسرا وذلك في بلدية العارضة / لواء قصبة السلط</w:t>
        <w:br/>
        <w:t>وحسب المخطط التعديلي رقم (ه/) تاريخ /١/ه/ه١ ‎٠6‏ المعد لهذهالغاية</w:t>
        <w:br/>
        <w:t>ووضعه موضع تنفيذ .</w:t>
        <w:br/>
        <w:br/>
        <w:t>اليا</w:t>
        <w:br/>
        <w:br/>
        <w:t>5سيعلن للعموم بمقتضى احكام المادة ‎)١5(‏ من قانون تنظيم المدن والقرى والابنية رقم (1/4)</w:t>
        <w:br/>
        <w:t>لسنة ‎١555‏ ان مجلس التنظيم الاعلى قد قرر بقراره رقم (45 ‎)١/5‏ تاريخ 7/هره؟5١؟‏</w:t>
        <w:br/>
        <w:t>الموافقة على مخطط إضافة تنظيم بأحكام سكن (ج) واحداث طرق وفرض عوائد تنظيم</w:t>
        <w:br/>
        <w:t>بمقدار دينار وخمسة وسبعين قرشا لكل متر مربع مضاف ضمن الحوض</w:t>
        <w:br/>
        <w:t>رقم (1) البويب الغربي من اراضي ماحص وذلك في بلدية ماحص / لواء ماحص والفحيص</w:t>
        <w:br/>
        <w:t>وحسب المخطط التعديلي رقم(85١)‏ تاريخ ١/ه/ه؟ ‎٠‏ المعد لهذ الغاية</w:t>
        <w:br/>
        <w:t>ووضعه موضع تنفيذ .</w:t>
        <w:br/>
        <w:br/>
        <w:t>--- Page 55 ---</w:t>
        <w:br/>
        <w:t>75سيعلن للعموم بمقتضى احكام المادة ‎)١5(‏ من قانون تنظيم المدن والقرى والابنية رقم (14)</w:t>
        <w:br/>
        <w:t>لسنة ‎١1557‏ ان مجلس التنظيم الاعلى قد قرر بقراره رقم ‎)151١(‏ تاريخ //د/ه ؟ ‎٠‏ 6 الموافقة</w:t>
        <w:br/>
        <w:t>على مخطط تغيير صفة استعمال القطعتين ذوات الأرقام (؟25175 “)من سكن (ج)</w:t>
        <w:br/>
        <w:t>الى تجاري محلي وفرض عوائد تنظيم بمقدار اثنين وعشرين دينار وخمسين قرشا</w:t>
        <w:br/>
        <w:t>لكل متر مربع محول الى تجاري ضمن الحوض رقم ‎)١7(‏ وادي الحجر من اراضي الزرقاء</w:t>
        <w:br/>
        <w:t>وذلك في بلدية الزرقاء/ لواء قصبة الزرقاء وحسب المخطط التعديلي رقم (49)</w:t>
        <w:br/>
        <w:t>تاريخ ‎3١75/5/19‏ المعد لهذه الغاية ووضعه موضع تنفيذ .</w:t>
        <w:br/>
        <w:br/>
        <w:t>مو</w:t>
        <w:br/>
        <w:br/>
        <w:t>41-يعلن للعموم بمقتضى احكام المادة (© 1) من قانون تنظيم المدن والقرى والابنية رقم (5 ")</w:t>
        <w:br/>
        <w:t>لسنة ‎١155‏ ان مجلس التنظيم الاعلى قد قرر بقراره رقم (154) تاريخ 7/هره؟١؟‏</w:t>
        <w:br/>
        <w:t>الموافقة على مخطط تغيير صفة استعمال من سكن ريفي الى سكن (أ) باحكام خاصة طابقين</w:t>
        <w:br/>
        <w:t>وروف ومبان عامة وحديقة واحداث شوارع تنظيمية ضمن الحوض رقم (7) طاسان</w:t>
        <w:br/>
        <w:t>من اراضي منجا وذلك في بلدية الجيزة/ لواء الجيزة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اللوائية للتنظيم في لواء الجيزة ومكاتب بلدية الجيزة وتقديم اعتراضاتهم إلى دائرة التنظيم</w:t>
        <w:br/>
        <w:t>في وزارة الادارة المحلية خلال مدة شهر من تاريخ نشره في الجريدة الرسمية .</w:t>
        <w:br/>
        <w:br/>
        <w:t>اليا</w:t>
        <w:br/>
        <w:br/>
        <w:t>/1 -يعلن للعموم بمقتضى احكام المادة (5؟) من قانون تنظيم المدن والقرى والابنية رقم (109)</w:t>
        <w:br/>
        <w:t>لسنة ‎١155‏ ان مجلس التنظيم الاعلى قد قرر بقراره رقم (155) تاريخ //هره؟ ‎١‏ 0</w:t>
        <w:br/>
        <w:t>الموافقة على مخطط تعديل مسار شارع ضمن الحوض رقم ‎)١(‏ الخروبة من اراضي ضبيعة</w:t>
        <w:br/>
        <w:t>وذلك في بلدية العامرية/ لواء الجيزة وذلك حسب المخطط المعد لهذه الغاية</w:t>
        <w:br/>
        <w:t>وإعلانه للاعتراض لمدة شهر اعتبارا من تاريخ نشر هذا الإعلان في الجريدة الرسمية</w:t>
        <w:br/>
        <w:t>يجوز لذوي العلاقة الاطلاع على التعديلات المبينة على المخطط المذكور في مكاتب اللجنة</w:t>
        <w:br/>
        <w:t>اللوانية للتنظيم في لواء الجيزة ومكاتب بلدية العامرية وتقديم اعتراضاتهم إلى دائرة التنظيم</w:t>
        <w:br/>
        <w:t>في وزارة الادارة المحلية خلال مدة شهر من تاريخ نشره في الجريدة الرسمية.</w:t>
        <w:br/>
        <w:br/>
        <w:t>اليا</w:t>
        <w:br/>
        <w:br/>
        <w:t>4سيعلن للعموم بمقتضى احكام المادة (5 ؟) من قانون تنظيم المدن والقرى والابنية رقم (1/9)</w:t>
        <w:br/>
        <w:t>لسنة ‎١155‏ ان مجلس التنظيم الاعلى قد قرر بقراره رقم (455) تاريخ ‎٠١75/5/8‏ الموافقة</w:t>
        <w:br/>
        <w:t>على مخطط الغاء واحداث جزء من شارع ضمن الحوض رقم ‎)١(‏ طاسان من اراضي</w:t>
        <w:br/>
        <w:t>كفير ابو خينان الشرقي وذلك في بلدية مادبا الكبرى/ لواء قصبة مادبا وحسب المخطط التعديلي</w:t>
        <w:br/>
        <w:t>رقم ‎)١15(‏ تاريخ ‎٠١75/5/17‏ المعد لهذه الغاية ووضعه موضع تنفيذ .</w:t>
        <w:br/>
        <w:br/>
        <w:t>اليا</w:t>
        <w:br/>
        <w:t>‎ -٠‏ يعلن للعموم بمقتضى احكام المادة (5؟) من قانون تنظيم المدن والقرى والابنية رقم (1/9)</w:t>
        <w:br/>
        <w:t>لسنة ‎١955‏ ان مجلس التنظيم الاعلى قد قرر بقراره رقم (51 4/5) تاريخ 7/هره ‎٠١57‏</w:t>
        <w:br/>
        <w:t>‏الموافقة علي مخطط اضافة تنظيم بأحكام سكن (ج) واحداث شوارع وفرض عوائد تنظيم</w:t>
        <w:br/>
        <w:t>بمقدار خمسة وسبعين قرشا لكل متر مربع مضاف سكن (ج) ضمن الحوض رقم ‎)١(‏ البلد</w:t>
        <w:br/>
        <w:t>من اراضي النبي هود وذلك في بلدية جرش الكبرى/ لواء قصبة جرش وحسب ‎١‏</w:t>
        <w:br/>
        <w:t>‏التعديلي رقم (؛) تاريخ /١/هره‏ ؟ ‎٠‏ المعد لهذه الغاية ووضعه موضع تنفيذ.</w:t>
        <w:br/>
        <w:br/>
        <w:t>--- Page 56 ---</w:t>
        <w:br/>
        <w:t>)1/9( ‏من قانون تنظيم المدن والقرى والابنية رقم‎ )١5( ‏يعلن للعموم بمقتضى احكام المادة‎ ١</w:t>
        <w:br/>
        <w:t>‏الموافقة‎ ٠١75/5/8 ‏ان مجلس التنظيم الاعلى قد قرر بقراره رقم (459) تاريخ‎ ١155 ‏لسنة‎</w:t>
        <w:br/>
        <w:t>‏على مخطط إضافة تنظيم بأحكام سكن (ب) واحداث شوارع وتصديق طريق مصدق مؤقت‎</w:t>
        <w:br/>
        <w:t>‏تصديقا نهائيا‎ ١995/1١7/١ ‏تاريخ‎ )١/١7*”( ‏بموجب قرار مجلس التنظيم الأعلى رقم‎</w:t>
        <w:br/>
        <w:t>‏وتوسعته وفرض عوائد تنظيم بمقدار اثنا عشر قرشا لكل متر مربع مضاف سكن (ب) ضمن‎</w:t>
        <w:br/>
        <w:t>‏الحوض رقم (”) رباع من اراضي سما السرحان وذلك في بلدية السرحان / لواء البادية‎</w:t>
        <w:br/>
        <w:t>‏المعد لهذه الغاية‎ ٠١75/5/١7 ‏تاريخ‎ )١١( ‏الشمالية الغربية وحسب المخطط التعديلي رقم‎</w:t>
        <w:br/>
        <w:t>. ‏ووضعه موضع تنفيذ‎</w:t>
        <w:br/>
        <w:br/>
        <w:t>اليا</w:t>
        <w:br/>
        <w:br/>
        <w:t>؟"٠- ‏ 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(450) تاريخ ‎٠١75/5/8‏ الموافقة</w:t>
        <w:br/>
        <w:t>على مخطط تخفيض جزء من شارع ضمن الحوض رقم (5) البلد من اراضي الخالدية</w:t>
        <w:br/>
        <w:t>وذلك في بلدية الخالدية / لواء البادية الشمالية الغربية وحسب المخطط التعديلي المعد لهذه</w:t>
        <w:br/>
        <w:t>الغاية ووضعه موضع تنفيذ .</w:t>
        <w:br/>
        <w:br/>
        <w:t>اليا</w:t>
        <w:br/>
        <w:br/>
        <w:t>‎-١١ *‏ 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(579) تاريخ ١١/هره؟١؟‏</w:t>
        <w:br/>
        <w:t>الموافقة على مخطط إضافة تنظيم بأحكام سكن (ج) واستحداث شوارع وفرض عوائد تنظيم</w:t>
        <w:br/>
        <w:t>بمقدار دينار وخمسة وسبعين قرشا لكل متر مربع مضاف سكن ضمن الحوض رقم ‎)١(‏ الرفيعة</w:t>
        <w:br/>
        <w:t>من اراضي رجم الشوك وذلك في بلدية بيرين/ لواء قصبة الزرقاء وحسب المخطط التعديلي</w:t>
        <w:br/>
        <w:t>رقم (51) تاريخ ‎٠١75/5/٠١‏ المعد لهذه الغاية ووضعه موضع تنفيذ .</w:t>
        <w:br/>
        <w:br/>
        <w:t>‏اليا</w:t>
        <w:br/>
        <w:br/>
        <w:t>‎١١ 4‏ - يعلن للعموم بمقتضى احكام المادة (5 ؟) من قانون تنظيم المدن والقرى والابنية رقم (174)</w:t>
        <w:br/>
        <w:t>لسنة 1155 ان مجلس التنظيم الاعلى قد قرر بقراره رقم (5/415) تاريخ ١١/ه/ه ‎١7‏ 6</w:t>
        <w:br/>
        <w:t>الموافقة على مخطط إلغاء شارع ضمن الحوض رقم (4؛) بركة مغاير سعود من اراضي الموقر</w:t>
        <w:br/>
        <w:t>وذلك في بلدية الموقر/ لواء الموقر وحسب المخطط التعديلي المعد لهذه الغاية</w:t>
        <w:br/>
        <w:t>ووضعه موضع تنفيذ .</w:t>
        <w:br/>
        <w:br/>
        <w:t>‏اليا</w:t>
        <w:br/>
        <w:br/>
        <w:t>‎)1/4( ‏يعلن للعموم بمقتضى احكام المادة (5؟) من قانون تنظيم المدن والقرى والابنية رقم‎ - ٠5</w:t>
        <w:br/>
        <w:t>؟٠١؟هر/ه/١١ ‏ان مجلس التنظيم الاعلى قد قرر بقراره رقم (57//8) تاريخ‎ ١155 ‏لسنة‎</w:t>
        <w:br/>
        <w:t>‏الموافقة على مخطط تخفيض سعة شارع ضمن الحوض رقم (4) صهي البطم من اراضي‎</w:t>
        <w:br/>
        <w:t>‏الدجنية وذلك في بلدية رحاب / لواء قصبة المفرق وحسب المخطط التعديلي المعد لهذه الغاية‎</w:t>
        <w:br/>
        <w:t>. ‏ووضعه موضع تنفيذ‎</w:t>
        <w:br/>
        <w:br/>
        <w:t>‏اليا</w:t>
        <w:br/>
        <w:br/>
        <w:t>‏5- يعلن للعموم بمقتضى احكام المادة (5؟) من قانون تنظيم المدن والقرى والابنية رقم (1/4)</w:t>
        <w:br/>
        <w:t>لسنة ‎١155‏ ان مجلس التنظيم الاعلى قد قرر بقراره رقم (51/9) تاريخ ١١/ه/ره7١؟‏</w:t>
        <w:br/>
        <w:t>الموافقة على مخطط تخفيض سعة شارع ضمن الحوض رقم ‎)١(‏ طير الحمام من اراضي الكته</w:t>
        <w:br/>
        <w:t>وذلك في بلدية المعراض/ لواء المعراض وحسب المخطط التعديلي المعد لهذه الغاية</w:t>
        <w:br/>
        <w:t>ووضعه موضع تنفيذ .</w:t>
        <w:br/>
        <w:br/>
        <w:t>--- Page 57 ---</w:t>
        <w:br/>
        <w:t>٠١ا/‎</w:t>
        <w:br/>
        <w:br/>
        <w:t>يعلن للعموم بمقتضى احكام المادة ( 1) من قانون تنظيم المدن والقرى والابنية ررقم (؛ 1)</w:t>
        <w:br/>
        <w:t>لسنة ‎١155‏ ان مجلس التنظيم الاعلى قد قرر بقراره رقم (180) تاريخ ١١/هره؟١؟‏</w:t>
        <w:br/>
        <w:t>الموافقة على مخطط احداث طريق ضمن الحوض رقم (4؛) راس جبيل من اراضي باعون</w:t>
        <w:br/>
        <w:t>وذلك في بلدية العيون/ لواء قصبة عجلون وحسب المخطط التعديلي رقم ‎)١(‏</w:t>
        <w:br/>
        <w:t>‏تاريخ ‎5١75/5/17‏ المعد لهذه الغاية ووضعه موضع تنفيذ .</w:t>
        <w:br/>
        <w:br/>
        <w:t>اليا</w:t>
        <w:br/>
        <w:br/>
        <w:t>7 - يعلن للعموم بمقتضى احكام المادة ‎)١5(‏ من قانون تنظيم المدن والقرى والابنية رقم (1/4)</w:t>
        <w:br/>
        <w:br/>
        <w:t>لسنة ‎١155‏ ان مجلس التنظيم الاعلى قد قرر بقراره رقم ‎)18١(‏ تاريخ ١١/هره؟١.؟‏</w:t>
        <w:br/>
        <w:t>الموافقة على مخطط إلغاء جزء من شارع ضمن الحوض رقم (48) البركة الجنوبية</w:t>
        <w:br/>
        <w:t>من اراضي الرمثا وذلك في بلدية الرمثا / لواء الرمثا وحسب المخطط التعديلي المعد لهذه الغاية</w:t>
        <w:br/>
        <w:br/>
        <w:t>ووضعه موضع تنفيذ ‎٠‏</w:t>
        <w:br/>
        <w:t>‏00</w:t>
        <w:br/>
        <w:br/>
        <w:t>48 - يعلن للعموم بمقتضى احكام المادة (5؟١)‏ من قانون تنظيم المدن والقرى والابنية رقم (1/4)</w:t>
        <w:br/>
        <w:br/>
        <w:t>لسنة ‎١155‏ ان مجلس التنظيم الاعلى قد قرر بقراره رقم (187) تاريخ ١١/هره؟١؟‏</w:t>
        <w:br/>
        <w:t>الموافقة على مخطط استحداث طريق ضمن الحوض رقم ‎)١(‏ البلد الجنوبي من اراضي</w:t>
        <w:br/>
        <w:t>المشارع وذلك في بلدية طبقة فحل / لواء الأغوار الشمالية وحسب المخطط التعديلي رقم ‎)١1١(‏</w:t>
        <w:br/>
        <w:t>‏تاريخ ١؟رهره؟ ‎٠‏ المعد لهذه الغاية ووضعه موضع تنفيذ .</w:t>
        <w:br/>
        <w:br/>
        <w:t>اا</w:t>
        <w:br/>
        <w:br/>
        <w:t>)1/9( ‏يعلن للعموم بمقتضى احكام المادة (5؟) من قانون تنظيم المدن والقرى والابنية رقم‎ ١-٠</w:t>
        <w:br/>
        <w:br/>
        <w:t>لسنة ‎١155‏ ان مجلس التنظيم الاعلى قد قرر بقراره رقم ‎)١/38(‏ تاريخ ١١/هره؟١؟‏</w:t>
        <w:br/>
        <w:t>الموافقة على مخطط تعديل مسار شارع ضمن الحوض رقم ‎)١4(‏ خزمه من اراضي عقربا</w:t>
        <w:br/>
        <w:t>وذلك في بلدية الكفارات / لواء بني كنانة وحسب المخطط التعديلي رقم ‎)4١(‏</w:t>
        <w:br/>
        <w:t>‏تاريخ ‎5١75/5/17‏ المعد لهذه الغاية ووضعه موضع تنفيذ ‎٠‏</w:t>
        <w:br/>
        <w:br/>
        <w:t>اليا</w:t>
        <w:br/>
        <w:br/>
        <w:t>)1/9( ‏يعلن للعموم بمقتضى احكام المادة (5؟) من قانون تنظيم المدن والقرى والابنية رقم‎ ١</w:t>
        <w:br/>
        <w:br/>
        <w:t>لسنة ‎١155‏ ان مجلس التنظيم الاعلى قد قرر بقراره رقم (5/418؟) تاريخ ١١/هره7١؟‏</w:t>
        <w:br/>
        <w:t>رقم (5”) طريطاب من اراضي حرثا وذلك في بلدية الكفارات / لواء بني كنانة وحسب المخطط</w:t>
        <w:br/>
        <w:t>التعديلي رقم (4؛ 4) تاريخ ‎7١75/5/١9‏ المعد لهذه الغاية ووضعه موضع تنفيذ ‎١‏</w:t>
        <w:br/>
        <w:br/>
        <w:t>ما مامه</w:t>
        <w:br/>
        <w:br/>
        <w:t>)174( ‏يعلن للعموم بمقتضى احكام المادة (5 ؟) من قانون تنظيم المدن والقرى والابنية رقم‎ ١١</w:t>
        <w:br/>
        <w:br/>
        <w:t>لسنة ‎١155‏ ان مجلس التنظيم الاعلى قد قرر بقراره رقم ‎)١/484(‏ تاريخ ١١/ه/ه؟ ‎"٠ ١‏</w:t>
        <w:br/>
        <w:t>الموافقة على مخطط إستحداث شارع ضمن الحوض رقم ( ‎)٠‏ البقعة من اراضي صنفحة</w:t>
        <w:br/>
        <w:t>وذلك في لواء قصبة الطفيلة وحسب المخطط التعديلي رقم (؟) تاريخ ‎٠6 ١5/5/١7‏ المعد لهذه</w:t>
        <w:br/>
        <w:t>الغاية ووضعه موضع تنفيذ ‎٠‏</w:t>
        <w:br/>
        <w:br/>
        <w:t>اليا</w:t>
        <w:br/>
        <w:br/>
        <w:t>)11( ‏يعلن للعموم بمقتضى احكام المادة (* ؟) من قانون تنظيم المدن والقرى والابنية رقم‎ -١ ١</w:t>
        <w:br/>
        <w:br/>
        <w:t>لسنة ‎١955‏ ان مجلس التنظيم الاعلى قد قرر بقراره رقم ‎)١/1854(‏ تاريخ ١١/ه/5 ‎5١17‏</w:t>
        <w:br/>
        <w:t>‏الموافقة على مخطط إلغاء جزء من طريق ضمن الأحواض ذوات الأرقام (1؟) سدير عفرا</w:t>
        <w:br/>
        <w:t>فده ام الرجوم من اراضي الطفيلة وذلك في لواء قصبة الطفيلة وحسب المخطط التعديلي</w:t>
        <w:br/>
        <w:t>رقم (") تاريخ ‎7١75/5/17‏ المعد لهذه الغاية ووضعه موضع تنفيذ ‎٠‏</w:t>
        <w:br/>
        <w:br/>
        <w:t>--- Page 58 ---</w:t>
        <w:br/>
        <w:t>؛ ‎-١ ١‏ يعلن للعموم بمقتضى احكام المادة ‎)١5(‏ من قانون تنظيم المدن والقرى والابنية رقم (1/4)</w:t>
        <w:br/>
        <w:t>لسنة ‎١155‏ ان مجلس التنظيم الاعلى قد قرر بقراره رقم (185) تاريخ ١١/هره؟١؟‏</w:t>
        <w:br/>
        <w:t>الموافقة على مخطط تخفيض سعة منحنيات ضمن الحوض رقم (5) الوسيه من اراضي</w:t>
        <w:br/>
        <w:t>ادر وذلك في بلدية الكرك الكبرى / لواء قصبة الكرك وحسب المخطط التعديلي رقم (55)</w:t>
        <w:br/>
        <w:t>تاريخ ‎3٠75/5/١7‏ المعد لهذه الغاية ووضعه موضع تنفيذ ‎١‏</w:t>
        <w:br/>
        <w:br/>
        <w:t>اليا</w:t>
        <w:br/>
        <w:br/>
        <w:t>)1/4( ‏يعلن للعموم بمقتضى احكام المادة (5؟١) من قانون تنظيم المدن والقرى والابنية رقم‎ ١</w:t>
        <w:br/>
        <w:t>؟٠١7هر/ه/١١ ‏تاريخ‎ )١/489( ‏ان مجلس التنظيم الاعلى قد قرر بقراره رقم‎ ١155 ‏لسنة‎</w:t>
        <w:br/>
        <w:t>‏الموافقة على مخطط تغيير صفة استعمال القطعة رقم (7557”7) من سكن (ج)‎</w:t>
        <w:br/>
        <w:t>‏الى مواقف سيارات لصالح خدمة القطعة (؟5؟5١) ضمن الحوض رقم (”) الحسبان‎</w:t>
        <w:br/>
        <w:t>‏من اراضي مزرعة الحصينيات وذلك في بلدية المفرق الكبرى/ لواء قصبة المفرق وذلك حسب‎</w:t>
        <w:br/>
        <w:t>‏المخطط المعد لهذه الغاية وإعلانه للاعتراض لمدة شهر اعتبارا من تاريخ نشر هذا الإعلان‎</w:t>
        <w:br/>
        <w:t>‏في الجريدة الرسمية يجوز لذوي العلاقة الاطلاع على التعديلات المبينة على المخطط المذكور‎</w:t>
        <w:br/>
        <w:t>‏في مكاتب اللجنة اللوائية للتنظيم في لواء قصبة المفرق ومكاتب بلدية المفرق الكبرى‎</w:t>
        <w:br/>
        <w:t>‏وتقديم اعتراضاتهم إلى دائرة التنظيم في وزارة الإدارة المحلية خلال مدة شهر من تاريخ نشره‎</w:t>
        <w:br/>
        <w:t>٠ ‏في الجريدة الرسمية‎</w:t>
        <w:br/>
        <w:br/>
        <w:t>اليا</w:t>
        <w:br/>
        <w:br/>
        <w:t>)1/4( ‏يعلن للعموم بمقتضى احكام المادة (5؟١) من قانون تنظيم المدن والقرى والابنية رقم‎ ١5</w:t>
        <w:br/>
        <w:t>؟٠١7؟هر/ه/١١ ‏ان مجلس التنظيم الاعلى قد قرر بقراره رقم (5/489؟) تاريخ‎ ١155 ‏لسنة‎</w:t>
        <w:br/>
        <w:t>‏من سكن (ج)‎ )١75( ‏الموافقة على مخطط تغيير صفة استعمال جزء من القطعة رقم‎</w:t>
        <w:br/>
        <w:t>‏الى تجاري محلي واستحداث اجزاء من شارع وفرض عوائد تنظيم بمقدار دينار وثمانين قرشا‎</w:t>
        <w:br/>
        <w:t>‏المقام الشمالي من اراضي المفرق‎ )١١( ‏لكل متر مربع محول الى تجاري ضمن الحوض رقم‎</w:t>
        <w:br/>
        <w:t>)4( ‏وذلك في بلدية المفرق الكبرى / لواء قصبة المفرق وحسب المخطط التعديلي رقم‎</w:t>
        <w:br/>
        <w:t>‏ووضعه موضع تنفيذ.‎ ٠ ‏تاريخ ؟ركره؟.‎</w:t>
        <w:br/>
        <w:br/>
        <w:t>اليا</w:t>
        <w:br/>
        <w:br/>
        <w:t>)1/4( ‏يعلن للعموم بمقتضى احكام المادة (5؟) من قانون تنظيم المدن والقرى والابنية رقم‎ ١17</w:t>
        <w:br/>
        <w:t>؟٠١؟هر/ه/١١ ‏تاريخ‎ )١/495٠0( ‏ان مجلس التنظيم الاعلى قد قرر بقراره رقم‎ ١155 ‏لسنة‎</w:t>
        <w:br/>
        <w:t>‏الموافقة على مخطط تعديل مسار شارع ضمن الحوض رقم (؟١) البلد الشمالي من اراضي‎</w:t>
        <w:br/>
        <w:t>)5٠( ‏صره وذلك في بلدية حوشا / لواء البادية الشمالية الغربية وحسب المخطط التعديلي رقم‎</w:t>
        <w:br/>
        <w:t>. ‏المعد لهذه الغاية ووضعه موضع تنفيذ‎ 3٠75/5/17 ‏تاريخ‎</w:t>
        <w:br/>
        <w:br/>
        <w:t>اليا</w:t>
        <w:br/>
        <w:br/>
        <w:t>)1/4( ‏من قانون تنظيم المدن والقرى والابنية رقم‎ )١5( ‏يعلن للعموم بمقتضى احكام المادة‎ ١</w:t>
        <w:br/>
        <w:t>؟٠١؟هره/١١ ‏ان مجلس التنظيم الاعلى قد قرر بقراره رقم (0٠5/4195؟) تاريخ‎ ١155 ‏لسنة‎</w:t>
        <w:br/>
        <w:t>‏الموافقة على مخطط إضافة تنظيم بأحكام سكن (ب)؛ مسجدء واحداث شوارع وفرض عوائد‎</w:t>
        <w:br/>
        <w:t>‏قطعة تركية‎ )١7( ‏تنظيم بمقدار عشرة قروش لكل متر مربع مضاف سكن ضمن الحوض رقم‎</w:t>
        <w:br/>
        <w:t>‏من اراضي حوشا وذلك في بلدية حوشا / لواء البادية الشمالية الغربية وحسب المخطط‎</w:t>
        <w:br/>
        <w:t>. ‏التعديلي المعد لهذه الغاية ووضعه موضع تنفيذ‎</w:t>
        <w:br/>
        <w:br/>
        <w:t>--- Page 59 ---</w:t>
        <w:br/>
        <w:t>11848</w:t>
        <w:br/>
        <w:br/>
        <w:t>يعلن للعموم بمقتضى احكام المادة (5؟) من قانون تنظيم المدن والقرى والابنية رقم (109)</w:t>
        <w:br/>
        <w:t>لسنة ‎١155‏ ان مجلس التنظيم الاعلى قد قرر بقراره رقم ‎)191١(‏ تاريخ ١١/ه/ه؟١؟‏</w:t>
        <w:br/>
        <w:t>الموافقة على مخطط إضافة تنظيم بأحكام سكن ريفي واحداث والغاء شوارع</w:t>
        <w:br/>
        <w:t>وفرض عوائد تنظيم بمقدار عشرة قروش لكل متر مربع مضاف سكن ريفي ضمن الحوض</w:t>
        <w:br/>
        <w:t>رقم ( ‎)٠‏ رجم مسعر من اراضي الصالحية وذلك في بلدية الصالحية ونايفة / لواء البادية</w:t>
        <w:br/>
        <w:t>الشمالية وحسب المخطط التعديلي المعد لهذه الغاية ووضعه موضع تنفيذ .</w:t>
        <w:br/>
        <w:br/>
        <w:t>ما مامه</w:t>
        <w:br/>
        <w:br/>
        <w:t>)179( ‏يعلن للعموم بمقتضى احكام المادة (5 ؟) من قانون تنظيم المدن والقرى والأبنية رقم‎ ١</w:t>
        <w:br/>
        <w:br/>
        <w:t>لسنة ‎١955‏ أن مجلس التنظيم الأعلى قد قرر بقراره رقم ‎)١/555(‏ تاريخ ‎5/5/١‏ ؟ ‎"٠ ٠‏</w:t>
        <w:br/>
        <w:t>عدم الموافقة على مخطط تغيير صفة استعمال من سكن (ب) الي تجاري محلي</w:t>
        <w:br/>
        <w:t>ضمن حوض رقم ‎)١١(‏ الغروس من اراضي السلط وذلك في بلدية السلط الكببسرى</w:t>
        <w:br/>
        <w:t>لواء قصبة السلط.</w:t>
        <w:br/>
        <w:br/>
        <w:t>ما مامه</w:t>
        <w:br/>
        <w:br/>
        <w:t>)1 ‏يعلن للعموم بمقتضى احكام المادة (* 1) من قانون تنظيم المدن والقرى والأبنية رقم (؛‎ -١7 ١</w:t>
        <w:br/>
        <w:br/>
        <w:t>لسنة ‎١955‏ أن مجلس التنظيم الأعلى قد قرر بقراره رقم (455/؟) تاريخ ‎5١75/5/١‏</w:t>
        <w:br/>
        <w:t>‏عدم الموافقة على مخطط صفة استعمال من سكن (أ) الى تجاري محلي ضمن حوض رقم ‎)”١(‏</w:t>
        <w:br/>
        <w:t>‏وادي طريرة من اراضي السلط وذلك في بلدية السلط الكبرى/ لواء قصبة السلط.</w:t>
        <w:br/>
        <w:br/>
        <w:t>ما مامه</w:t>
        <w:br/>
        <w:br/>
        <w:t>‎-١ 7‏ يعلن للعموم بمقتضى احكام المادة (* 1) من قانون تنظيم المدن والقرى والأبنية رقم (؛ 1)</w:t>
        <w:br/>
        <w:br/>
        <w:t>‏لسنة ‎١955‏ أن مجلس التنظيم الأعلى قد قرر بقراره رقم (4/4555) تاريخ ‎5١75/5/١‏</w:t>
        <w:br/>
        <w:t>‏عد م الموافقة على مخطط تغيير صفة استعمال من سكن () الى تجاري محلي ضمن حوض</w:t>
        <w:br/>
        <w:t>رقم (4) البحيرة من اراضي السلط وذلك في بلدية السلط الكبرى/ لواء قصبة السلط.</w:t>
        <w:br/>
        <w:br/>
        <w:t>‏ما مامه</w:t>
        <w:br/>
        <w:br/>
        <w:t>‎-١ 1‏ يعلن للعموم بمقتضى احكام المادة ‎)١5(‏ من قانون تنظيم المدن والقرى والأبنية رقم (19)</w:t>
        <w:br/>
        <w:br/>
        <w:t>‏لسنة ‎١957‏ أن مجلس التنظيم الأعلى قد قرر بقراره رقم (1517) تاريخ ‎7١75/0/١‏</w:t>
        <w:br/>
        <w:t>‏عدم الموافقة على مخطط تغيير صفة الاستعمال من سكن (د) الى تجاري طولي</w:t>
        <w:br/>
        <w:t>ضمن حوض رقم ‎)١5(‏ الهلالي من اراضي غور نمرين وذلك في بلدية الشونة الوسطى</w:t>
        <w:br/>
        <w:t>لواء الشونة الجنوبية</w:t>
        <w:br/>
        <w:br/>
        <w:t>‏ما مامه</w:t>
        <w:br/>
        <w:br/>
        <w:t>‏؛ &gt; ‎-١‏ يعلن للعموم بمقتضى احكام المادة (5؟) من قانون تنظيم المدن والقرى والابنية رقم (1/4)</w:t>
        <w:br/>
        <w:br/>
        <w:t>‏لسنة ‎١155‏ ان مجلس التنظيم الاعلى قد قرر بقراره رقم (198) تاريخ ١/هره؟١؟‏</w:t>
        <w:br/>
        <w:t>الموافقة على مخطط تغيير صفة استعمال من تجاري محلي الى سكن (ج) واحداث والغاء</w:t>
        <w:br/>
        <w:t>شوارع وتخفيض عوائد التنظيم من تسعة دنانير وستين قرشا الى دينارين واربعين قرشا</w:t>
        <w:br/>
        <w:t>لكل متر مربع على الجزء المحول ضمن الحوض رقم (1) جنوبي البلد من اراضي القسط</w:t>
        <w:br/>
        <w:t>وذلك في بلدية الجيزة/ لواء الجيزة وحسب المخطط التعديلي المعد لهذه الغاية</w:t>
        <w:br/>
        <w:t>ووضعه موضع تنفيذ .</w:t>
        <w:br/>
        <w:br/>
        <w:t>--- Page 60 ---</w:t>
        <w:br/>
        <w:t>لك</w:t>
        <w:br/>
        <w:br/>
        <w:t>1١75</w:t>
        <w:br/>
        <w:br/>
        <w:t>1١ ‏/ا1‎</w:t>
        <w:br/>
        <w:br/>
        <w:t>رداك</w:t>
        <w:br/>
        <w:br/>
        <w:t>اك</w:t>
        <w:br/>
        <w:br/>
        <w:t>1١6</w:t>
        <w:br/>
        <w:br/>
        <w:t>يعلن للعموم بمقتضى احكام المادة (5 ؟) من قانون تنظيم المدن والقرى والابنية رقم (179)</w:t>
        <w:br/>
        <w:t>لسنة ‎١955‏ ان مجلس التنظيم الاعلى قد قرر بقراره رقم (؟5١٠٠)‏ تاريخ ١/ه/ه7١؟‏</w:t>
        <w:br/>
        <w:t>الموافقة على مخطط تخفيض سعة طريق ضمن الحوض رقم ‎)١(‏ الخضرا الفوقا من اراضي</w:t>
        <w:br/>
        <w:t>جرش وذلك في بلدية جرش الكبرى/ لواء قصبة جرش وحسب المخطط التعديلي رقم ( يله</w:t>
        <w:br/>
        <w:t>تاريخ ‎5١75/5/١9‏ المعد لهذه الغاية ووضعه موضع تنفيذ.</w:t>
        <w:br/>
        <w:br/>
        <w:t>ا</w:t>
        <w:br/>
        <w:br/>
        <w:t>يعلن للعموم بمقتضى احكام المادة (5 ؟) من قانون تنظيم المدن والقرى والابنية رقم (1/9)</w:t>
        <w:br/>
        <w:t>لسنة ‎١955‏ ان مجلس التنظيم الاعلى قد قرر بقراره رقم ‎)٠٠١(‏ تاريخ *١/ه/ه7"١٠‏</w:t>
        <w:br/>
        <w:t>الموافقة على مخطط تغيير صفة استعمال من سكن (ج) الى حديقة ومن حديقة الى سكن (ج)</w:t>
        <w:br/>
        <w:t>واحداث والغاء طرق ضمن القطعة رقم ‎)١8(‏ في الحوض رقم (5) سجير</w:t>
        <w:br/>
        <w:br/>
        <w:t>من اراضي دير أبي سعيد الغربي وذلك في بلدية دير أبي سعيد / لواء الكورة وحسب المخطط</w:t>
        <w:br/>
        <w:t>التعديلي المعد لهذه الغاية ووضعه موضع تنفيذ.</w:t>
        <w:br/>
        <w:br/>
        <w:t>ما مامه</w:t>
        <w:br/>
        <w:br/>
        <w:t>يعلن للعموم بمقتضى احكاه المادة ( 1) من قانون تنظيم المدن والقرى والابنية رقم (1 ")</w:t>
        <w:br/>
        <w:t>لسنة ‎١555‏ أن مجلس التنظيم الأعلى قد قرر بقراره رقم ‎)١/٠٠١5(‏ تاريخ ‎7١75/5/١1‏</w:t>
        <w:br/>
        <w:t>‏عد م الموافقة على مخطط تعديل مسار طريق ضمن حوض رقم ‎)١1١(‏ الغوير من اراضي الثنية</w:t>
        <w:br/>
        <w:t>وذلك فى بلدية الكرك الكبرى / لواء قصبة الكرك</w:t>
        <w:br/>
        <w:t>‎١‏ 300</w:t>
        <w:br/>
        <w:br/>
        <w:t>يعلن للعموم بمقتضى احكام المادة (5؟) من قانون تنظيم المدن والقرى والأبنية رقم (09)</w:t>
        <w:br/>
        <w:t>لسنة ‎١555‏ أن مجلس التنظيم الأعلى قد قرر بقراره رقم ‎)١5/١٠١5(‏ تاريخ ١/ره/ه7١؟‏</w:t>
        <w:br/>
        <w:t>من اراضي الكنار وذلك في بلدية الكرك الكبرى / لواء قصبة الكرك .</w:t>
        <w:br/>
        <w:br/>
        <w:t>اليا</w:t>
        <w:br/>
        <w:t>يعلن للعموم بمقتضى احكام المادة (5؟) من قانون تنظيم المدن والقرى والابنية رقم (109)</w:t>
        <w:br/>
        <w:t>لسنة ‎١155‏ ان مجلس التنظيم الاعلى قد قرر بقراره رقم ‎)4/١٠٠١5(‏ تاريخ ١/ره/ه7١؟‏</w:t>
        <w:br/>
        <w:t>الموافقة على مخطط اضافة تنظيم بأحكام زراعي داخل التنظيم واحداث طرق ضمن الحوض</w:t>
        <w:br/>
        <w:t>رقم ‎)١(‏ رجم التيس من اراضي الجديدة وذلك في بلدية الكرك الكبرى / لواء قصبة الكرك</w:t>
        <w:br/>
        <w:t>وحسب المخطط التعديلي رقم("1١)‏ تاريخ ‎٠6 ١5/6/١١‏ المعد له ذه الغاية</w:t>
        <w:br/>
        <w:t>ووضعه موضع تنفيذ.</w:t>
        <w:br/>
        <w:br/>
        <w:t>اليا</w:t>
        <w:br/>
        <w:t>يعلن للعموم بمقتضى احكام المادة (5 ؟) من قانون تنظيم المدن والقرى والابنية رقم (109)</w:t>
        <w:br/>
        <w:t>لسنة ‎١155‏ ان مجلس التنظيم الاعلى قد قرر بقراره رقم ‎)١/٠١571(‏ تاريخ 8٠١/هره57١؟‏</w:t>
        <w:br/>
        <w:t>الموافقة على مخطط اعطاء القطعة رقم ( ‎٠‏ ) احكام خاصة بإرتداد امامي (؟م) عن الطريق</w:t>
        <w:br/>
        <w:t>ذو سعة (5م) فقط وباقي الاحكام حسب النظام واحداث منحنى ضمن الحوض رقم (؟١)‏ البلد</w:t>
        <w:br/>
        <w:t>من اراضي الفحيص وذلك في بلدية الفحيص / لواء ماحص والفحيص وحسب المخطط التعديلي</w:t>
        <w:br/>
        <w:t>المعد لهذه الغاية ووضعه موضع تنفيذ ‎١‏</w:t>
        <w:br/>
        <w:br/>
        <w:t>--- Page 61 ---</w:t>
        <w:br/>
        <w:t>)1/9( ‏يعلن للعموم بمقتضى احكام المادة (5؟) من قانون تنظيم المدن والقرى والابنية رقم‎ &lt;١</w:t>
        <w:br/>
        <w:t>؟٠١؟هره/١8 ‏تاريخ‎ )٠١*١( ‏ان مجلس التنظيم الاعلى قد قرر بقراره رقم‎ ١555 ‏لسنة‎</w:t>
        <w:br/>
        <w:t>‏الموافقة على مخطط تغيير صفة استعمال من سكن (ب) الى متعدد استعمال اربع طوابق كحد‎</w:t>
        <w:br/>
        <w:t>‏اقصى وباقي الأحكام حسب النظام وفرض عوائد تنظيم تسعة عشر دينار وخمسين قرشا‎</w:t>
        <w:br/>
        <w:t>‏لكل متر مربع محول الى متعدد استعمال ضمن الحوض رقم (5) الخضرا التحتا من اراضي‎</w:t>
        <w:br/>
        <w:t>‏جرش وذلك في بلدية جرش الكبرى/ لواء قصبة جرش وحسب المخطط التعديلي رقم ( يله‎</w:t>
        <w:br/>
        <w:t>‏المعد لهذه الغاية ووضعه موضع تنفيذ.‎ ٠ .؟هره/١9 ‏تاريخ‎</w:t>
        <w:br/>
        <w:br/>
        <w:t>ما مامه</w:t>
        <w:br/>
        <w:br/>
        <w:t>5 17- يعلن للعموم بمقتضى احكام المادة (1) من قانون تنظيم المدن والقرى والابنية رقم (؛ 1)</w:t>
        <w:br/>
        <w:t>لسنة ‎١155‏ ان مجلس التنظيم الاعلى قد قرر بقراره رقم (؟5١٠)‏ تاريخ ‎5١75/8/١8‏</w:t>
        <w:br/>
        <w:t>‏الموافقة على حوسبة المخططات الهيكلية ضمن الاحواض ذوات الارقام (5) الشكاير</w:t>
        <w:br/>
        <w:t>(5) جور ابو حاطومء ‎)١(‏ الزيزفون؛ ( ‎)٠‏ عراق ضيف الله. ‎)١١(‏ البلد من اراضي عنجرة</w:t>
        <w:br/>
        <w:t>وذلك في بلدية عجلون الكبرى/ لواء قصبة عجلون ووضعه موضع تنفيذ .</w:t>
        <w:br/>
        <w:br/>
        <w:t>اليا</w:t>
        <w:br/>
        <w:br/>
        <w:t>75 1- يعلن للعموم بمقتضى احكام المادة (ه ؟) من قانون تنظيم المدن والقرى والابنية رقم (11)</w:t>
        <w:br/>
        <w:t>لسنة ‎١555‏ ان مجلس التنظيم الاعلى قد قرر بقراره رقم ‎)٠١*””(‏ تاريخ 8١/هره؟١؟‏</w:t>
        <w:br/>
        <w:t>الموافقة على مخطط تخفيض سعة شارع واحداث نهاية مغلقة والغاء جزء من شارع ضمن</w:t>
        <w:br/>
        <w:t>الحوض رقم ‎)7١(‏ مصال من اراضي الطفيلة وذلك في بلدية الطفيلة الكبرى/لواء قصبة الطفيلة</w:t>
        <w:br/>
        <w:t>وحسب المخطط التعديلي المعد لهذه الغاية ووضعه موضع تنفيذ .</w:t>
        <w:br/>
        <w:br/>
        <w:t>‎١‏ ا</w:t>
        <w:br/>
        <w:br/>
        <w:t>‎-١ 7 +‏ يعلن للعموم بمقتضى احكام المادة ( 1) من قانون تنظيم المدن والقرى والأبنية رقم (؛ 1)</w:t>
        <w:br/>
        <w:t>لسنة ‎١555‏ أن مجلس التنظيم الأعلى قد قرر بقراره رقم (؟4١٠/١)‏ تاريخ ‎5١75/5/١8‏</w:t>
        <w:br/>
        <w:t>‏عد م الموافقة على مخطط تغيير صفة استعمال من سكن ‎)١(‏ الى تجاري محلي ضمن حوض</w:t>
        <w:br/>
        <w:t>رقم (88) المقاتل من اراضي السلط وذلك في بلدية السلط الكبرى/ لواء قصبة السلط</w:t>
        <w:br/>
        <w:br/>
        <w:t>‏اليا</w:t>
        <w:br/>
        <w:br/>
        <w:t>‎)1/4( ‏يعلن للعموم بمقتضى احكام المادة (5؟) من قانون تنظيم المدن والقرى والأبنية رقم‎ ١5</w:t>
        <w:br/>
        <w:t>؟١57ه/ه/١/ ‏تاريخ‎ )١/٠١ ‏أن مجلس التنظيم الأعلى قد قرر بقراره رقم (؟55‎ ١555 ‏لسنة‎</w:t>
        <w:br/>
        <w:t>‏عدم الموافقة على مخطط اعطاء قطعة أحكام خاصة باحكام سكن (ج) ضمن الحوض‎</w:t>
        <w:br/>
        <w:t>‏المقاتل من اراضي السلط وذلك في بلدية السلط الكبرى/ لواء قصبة السلط‎ )١8( ‏رقم‎</w:t>
        <w:br/>
        <w:br/>
        <w:t>‏اليا</w:t>
        <w:br/>
        <w:br/>
        <w:t>‎)1/4( ‏يعلن للعموم بمقتضى احكام المادة (5؟١) من قانون تنظيم المدن والقرى والأبنية رقم‎ ١5</w:t>
        <w:br/>
        <w:t>؟١57ه/ه/١/ ‏تاريخ‎ )١/٠١ 5*( ‏أن مجلس التنظيم الأعلى فد قرر بقراره رقم‎ ١555 ‏لسنة‎</w:t>
        <w:br/>
        <w:t>‏رقم (5) ام بطمة من اراضي ابو نصير وذلك في بلدية عين الباشا / لواء عين الباشا‎</w:t>
        <w:br/>
        <w:br/>
        <w:t>‏اليا</w:t>
        <w:br/>
        <w:br/>
        <w:t>‎-١ 1‏ يعلن للعموم بمقتضى احكام المادة (5؟) من قانون تنظيم المدن والقرى والأبنية رقم (1/4)</w:t>
        <w:br/>
        <w:t>لسنة ‎١555‏ أن مجلس التنظيم الأعلى قد قرر بقراره رقم (*54 ١٠/؟)‏ تاريخ /١/ه/ه57١؟‏</w:t>
        <w:br/>
        <w:t>عدم الموافقة على مخطط تطبيق احكام سكن (أ) لغايات الترخيص ضمن حوض رقم (”)</w:t>
        <w:br/>
        <w:t>ام زعرورة الشرقي من اراضي موبص وذلك في بلدية عين الباشا / لواء عين الباشا</w:t>
        <w:br/>
        <w:br/>
        <w:t>--- Page 62 ---</w:t>
        <w:br/>
        <w:t>1١ /</w:t>
        <w:br/>
        <w:br/>
        <w:t>ارك</w:t>
        <w:br/>
        <w:br/>
        <w:t>154٠</w:t>
        <w:br/>
        <w:br/>
        <w:t>14١</w:t>
        <w:br/>
        <w:br/>
        <w:t>1545</w:t>
        <w:br/>
        <w:br/>
        <w:t>1١5 *</w:t>
        <w:br/>
        <w:br/>
        <w:t>يعلن للعموم بمقتضى احكام المادة (5؟) من قانون تنظيم المدن والقرى والأبنية رقم (109)</w:t>
        <w:br/>
        <w:t>لسنة ‎١555‏ أن مجلس التنظيم الأعلى قد قرر بقراره رقم (4 ‎)”/٠١‏ تاريخ /١/ه/ه7١؟‏</w:t>
        <w:br/>
        <w:t>عدم الموافقة على مخطط تخفيض وتعديل مسار شارع ضمن حوض</w:t>
        <w:br/>
        <w:t>رقم(") ام زعرورة الشرقي من اراضي موبص وذلك في بلدية عين الباشا</w:t>
        <w:br/>
        <w:t>لواء قصبة عين الباشا.</w:t>
        <w:br/>
        <w:br/>
        <w:t>ما مامه</w:t>
        <w:br/>
        <w:br/>
        <w:t>يعلن للعموم بمقتضى احكام المادة (5 ؟) من قانون تنظيم المدن والقرى والأبنية رقم (79)</w:t>
        <w:br/>
        <w:t>لسنة ‎١555‏ أن مجلس التنظيم الأعلى قد قرر بقراره رقم (45 ١٠/؟)‏ تاريخ /١/ه/ه7١؟‏</w:t>
        <w:br/>
        <w:t>عدم الموافقة على مخطط تخفيض سعه شارع من (5١)م‏ الى (5)م ضمن الحوض</w:t>
        <w:br/>
        <w:t>رقم (") التيم الغربي من اراضي مادبا وذلك في بلدية مادبا الكبرى / لواء قصبة مادبا</w:t>
        <w:br/>
        <w:br/>
        <w:t>اليا</w:t>
        <w:br/>
        <w:t>يعلن للعموم بمقتضى احكام المادة (5؟) من قانون تنظيم المدن والقرى والأبنية رقم (09)</w:t>
        <w:br/>
        <w:t>لسنة ‎١157‏ أن مجلس التنظيم الأعلى قد قرر بقراره رقم (45 ‎)"”/٠١‏ تاريخ /١/ه/ه7١؟‏</w:t>
        <w:br/>
        <w:t>رقم ‎)١15(‏ السمكة من اراضي مادبا وذلك في بلدية مادبا الكبرى/ لواء قصبة مادبا</w:t>
        <w:br/>
        <w:br/>
        <w:t>اليا</w:t>
        <w:br/>
        <w:br/>
        <w:t>يعلن للعموم بمقتضى احكام المادة (75) من قانون تنظيم المدن والقرى والأبنية رقم (109)</w:t>
        <w:br/>
        <w:t>لسنة ‎١955‏ أن مجلس التنظيم الأعلى قد قرر بقراره رقم (45 ‎)4/٠١‏ تاريخ ‎١٠55/5/١‏ .7</w:t>
        <w:br/>
        <w:t>عدم الموافقة على مخطط تغيير صفة استعمال من سكن (ب) باحكام خاصة الى تجاري محلي</w:t>
        <w:br/>
        <w:t>ضمن حوض رقم (”) المحالة من اراضي الخطابية وذلك في بلدية مادبا الكبرى</w:t>
        <w:br/>
        <w:t>لواء قصبة مادبا</w:t>
        <w:br/>
        <w:br/>
        <w:t>ا</w:t>
        <w:br/>
        <w:br/>
        <w:t>يعلن للعموم بمقتضى احكام المادة (5 ؟) من قانون تنظيم المدن والقرى والأبنية رقم (179)</w:t>
        <w:br/>
        <w:t>لسنة ‎١555‏ أن مجلس التنظيم الأعلى قد قرر بقراره رقم (45 ١٠/ه)‏ تاريخ 1١/رهره ‎٠١7‏</w:t>
        <w:br/>
        <w:t>‏عدم الموافقة على مخطط تخفيض سعه شارع ضمن الحوض رقم (5) معقر الهيجة</w:t>
        <w:br/>
        <w:t>من اراضي ماعين وذلك في بلدية مادبا الكبرى / لواء قصبة مادبا</w:t>
        <w:br/>
        <w:t>‎١ ١‏ 3200</w:t>
        <w:br/>
        <w:t>يعلن للعموم بمقتضى احكام المادة (5؟) من قانون تنظيم المدن والقرى والأبنية رقم (09)</w:t>
        <w:br/>
        <w:t>لسنة ‎١555‏ أن مجلس التنظيم الأعلى قد قرر بقراره رقم (45 ‎)5/٠١‏ تاريخ /١/ه/ه7١؟‏</w:t>
        <w:br/>
        <w:t>عدم الموافقة على مخطط تعديل مسار شارع ضمن حوض رقم ‎)١(‏ الكفير الغربي</w:t>
        <w:br/>
        <w:t>من اراضي الفيصلية وذلك في بلدية مادبا الكبرى / لواء قصبة مادبا</w:t>
        <w:br/>
        <w:br/>
        <w:t>--- Page 63 ---</w:t>
        <w:br/>
        <w:t>1545</w:t>
        <w:br/>
        <w:br/>
        <w:t>يعلن للعموم بمقتضى احكام المادة (5 ؟) من قانون تنظيم المدن والقرى والابنية رقم (179)</w:t>
        <w:br/>
        <w:t>لسنة ‎١955‏ ان مجلس التنظيم الاعلى قد قرر بقراره رقم (5 4 ‎)٠١/٠١‏ تاريخ /١/ه/ه57١؟‏</w:t>
        <w:br/>
        <w:t>الموافقة على مخطط تغيير صفة استعمال من سكن (أ) الى تجاري طولي بإرتداد امامي (/م)</w:t>
        <w:br/>
        <w:t>عن الشارع الرئيسي ذو سعة (١١م)‏ وارتداد امامي عن الشوارع والطرق الفرعية حسب</w:t>
        <w:br/>
        <w:t>النظام غير مستغل تجاريا وتغيير صفة استعمال من سكن (أ) بأحكام خاصة الى تجاري طولي</w:t>
        <w:br/>
        <w:t>بإرتداد امامي (8م) عن الشارع الرئيسي ذو سعة (١٠م)‏ فقط وارتداد امامي عن الشوارع</w:t>
        <w:br/>
        <w:t>والطرق الفرعية حسب النظام غير مستغل تجاريا بإرتفاع طابقين وروف (7,5١م)‏ وفرض</w:t>
        <w:br/>
        <w:t>عوائد تنظيم بمقدار عشرة دنانير وخمسين قرشا لكل متر مربع محول تجاري ضمن الحوض</w:t>
        <w:br/>
        <w:t>رقم (5) حنو محفوظ من اراضي الخطابية وذلك في بلدية مادبا الكبرى/ لواء قصبة مادبا</w:t>
        <w:br/>
        <w:t>وحسب المخطط التعديلي رقم(١")‏ تاريخ ا؟ره/ه؟ ‎٠6‏ المعد له ذه الغاية</w:t>
        <w:br/>
        <w:br/>
        <w:t>ووضعه موضع تنفيذ .</w:t>
        <w:br/>
        <w:t>00</w:t>
        <w:br/>
        <w:br/>
        <w:t>‎-١ 5‏ يعلن للعموم بمقتضى احكام المادة (5؟) من قانون تنظيم المدن والقرى والابنية رقم (1/4)</w:t>
        <w:br/>
        <w:br/>
        <w:t>‏لسنة ‎١155‏ ان مجلس التنظيم الاعلى قد قرر بقراره رقم (5 4 ‎)١١/٠١‏ تاريخ /١/ه/ه57١؟‏</w:t>
        <w:br/>
        <w:t>الموافقة على مخطط تغيير صفة استعمال القطعة رقم (؟47) من سكن (ج) الى تجاري طولي</w:t>
        <w:br/>
        <w:t>بإرتداد امامي (5م) وجانبي عن السكن المجاور ("م) والقطعة رقم ‎)471١(‏ من سكن (ج)</w:t>
        <w:br/>
        <w:t>الى تجاري محلي بإرتداد امامي (1م) عن الشارع الشمالي فقط وباقي الأحكام حسب النظام</w:t>
        <w:br/>
        <w:t>وفرض عوائد تنظيم بمقدار عشرة دنانير وخمسين قرشا لكل متر مربع محول</w:t>
        <w:br/>
        <w:t>تجاري ضمن الحوض رقم ( ‎)٠‏ طريق عمان من اراضي مادبا وذلك في بلدية مادبا الكبرى</w:t>
        <w:br/>
        <w:t>لواء قصبة مادبا وحسب المخطط التعديلي رقم (77) تاريخ 71 المعد لهذه الغاية</w:t>
        <w:br/>
        <w:br/>
        <w:t>‏ووضعه موضع تنفيذ.</w:t>
        <w:br/>
        <w:t>00</w:t>
        <w:br/>
        <w:br/>
        <w:t>‎-١ 5‏ يعلن للعموم بمقتضى احكام المادة (5؟١)‏ من قانون تنظيم المدن والقرى والأبنية رقم (1/9)</w:t>
        <w:br/>
        <w:br/>
        <w:t>‏لسنة ‎١555‏ أن مجلس التنظيم الأعلى قد قرر بقراره رقم (541 ١٠/؟)‏ تاريخ /١/ه/ه57١؟‏</w:t>
        <w:br/>
        <w:t>عدم الموافقة على مخطط الغاء شارع تنظيمي ضمن الحوض رقم ‎)١5(‏ جرو الغربي</w:t>
        <w:br/>
        <w:t>من اراضي مليح وذلك في بلدية لب ومليح / لواء ذيبان</w:t>
        <w:br/>
        <w:br/>
        <w:t>‏ما مامه</w:t>
        <w:br/>
        <w:br/>
        <w:t>‏7 ؛ ‎-١‏ يعلن للعموم بمقتضى احكام المادة (5؟) من قانون تنظيم المدن والقرى والأبنية رقم (1/4)</w:t>
        <w:br/>
        <w:br/>
        <w:t>‏لسنة ‎١555‏ أن مجلس التنظيم الأعلى قد قرر بقراره رقم (541 ‎)"/٠١‏ تاريخ /١/ه/ه7١؟‏</w:t>
        <w:br/>
        <w:t>عدم الموافقة على مخطط تخفيض سعه شارع من (5١)م‏ الى (5)م ضمن الحوض</w:t>
        <w:br/>
        <w:t>رقم ‎)١1(‏ المنسف الشرقي من اراضي لب وذلك في بلدية لب ومليح / لواء ذيبان</w:t>
        <w:br/>
        <w:br/>
        <w:t>‏ما مامه</w:t>
        <w:br/>
        <w:br/>
        <w:t>‎-١ 7‏ يعلن للعموم بمقتضى احكام المادة ‎)١5(‏ من قانون تنظيم المدن والقرى والأبنية رقم (1/9)</w:t>
        <w:br/>
        <w:br/>
        <w:t>‏لسنة ‎١955‏ أن مجلس التنظيم الأعلى قدقرر بقرارهرقم(47١٠/4)‏</w:t>
        <w:br/>
        <w:t>تاريخ ‎7١75/5/18‏ عدم الموافقة على مخطط تخفيض سعه شارع ضمن الاحواض</w:t>
        <w:br/>
        <w:t>ذوات الارقام ‎)١7(‏ المخرعة الشرقية من اراضي لب و(1١)‏ طور المسيعدات من اراضي مليح</w:t>
        <w:br/>
        <w:t>وذلك في بلدية لب ومليح / لواء ذيبان</w:t>
        <w:br/>
        <w:br/>
        <w:t>--- Page 64 ---</w:t>
        <w:br/>
        <w:t>14</w:t>
        <w:br/>
        <w:br/>
        <w:t>يعلن للعموم بمقتضى احكام المادة (5؟) من قانون تنظيم المدن والقرى والأبنية رقم (09)</w:t>
        <w:br/>
        <w:t>لسنة ‎١555‏ أن مجلس التنظيم الأعلى قد قرر بقراره رقم (549 ‎)١/٠١‏ تاريخ ‎7١75/5/١1‏</w:t>
        <w:br/>
        <w:t>‏عدم الموافقة على مخطط تغيير صفة استعمال من سكن (ج) الى سكن (د) ضمن الحوض</w:t>
        <w:br/>
        <w:t>رقم (؟) التين من اراضي زوبيا وذلك في بلدية المزار / لواء المزار الشمالي</w:t>
        <w:br/>
        <w:br/>
        <w:t>ما مامه</w:t>
        <w:br/>
        <w:br/>
        <w:t>- يعلن للعموم بمقتضى احكام المادة (5؟) من قانون تنظيم المدن والقرى والابنية رقم (1/9)</w:t>
        <w:br/>
        <w:br/>
        <w:t>لسنة ‎١555‏ ان مجلس التنظيم الاعلى قد قرر بقراره رقم (؟5١٠)‏ تاريخ /١/ه/ه57١؟‏</w:t>
        <w:br/>
        <w:t>الموافقة على مخطط احداث طريق ضمن الأحواض ذوات الأرقام (4) الطنيوني. (5) ام عبهرة</w:t>
        <w:br/>
        <w:t>من اراضي دير البرك وذلك في لواء قصبة عجلون وحسب المخطط التعديلي رقم ‎)١(‏</w:t>
        <w:br/>
        <w:t>‏تاريخ ‎٠١75/5/١‏ ووضعه موضع تنفيذ .</w:t>
        <w:br/>
        <w:br/>
        <w:t>اليا</w:t>
        <w:br/>
        <w:br/>
        <w:t>)1/9( ‏يعلن للعموم بمقتضى احكام المادة (5؟) من قانون تنظيم المدن والقرى والأبنية رقم‎ - ١</w:t>
        <w:br/>
        <w:br/>
        <w:t>١6ه‎</w:t>
        <w:br/>
        <w:br/>
        <w:t>لسنة ‎١555‏ أن مجلس التنظيم الأعلى قد قرر بقراره رقم ‎)١/١١5(‏ تاريخ ١٠/رهره؟١؟‏</w:t>
        <w:br/>
        <w:t>عدم الموافقة على مخطط تخفيض وتعديل مسار شارع ضمن الحوض رقم ‎)١١(‏ البلد</w:t>
        <w:br/>
        <w:t>من اراضي الفحيص وذلك في بلدية الفحيص / لواء ماحص والفحيص .</w:t>
        <w:br/>
        <w:t>اليا</w:t>
        <w:br/>
        <w:t>- يعلن للعموم بمقتضى احكام المادة (5 ؟) من قانون تنظيم المدن والقرى والأبنية رقم (109)</w:t>
        <w:br/>
        <w:t>لسنة ‎١955‏ أن مجلس التنظيم الأعلى قد قرر بقراره رقم ‎)"/١٠١6١(‏ تاريخ حك</w:t>
        <w:br/>
        <w:t>عدم الموافقة على مخطط تخفيض سعة منحنى ضمن الحوض رقم (4) الحمسر</w:t>
        <w:br/>
        <w:t>من اراضي الفحيص وذلك في بلدية الفحيص / لواء ماحص والفحيص .</w:t>
        <w:br/>
        <w:br/>
        <w:t>ما مامه</w:t>
        <w:br/>
        <w:br/>
        <w:t>‎-١ 57‏ يعلن للعموم بمقتضى احكام المادة (5؟١)‏ من قانون تنظيم المدن والقرى والابنية رقم (1/9)</w:t>
        <w:br/>
        <w:br/>
        <w:t>‏لسنة ‎١555‏ ان مجلس التنظيم الاعلى قد قرر بقراره رقم ‎)٠١51١(‏ تاريخ ١٠/هره؟١؟‏</w:t>
        <w:br/>
        <w:t>الموافقة على مخطط تغيير صفة استعمال القطعة رقم ‎)١١58(‏ من سكن (ج)</w:t>
        <w:br/>
        <w:t>الى تجاري محلي بإرتداد امامي (4م) عن الشارع الرئيسي وفرض عوائد تنظيم</w:t>
        <w:br/>
        <w:t>بمقدار اثنين وعشرين ديناراً وخمسين قرشا لكل متر مربع محول ضمن الحوض</w:t>
        <w:br/>
        <w:t>رقم (5) حنو محفوظ من اراضي الخطابية وذلك في بلدية مادبا الكبرى/ لواء قصبة مادبا</w:t>
        <w:br/>
        <w:t>وحسب المخطط التعديلي رقم (55) تاريخ 7ه المعد لهذ الغاية</w:t>
        <w:br/>
        <w:br/>
        <w:t>‏ووضعه موضع تنفيذ .</w:t>
        <w:br/>
        <w:t>00</w:t>
        <w:br/>
        <w:br/>
        <w:t>‎-١ 4 4‏ يعلن للعموم بمقتضى احكام المادة (ه ؟) من قانون تنظيم المدن والقرى والابنية رقم (14)</w:t>
        <w:br/>
        <w:br/>
        <w:t>‏لسنة ‎١155‏ ان مجلس التنظيم الاعلى قد قرر بقراره رقم ‎)4/١١55(‏ تاريخ تلزهزرة؟.</w:t>
        <w:br/>
        <w:t>الموافقة على مخطط الغاء شارع وأحداث ار ضمن الموض رقم (ه) المرتفع الغربي</w:t>
        <w:br/>
        <w:t>من اراضي حوشا وذلك في بلدية حوشا / لواء البادية الشمالية الغربية وحسب المخطط</w:t>
        <w:br/>
        <w:t>التعديلي المعد لهذه الغاية ووضعه موضع تنفيذ ‎١‏</w:t>
        <w:br/>
        <w:br/>
        <w:t>--- Page 65 ---</w:t>
        <w:br/>
        <w:t>1١ه‎</w:t>
        <w:br/>
        <w:br/>
        <w:t>1١ه5ك‎</w:t>
        <w:br/>
        <w:br/>
        <w:t>-1١ها/‎</w:t>
        <w:br/>
        <w:br/>
        <w:t>-1١/</w:t>
        <w:br/>
        <w:br/>
        <w:t>1148</w:t>
        <w:br/>
        <w:br/>
        <w:t>16٠</w:t>
        <w:br/>
        <w:br/>
        <w:t>!1ك١‎</w:t>
        <w:br/>
        <w:br/>
        <w:t>يعلن للعموم بمقتضى احكام المادة (5؟) من قانون تنظيم المدن والقرى والأبنية رقم (9/)</w:t>
        <w:br/>
        <w:t>لسنة ‎١555‏ أن مجلس التنظيم الأعلى قد قرر بقراره رقم ‎)١/١١54(‏ تاريخ ١٠/هره؟5١٠؟‏</w:t>
        <w:br/>
        <w:t>عدم الموافقة على مخطط استحداث طريق ضمن الحوض رقم ‎)١5(‏ وادي الطواحين</w:t>
        <w:br/>
        <w:t>من اراضي عجلون وذلك في بلدية عجلون الكبرى / لواء قصبة عجلون</w:t>
        <w:br/>
        <w:br/>
        <w:t>اليا</w:t>
        <w:br/>
        <w:t>يعلن للعموم بمقتضى احكام المادة ( ‎)١‏ من قانون تنظيم المدن والقرى والابنية رقم (1 ")</w:t>
        <w:br/>
        <w:t>لسنة ‎١155‏ أن مجلس التنظيم الأعلى قد قرر بقراره رقم ‎)٠١59(‏ تاريخ تكزورة؟.</w:t>
        <w:br/>
        <w:t>عد م الموافقة على مخطط إحداث طرق ضمن الحوض رقم ( ‎)١‏ الخوارج من ار كدي اله اشميه</w:t>
        <w:br/>
        <w:t>وذلك في بلدية الشفا / لواء قصبة عجلون</w:t>
        <w:br/>
        <w:br/>
        <w:t>ما مامه</w:t>
        <w:br/>
        <w:br/>
        <w:t>يعلن للعموم بمقتضى احكام المادة (5؟) من قانون تنظيم المدن والقرى والأبنية رقم (09)</w:t>
        <w:br/>
        <w:t>لسنة ‎١955‏ أن مجلس التنظيم الأعلى قد قرر بقراره رقم ‎)٠١11(‏ تاريخ كلق</w:t>
        <w:br/>
        <w:t>عدم الموافقة على مخطط تغيير صفة استعمال من سكن (ب) الى تجاري طولي</w:t>
        <w:br/>
        <w:t>ضمن حوض رقم ‎)١8(‏ مقاسم مادبا الوسطى من اراضي مادبا وذلك في بلدية مادبا الكبرى</w:t>
        <w:br/>
        <w:t>لواء قصبة مادبا.</w:t>
        <w:br/>
        <w:br/>
        <w:t>ا</w:t>
        <w:br/>
        <w:br/>
        <w:t>يعلن للعموم بمقتضى احكام المادة (5؟) من قانون تنظيم المدن والقرى والأبنية رقم (09)</w:t>
        <w:br/>
        <w:t>لسنة ‎١555‏ أن مجلس التنظيم الأعلى قد قرر بقراره رقم ‎)١/١٠١15(‏ تاريخ ؟ ؟رهره7١؟‏</w:t>
        <w:br/>
        <w:t>عدم الموافقة على مخطط اضافة تنظيم بأحكام سكن (أ) وتعديلات شوارع ضمن الحوض</w:t>
        <w:br/>
        <w:t>رقم (") الماصية الشرقية من اراضي حور وذلك في بلدية اربد الكبرى / لواء قصبة اربد</w:t>
        <w:br/>
        <w:br/>
        <w:t>اليا</w:t>
        <w:br/>
        <w:t>يعلن للعموم بمقتضى احكام المادة (5؟) من قانون تنظيم المدن والقرى والأبنية رقم (019)</w:t>
        <w:br/>
        <w:t>لسنة ‎١555‏ أن مجلس التنظيم الأعلى قد قرر بقراره رقم (15١١/5؟)‏ تاريخ ؟ 7؟رهره7١؟‏</w:t>
        <w:br/>
        <w:t>عدم الموافقة على مخطط تخفيض سعة شارع تنظيمي ضمن الحوض رقم (5) البلد</w:t>
        <w:br/>
        <w:t>من اراضي حور وذلك في بلدية اربد الكبرى / لواء قصبة اربد</w:t>
        <w:br/>
        <w:br/>
        <w:t>اليا</w:t>
        <w:br/>
        <w:t>يعلن للعموم بمقتضى احكام المادة (* ؟) من قانون تنظيم المدن والقرى والأبنية رقم (7/9)</w:t>
        <w:br/>
        <w:t>لسنة ‎١955‏ أن مجلس التنظيم الأعلى قد قرر بقراره رقم ‎)٠١11(‏ تاريخ ؟ ؟ره/ه7١؟‏</w:t>
        <w:br/>
        <w:t>عدم الموافقة على مخطط تغيير صفة استعمال من سكن (أ) الى تجاري مركزي ضمن الحوض</w:t>
        <w:br/>
        <w:t>رقم (") الملتقي من اراضي ايدون وذلك في بلدية بني عبيد / لواء بني عبيد.</w:t>
        <w:br/>
        <w:br/>
        <w:t>اليا</w:t>
        <w:br/>
        <w:t>يعلن للعموم بمقتضى احكام المادة (5؟) من قانون تنظيم المدن والقرى والأبنية رقم (019)</w:t>
        <w:br/>
        <w:t>لسنة ‎١555‏ أن مجلس التنظيم الأعلى قد قرر بقراره رقم ‎)١/١٠١1/(‏ تاريخ ؟ 7؟رهره7١؟‏</w:t>
        <w:br/>
        <w:t>عدم الموافقة على مخطط تغيير صفة استعمال سكن (أ) الى سكن (ج) واستحداث طريق</w:t>
        <w:br/>
        <w:t>ضمن الحوض رقم ‎)١١(‏ العين من اراضي دوقرا وذلك في بلدية غرب اربد / لواء غرب اربد.</w:t>
        <w:br/>
        <w:br/>
        <w:t>--- Page 66 ---</w:t>
        <w:br/>
        <w:t>1١6</w:t>
        <w:br/>
        <w:br/>
        <w:t>1١6*</w:t>
        <w:br/>
        <w:br/>
        <w:t>1١55</w:t>
        <w:br/>
        <w:br/>
        <w:t>1".</w:t>
        <w:br/>
        <w:br/>
        <w:t>155</w:t>
        <w:br/>
        <w:br/>
        <w:t>!١6ا/‎</w:t>
        <w:br/>
        <w:br/>
        <w:t>يعلن للعموم بمقتضى احكام المادة (* ؟) من قانون تنظيم المدن والقرى والأبنية رقم (7/9)</w:t>
        <w:br/>
        <w:t>لسنة ‎١955‏ أن مجلس التنظيم الأعلى قد قرر بقراره رقم ‎)٠١6٠١(‏ تاريخ ؟؟ره/ه7١؟‏</w:t>
        <w:br/>
        <w:t>عدم الموافقة على مخطط أضافة الجزء المتبقي من القطعة رقم ‎)"4١(‏ الى التنظيم</w:t>
        <w:br/>
        <w:t>باحكام سكن (ب) ضمن الحوض رقم ‎)١(‏ العجره من اراضي خرجا وذلك في بلدية اليرموك</w:t>
        <w:br/>
        <w:t>لواء بني كنانة</w:t>
        <w:br/>
        <w:br/>
        <w:t>00000 ١</w:t>
        <w:br/>
        <w:t>)179( ‏يعلن للعموم بمقتضى احكام المادة (5 ؟) من قانون تنظيم المدن والقرى والأبنية رقم‎</w:t>
        <w:br/>
        <w:t>6 ١٠75/5/1” ‏تاريخ‎ )٠١84( ‏أن مجلس التنظيم الأعلى قد قرر بقراره رقم‎ ١955 ‏لسنة‎</w:t>
        <w:br/>
        <w:t>‏عدم الموافقة على مخطط تغيير صفة استعمال من منطقة بيضاء الى سكن (د)‎</w:t>
        <w:br/>
        <w:t>‏واستحداث شارع تنظيمي ضمن الحوض رقم (4) إسكان معاذ من اراضي الشونة الشمالية‎</w:t>
        <w:br/>
        <w:t>‏وذلك في بلدية معاذ بن جبل / لواء قصبة الأغوار الشمالية‎</w:t>
        <w:br/>
        <w:br/>
        <w:t>اليا</w:t>
        <w:br/>
        <w:t>يعلن للعموم بمقتضى احكام المادة (؟ ؟) من قانون تنظيم المدن والقرى والابنية رقم (1/9)</w:t>
        <w:br/>
        <w:t>لسنة ‎١555‏ ان مجلس التنظيم الاعلى قد قرر بقراره رقم ‎)٠١89(‏ تاريخ ؟١؟/ره/ره57١؟‏</w:t>
        <w:br/>
        <w:t>الموافقة على تصديق شارع سعة ( ٠4م)‏ تصديقا مؤقتا ضمن الأحواض</w:t>
        <w:br/>
        <w:t>ذوات الأرقام (4) خلة حلو من اراضي سامتا وعفناء (5) سنعارء (؟) عصيم, ‎)١(‏ تلم الأربعين</w:t>
        <w:br/>
        <w:t>من اراضي راسون ‎)١(‏ مهرما من اراضي عرجان شريطة عدم استعمال القطع المحاذية</w:t>
        <w:br/>
        <w:t>له إلا وفق الاحكام المقررة للسكن خارج التنظيم وعدم السماح بالمهن الحرفية والصناعية عليه</w:t>
        <w:br/>
        <w:t>وذلك في لواء قصبة عجلون وحسب المخطط المعد لهذه الغاية .</w:t>
        <w:br/>
        <w:t>اليا</w:t>
        <w:br/>
        <w:br/>
        <w:t>يعلن للعموم بمقتضى احكام المادة (5 ؟) من قانون تنظيم المدن والقرى والأبنية رقم (؟0)</w:t>
        <w:br/>
        <w:t>لسنة ‎١155‏ أن مجلس التنظيم الأعلى قد قرر بقراره رقم ‎)١/١١55(‏ تاريخ ؟ ؟/د/ه ؟ ‎٠‏ 7</w:t>
        <w:br/>
        <w:t>عدم الموافقة على مخطط تغيير صفة استعمال للقطعة رقم ‎)٠١84(‏ من سكن (ج)</w:t>
        <w:br/>
        <w:t>الى تجاري محلي ضمن حوض رقم (؛) المفرق الجنوبي من اراضي المفرق</w:t>
        <w:br/>
        <w:t>وذلك في بلدية المفرق الكبرى/ لواء قصبة المفرق</w:t>
        <w:br/>
        <w:br/>
        <w:t>‎١‏ ا ل</w:t>
        <w:br/>
        <w:t>يعلن للعموم بمقتضى احكام المادة (5؟) من قانون تنظيم المدن والقرى والأبنية رقم (1019)</w:t>
        <w:br/>
        <w:t>لسنة ‎١555‏ أن مجلس التنظيم الأعلى قد قرر بقراره رقم (95١١/5؟)‏ تاريخ ؟ 7؟/رهره7١؟‏</w:t>
        <w:br/>
        <w:t>عدم الموافقة على مخطط تغيير صفة استعمال للقطعة رقم ‎)١١5(‏ من سكن (ج)</w:t>
        <w:br/>
        <w:t>إلى تجاري محلي ضمن الحوض رقم ‎)١١(‏ المقام الشمالي من اراضي المفرق</w:t>
        <w:br/>
        <w:t>وذلك في بلدية المفرق الكبرى / لواء قصبة المفرق.</w:t>
        <w:br/>
        <w:br/>
        <w:t>‎١‏ ا م</w:t>
        <w:br/>
        <w:t>يعلن للعموم بمقتضى احكام المادة (* ؟) من قانون تنظيم المدن والقرى والأبنية رقم (7/9)</w:t>
        <w:br/>
        <w:t>لسنة ‎١955‏ أن مجلس التنظيم الأعلى قد قرر بقراره رقم ‎)٠١95(‏ تاريخ ؟؟ره/ه7١؟‏</w:t>
        <w:br/>
        <w:t>عدم الموافقة على مخطط الغاء شارع ضمن حوض رقم (94") غازي الشرابي</w:t>
        <w:br/>
        <w:t>من اراضي الاشرفية وذلك في بلدية الصالحية ونايفة / لواء البادية الشمالية</w:t>
        <w:br/>
        <w:br/>
        <w:t>--- Page 67 ---</w:t>
        <w:br/>
        <w:t>157</w:t>
        <w:br/>
        <w:br/>
        <w:t>يعلن للعموم بمقتضى احكام المادة (5؟) من قانون تنظيم المدن والقرى والأبنية رقم (1/9)</w:t>
        <w:br/>
        <w:t>لسنة ‎١555‏ أن مجلس التنظيم الأعلى قد قرر بقراره رقم ‎)١5/١١١١(‏ تاريخ 1؟/رهره ‎٠١57‏</w:t>
        <w:br/>
        <w:t>‏عدم الموافقة على مخطط تغيير صفة استعمال من زراعي وريفي الى (أ) بأحكام خاصة</w:t>
        <w:br/>
        <w:t>ضمن الاحواض ذوات الأرقام ‎)١١(‏ الخمان الجنوبي من اراضي اللبن و(؟) السكة الغرابي</w:t>
        <w:br/>
        <w:t>من اراضي الطنيب وذلك في بلدية الجيزة / لواء الجيزة</w:t>
        <w:br/>
        <w:br/>
        <w:t>ما مامه</w:t>
        <w:br/>
        <w:br/>
        <w:t>4 - يعلن للعموم بمقتضى احكام المادة (5؟١)‏ من قانون تنظيم المدن والقرى والأبنية رقم (1/4)</w:t>
        <w:br/>
        <w:br/>
        <w:t>لسنة ‎١555‏ أن مجلس التنظيم الأعلى قد قرر بقراره رقم ‎)"/١١1١1١(‏ تاريخ 1؟ره/ره57١؟‏</w:t>
        <w:br/>
        <w:t>عدم الموافقة على مخطط تعديل شارع ضمن الحوض رقم (5) جنوبي البلد من اراضي القسطل</w:t>
        <w:br/>
        <w:t>وذلك في بلدية الجيزة / لواء الجيزة</w:t>
        <w:br/>
        <w:br/>
        <w:t>ما مامه</w:t>
        <w:br/>
        <w:br/>
        <w:t>)1 ‏يعلن للعموم بمقتضى احكام المادة (ه 1) من قانون تنظيم المدن والقرى والابنية رقم (؛‎ -11 ٠</w:t>
        <w:br/>
        <w:br/>
        <w:t>لسنة ‎١155‏ ان مجلس التنظيم الاعلى قد قرر بقراره رقم (؟75١١/١)‏ تاريخ ‎7١17/5/11‏</w:t>
        <w:br/>
        <w:t>‏الموافققة على حوس بة وتحديث المخطظطات الهيكلية ض من الأحواض</w:t>
        <w:br/>
        <w:t>ذوات الأرقام (؟) سدور بروك» (") البلدء (4) محنا الجنوبي. ‎)١(‏ سدور محناء (5) ام نوارة</w:t>
        <w:br/>
        <w:t>(5) انجاصة من اراضي العدنانية والاحواض (8) سوط البيادرء (؟) الزقاق وسدور المغارة</w:t>
        <w:br/>
        <w:t>من اراضي مدين والأحواض (") تلعة شاهة؛ (:) تلعة ابو حمده. ‎)٠١(‏ الفرشة</w:t>
        <w:br/>
        <w:t>من اراضي المرد في بلدية الكرك الكبرى/ لواء قصبة الكرك وحسب المخطط التعديلي المعد</w:t>
        <w:br/>
        <w:t>لهذه الغاية ووضعه موضع تنفيذ .</w:t>
        <w:br/>
        <w:t>اليا</w:t>
        <w:br/>
        <w:br/>
        <w:t>)1 ‏يعلن للعموم بمقتضى احكام المادة ( 1) من قانون تنظيم المدن والقرى والابنية رقم (؛‎ 17١</w:t>
        <w:br/>
        <w:br/>
        <w:t>لسنة ‎١155‏ ان مجلس التنظيم الاعلى قد قرر بقراره رقم (؟5١١/؟١)‏ تاريخ 1؟/ره/ره57١؟‏</w:t>
        <w:br/>
        <w:t>الموافقة على حوسبة وتحديث المخططات الهيكلية في المنطقة الثامنة ضمن الأحواض</w:t>
        <w:br/>
        <w:t>ذوات الأرقام (؟١)‏ تلعة يوسف من اراضي المرد والاحواض (؛) حنو ابوصرار</w:t>
        <w:br/>
        <w:t>(5) البلدء (5) ام القطين» (9) فرع مرود من اراضي مرود والأحواض ‎)١(‏ البلد</w:t>
        <w:br/>
        <w:t>(") الزقاق وسدور المغاره؛ (8) سوط البيادر؛ ( ‎٠‏ )1م الصرفان؛ ‎)١١(‏ بركة تراب</w:t>
        <w:br/>
        <w:t>من اراضي مدين في بلدية الكرك الكبرى/ لواء قصبة الكرك وحسب المخطط التعديلي المعد</w:t>
        <w:br/>
        <w:t>لهذه الغاية ووضعه موضع تنفيذ .</w:t>
        <w:br/>
        <w:br/>
        <w:t>--- Page 68 ---</w:t>
        <w:br/>
        <w:t>إعلانات صادرة عن</w:t>
        <w:br/>
        <w:t>معالي الدكتور يوسف الشواربه أمين عمان</w:t>
        <w:br/>
        <w:br/>
        <w:t>‎.١‏ تعلن اللجنة اللوائية للتنظيم والابنية في امانة عمان الكبرى بانها قررت بقرارها</w:t>
        <w:br/>
        <w:t>رقم( ‎50٠5‏ ) تاريخ ‎701١4 - 4 - ١7‏ الموافقة على المخطط التعديلي التنظيمي</w:t>
        <w:br/>
        <w:t>رقم (أع - 378 - 4 - ‎7٠١75‏ وادي السير) المتضمن تغيير صفة استعمال القطعة رقم ‎)٠2١١(‏</w:t>
        <w:br/>
        <w:t>‏حوض رقم (“") الجندويل من سكن (ب) باحكام خاصة الى سكن (ج) وكما هو موضح</w:t>
        <w:br/>
        <w:t>على نسخه المخطط واستيفاء تعويض بواقع ‎)9/٠١(‏ من قيمة التجاوزات بالاستناد للمادة (41)</w:t>
        <w:br/>
        <w:t>من قانون التنظيم ووضع المخطط موضع التنفيذ استنادا لاحكام الفقرة (5) من المادة (4 ؟)</w:t>
        <w:br/>
        <w:t>من قانون تنظيم المدن والقرى والابنية رقم (19) لسنة ‎.١955‏</w:t>
        <w:br/>
        <w:br/>
        <w:t>‏الي</w:t>
        <w:br/>
        <w:br/>
        <w:t>‏". تعلن اللجنة اللوائية للتنظيم والابنية في امانة عمان الكبرى بانها قررت بقرارها</w:t>
        <w:br/>
        <w:t>رقم( ‎)١١65‏ تاريخ ‎٠8١1١5 - 4 - ١١‏ الموافقة على المخطط التعديلي التنظيمي</w:t>
        <w:br/>
        <w:t>رقم ( أع ‎-1١-550١-‏ 7855 تلاع العلي) المتضمن تغيير صفة استعمال القطعه رقم ‎)١٠١5(‏</w:t>
        <w:br/>
        <w:t>‏حوض (") حنوطيا من سكن () باحكام خاصة الى سكن باحكام خاصة ‎)١(‏</w:t>
        <w:br/>
        <w:t>‏عدد الطوابق اربعة طوابق وروف - على ان لا تزيد عن تسع وحدات وفرض بدل تعويض</w:t>
        <w:br/>
        <w:t>بواقع (خمسون) ديناراً /م7 الواحد من مساحة القطعة استناد للماده (410) من قانون التنظيم</w:t>
        <w:br/>
        <w:t>على ان يتم استيفاؤها قبل تصديق المخطط ووضع المخطط موضع التنفيذ استنادا لاحكام الفقرة (5)</w:t>
        <w:br/>
        <w:t>من المادة (4؛ ؟) من قانون تنظيم المدن والقرى والابنية رقم (9) لسنة ‎,١555‏</w:t>
        <w:br/>
        <w:br/>
        <w:t>‏الي</w:t>
        <w:br/>
        <w:br/>
        <w:t>‏”". تعلن اللجنة اللوائية للتنظيم والابنية في امانة عمان الكبرى بانها قررت بقرارها</w:t>
        <w:br/>
        <w:t>رقم(0”:) تاريخ ‎705١-4-8‏ الموافقة على المخطط التعديلي التنظيمي</w:t>
        <w:br/>
        <w:t>رقم (أع ‎7١5-5١‏ ماركا) المتضمن اعطاء الطابق الارضي من القطعة رقم (47 ؟)</w:t>
        <w:br/>
        <w:t>حوض (1) برقع تجاري محلي ضمن سكن ( د) للبناء القائم جهة شارع الفروسية وفرض تعويض</w:t>
        <w:br/>
        <w:t>بواقع (عشرين دينار) /م؟ الواحد من مساحة الجزء المستغل تجاري بالاستناد للماده (41)</w:t>
        <w:br/>
        <w:t>من قانون التنظيم ووضع المخطط موضع التنفيذ استنادا لاحكام الفقرة (5) من المادة (4 ؟)</w:t>
        <w:br/>
        <w:t>من قانون تنظيم المدن والقرى والابنية رقم (19) لسنة ‎.١955‏</w:t>
        <w:br/>
        <w:br/>
        <w:t>‏الي</w:t>
        <w:br/>
        <w:br/>
        <w:t>‏؟. تعلن اللجنة اللوائية للتنظيم والأبنية في أمانة عمان الكبرى بأنها قررت بقرارها</w:t>
        <w:br/>
        <w:t>رقم(4: ) تريخ ‎7٠0١-17-1١‏ بخص وص المخططط التعديلي التنظيمي</w:t>
        <w:br/>
        <w:t>رقملأع- ‎7٠075-35775407‏ شفا بدران) المتضمن منح القطعةرقم(59١)‏</w:t>
        <w:br/>
        <w:t>حوض (”") ام شطيرات صفة استعمال سكن ( ب) باحكام خاصة (ثلاثة طوابق) شريطة</w:t>
        <w:br/>
        <w:t>ان يتقدم مالك القطعة بطلب استكمال اجراءات وفرض تعويض بواقع (اربعة دنانير)</w:t>
        <w:br/>
        <w:t>للمتر المربع الواحد من مساحة القطعه على ان يتم استيفاؤها عند الترخيص او البيع</w:t>
        <w:br/>
        <w:t>ووضع المخطط موضع تنفيذ بعد مضي عشرة ايام من تاريخ نشر القرار بالجريدة الرسمية.</w:t>
        <w:br/>
        <w:br/>
        <w:br/>
        <w:t>--- Page 69 ---</w:t>
        <w:br/>
        <w:t>4. تعلن اللجنة اللوائية للتنظيم والابنية في امانة عمان الكبرى بانها قررت بقرارها</w:t>
        <w:br/>
        <w:t>رقم(١1١1١)‏ تاريخ 8 -“” ‎70٠5‏ الموافقة على المخطط التعديلي التنظيممي</w:t>
        <w:br/>
        <w:t>رقم(أع- 650“ - ‎٠١55‏ الجبيهة) المتضمن الموافقه على تغيير صفة استعمال جزء</w:t>
        <w:br/>
        <w:t>من القطعه ‎)١17١7(‏ حوض ‎)١(‏ ابو العوف من سكن ب الى مباني عامه وعمل مبادلة بين الجزء</w:t>
        <w:br/>
        <w:t>المحول الى مباني عامة وجزء من القطعة ‎)١77/(‏ من نفس الحوض شريطة توحيد جزء</w:t>
        <w:br/>
        <w:t>من القطعة ‎)١7/8(‏ مع القطعة ‎)١*5.(‏ من نفس الحوض وتوحيد الاجزاء المحولة</w:t>
        <w:br/>
        <w:t>الى مباني عامة مع القطعة ‎)١717(‏ وكذلك ارفاق تعهد عدلي من المالكين بعدم مطالبة امانة عمان</w:t>
        <w:br/>
        <w:t>بفرق ثمن المساحة المستبدلة و / او المطالبة باي تعويضات مالية او معنوية جراء المبادلة</w:t>
        <w:br/>
        <w:t>كما هو موضح على نسخة المخطط وحسب كتاب رئاسة الوزراء رقم 5/514١/١8/1//ا/ا؟‏</w:t>
        <w:br/>
        <w:t>تاريخ ‎٠١7١/41/15‏ ووضع المخطط موضع التنفيذ استنادا لاحكام الفقرة (5) من المادة (4؛ ؟)</w:t>
        <w:br/>
        <w:t>من قانون تنظيم المدن والقرى والابنية رقم (19) لسنة ‎.١955‏</w:t>
        <w:br/>
        <w:br/>
        <w:t>مأو ماو ماو</w:t>
        <w:br/>
        <w:br/>
        <w:t>1. تعلن اللجنة اللوائية للتنظيم والابنية في امانة عمان الكبرى بانها قررت بقرارها</w:t>
        <w:br/>
        <w:t>رقم(“55) تاريخ ‎70٠55 -1١١-1١5‏ الموافقة على المخطط التعديلي التنظيمي</w:t>
        <w:br/>
        <w:t>رقمل(أع ‎٠6-9“‏ 7.055احد)المتضمن منح القطعة رقم ‎)١١8(‏</w:t>
        <w:br/>
        <w:t>‏حوض ‎)١9(‏ عراقيب جوره الفرس صفة استعمال سكن (ب) باحكام خاصه وكما هو موضح</w:t>
        <w:br/>
        <w:t>على نسخة المخطط وفرض تعويض وبواقع (”) دنانير/م؟ الواحد من مساحة القطعه بالاستناد</w:t>
        <w:br/>
        <w:t>للماده (4) من قانون التنظيم يتم استيفاؤها عند البيع او الترخيص ووضع المخطط موضع التنفيذ</w:t>
        <w:br/>
        <w:t>استنادا لاحكام الفقرة (5) من المادة (4 ؟) من قانون تنظيم المدن والقرى والابنية رقم (79)</w:t>
        <w:br/>
        <w:t>لسنة ‎1١955‏</w:t>
        <w:br/>
        <w:br/>
        <w:t>م ملو ماو مو</w:t>
        <w:br/>
        <w:br/>
        <w:t>/. تعلن اللجنة اللوائية للتنظيم والابنية في امانة عمان الكبرى بانها قررت بقرارها</w:t>
        <w:br/>
        <w:t>رقم(”؛١١٠)‏ تاريخ ‎٠١74-7-0‏ الموافقة على المخطط التعديلي التنظيمي</w:t>
        <w:br/>
        <w:t>رقم(أع- ‎٠١55-5954‏ بدر الجديده) المتضمن تغيير صفة استعمال القطعة</w:t>
        <w:br/>
        <w:t>رقم ‎)7٠١7(‏ حوض ‎)١15(‏ ام عبهره من خارج التنظيم الى سكن اخضر ج باحكام خاصه</w:t>
        <w:br/>
        <w:t>وكماهو موضح على نسخه المخظط وفرض تعويض بواقع (؛) دنانير/م؟ الواحد</w:t>
        <w:br/>
        <w:t>من مساحه القطعة بالاستناد للماده (41) من قانون التنظيم يتم استيفاؤها عند البيع او الترخيص</w:t>
        <w:br/>
        <w:t>ووضع المخطط موضع التنفيذ استنادا لاحكام الفقرة (5) من المادة (4؛ ؟) من قانون تنظيم المدن</w:t>
        <w:br/>
        <w:t>والقرى والابنية رقم (9) لسنة ‎.١955‏</w:t>
        <w:br/>
        <w:br/>
        <w:t>--- Page 70 ---</w:t>
        <w:br/>
        <w:t>/. تعلن اللجنة اللوائية للتنظيم والابنية في امانة عمان الكبرى بانها قررت بقرارها</w:t>
        <w:br/>
        <w:t>رقم ‎)7١7‏ تاريخ ‎78٠54 - 5-1١“‏ الموافقة على المخطط التعديلي التنظيمي</w:t>
        <w:br/>
        <w:t>رقم(أع ‎7٠0١55-1-557‏ بدر الجديده) المتضمن منح القطعهرقم(١.1١)‏</w:t>
        <w:br/>
        <w:t>حوض رقم ‎)١4(‏ الكاشف صفة استعمال سكن اخضر ج باحكام خاصه - الحد الادنى للافراز</w:t>
        <w:br/>
        <w:t>(١٠٠١1م)‏ والإرتداد الأمامي (5م) والنسبة المئوية (975) والمنطقة الخضراء ‎)9/05٠(‏ وكما هو</w:t>
        <w:br/>
        <w:t>موضح على نسخه المخطط شريطة أن يتقدم مالك القطعة بطلب الموافقة واستكمال إجراءات التعديل</w:t>
        <w:br/>
        <w:t>التنظيمي وفرض بدل تعويض بالإستناد للمادة (47) بواقع (اربعه دنانير) للمتر المربع الواحد</w:t>
        <w:br/>
        <w:t>من مساحة القطعة بحيث يتم استيفائها عند الترخيص أو البيع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t>‏مأو ماو ماو</w:t>
        <w:br/>
        <w:t>4. تعلن اللجنة اللوائية للتنظيم والابنية في امانة عمان الكبرى بانها قررت بقرارها</w:t>
        <w:br/>
        <w:t>رقم(١76١7)‏ تاريخ 507 - #5 - ‎٠١74‏ الموافقة على المخطط التعديلي التنظيمي</w:t>
        <w:br/>
        <w:t>رقم(أع- ‎7١55-5. 5٠0١‏ القويسمهم) المتضمن ممننح القطعةرقم(5؟7١)‏</w:t>
        <w:br/>
        <w:t>حوض ‎)١١(‏ الكبره صفة استعمال سكن ج وكما هو موضح على نسخة المخخط</w:t>
        <w:br/>
        <w:t>وفرض تعويض بواقع (") دنانير /م” الواحد من مساحة القطعه بالاستناد للمادة (417)</w:t>
        <w:br/>
        <w:t>من قانون التنظيم يتم استيفاؤها عند البيع او الترخيص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t>‏مأو ماو ماو</w:t>
        <w:br/>
        <w:t>‎٠‏ . تعلن اللجنة اللوائية للتنظيم والابنية في امانة عمان الكبرى بانها قررت بقرارها</w:t>
        <w:br/>
        <w:t>رقم(.." ) تاريخ ‎780554-8-1١١‏ والقرار(١9؟)‏ تريخ “5.5547</w:t>
        <w:br/>
        <w:t>الموافقة على المخطط التعديلي التنظيمي رقم (أع - ‎"4٠‏ - ؛ - ‎70٠75‏ بدر الجديده ) المتضمن</w:t>
        <w:br/>
        <w:t>إضافة أحكام خاصة للقطعه رقم (81) حوض ‎)١7(‏ ابو ركبه بحيث تصبح النسبة المئوية (ه 9/07)</w:t>
        <w:br/>
        <w:t>والإرتداد الأمامي (7م) والمنطقة الخضراء ‎)9/04٠(‏ وشريطة أن يتقدم مالك القطعة بطلب إستكمال</w:t>
        <w:br/>
        <w:t>إجراءات والموافقة على التعديل التنظيمي وعلى أن تبقى باقي الأحكام كما هي مصدقه وفرض بدل</w:t>
        <w:br/>
        <w:t>تعويض بالإستناد للمادة (417) من قانون التنظيم بواقع (دينارين) للمتر المربع الواحد من مساحة</w:t>
        <w:br/>
        <w:t>القطعة بحيث يتم استيفائها قبل التصديق ووضع المخطط موضع التنفيذ استنادا لاحكام الفقرة (5")</w:t>
        <w:br/>
        <w:t>من المادة (4؛ ؟) من قانون تنظيم المدن والقرى والابنية رقم (9) لسنة ‎,١555‏</w:t>
        <w:br/>
        <w:t>‏مأو ماو ماو</w:t>
        <w:br/>
        <w:t>‎١‏ . تعلن اللجنة اللوائية للتنظيم والابنية في امانة عمان الكبرى بانها قررت بقرارها</w:t>
        <w:br/>
        <w:t>رقم(7“5, )تاريخ ” - ‎70٠545-3١‏ الموافقة على المخطط التعديلي التنظيمي</w:t>
        <w:br/>
        <w:t>رقم ( أع - ‎70١55 - ١5 - 4١5‏ احد) المتضمن منح القطعة رقم ‎)11١(‏ حوض ‎)١(‏ المقرن الشمالي</w:t>
        <w:br/>
        <w:t>صفة استعمال سكن ب وكما هو موضح على نسخة المخقلط وفرض تعويض</w:t>
        <w:br/>
        <w:t>بواقع (؟) دينارين /م؟ الواحد من مساحة القطعه بالاستناد للمادة 41 من قانون التنظيم</w:t>
        <w:br/>
        <w:t>يتم استيفاؤها عند البيع او الترخيص ووضع المخطط موضع التنفيذ استنادا لاحكام الفقرة (5")</w:t>
        <w:br/>
        <w:t>من المادة (4؛ ؟) من قانون تنظيم المدن والقرى والابنية رقم (9) لسنة ‎.,١555‏</w:t>
        <w:br/>
        <w:br/>
        <w:t>--- Page 71 ---</w:t>
        <w:br/>
        <w:t>؟ ‎١"‏ . تعلن اللجنة اللوائية للتنظيم والابنية في امانة عمان الكبرى بانها قررت بقرارها</w:t>
        <w:br/>
        <w:t>رقم(778) تاريخ 5 - ‎78٠54 -7٠١‏ الموافقة على المخطط التعديلي التنظيمي</w:t>
        <w:br/>
        <w:t>رقم(أع ‎7٠0١55-5-578‏ شف بدران) المتضمن منح القطعةرقم(5١٠)‏</w:t>
        <w:br/>
        <w:t>ضمن حوض (2١-المقرن)‏ صفة إستعمال سكن ج بأحكام خاصة (إثلاثة طوابق) وكما هو موضح على</w:t>
        <w:br/>
        <w:t>نسخة الإقتراح شريطة أن يتقدم مالك القطعة بطلب الموافقة واستكمال إجراءات التعديل التنظيمي</w:t>
        <w:br/>
        <w:t>وفرض بدل تعويض بالإستناد للمادة (417) بواقع (دينارين) للمتر المربع الواحد</w:t>
        <w:br/>
        <w:t>من مساحة القطعة بحيث يتم استيفائها قبل تصديق المخطط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t>‏مأو ماو ماو</w:t>
        <w:br/>
        <w:t>‎.١ *‏ تعلن اللجنة اللوائية للتنظيم والابنية في امانة عمان الكبرى بانها قررت بقرارها</w:t>
        <w:br/>
        <w:t>رقم(778) تاريخ 5 - ‎78٠54 -7٠١‏ الموافقة على المخطط التعديلي التنظيمي</w:t>
        <w:br/>
        <w:t>رقم(أع-5-5178- ‎76١75‏ شفا بدران) المتضصمن منح القطعة رقم (هه")</w:t>
        <w:br/>
        <w:t>ضمن حوض (2١-المقرن)‏ صفة إستعمال سكن ج بأحكام خاصة (إثلاثة طوابق) وكما هو موضح على</w:t>
        <w:br/>
        <w:t>نسخة الإقتراح شريطة أن يتقدم مالك القطعة بطلب الموافقة واستكمال إجراءات التعديل التنظيمي</w:t>
        <w:br/>
        <w:t>وفرض بدل تعويض بالإستناد للمادة (417) بواقع (دينارين) للمتر المربع الواحد من مساحة القطعة</w:t>
        <w:br/>
        <w:t>بحيث يتم استيفائها قبل تصديق المخطط ووضع المخطط موضع التنفيذ استنادا لاحكام الفقرة (5")</w:t>
        <w:br/>
        <w:t>من المادة (4؛ ؟) من قانون تنظيم المدن والقرى والابنية رقم (9) لسنة ‎,١555‏</w:t>
        <w:br/>
        <w:t>‏مأو ماو ماو</w:t>
        <w:br/>
        <w:t>‎.١‏ تعلن اللجنة اللوائية للتنظيم والابنية في امانة عمان الكبرى بانها قررت بقرارها</w:t>
        <w:br/>
        <w:t>رقم(778) تاريخ 5 - ‎78٠54 -7٠١‏ الموافقة على المخطط التعديلي التنظيمي</w:t>
        <w:br/>
        <w:t>رقم(أع-7-5178- ‎7٠675‏ شفا بدران) المتضمن منح القطعة رقم(5ه7)</w:t>
        <w:br/>
        <w:t>ضمن حوض (2١-المقرن)‏ صفة إستعمال سكن ج بأحكام خاصة (إثلاثة طوابق) وكما هو موضح على</w:t>
        <w:br/>
        <w:t>نسخة الإقتراح شريطة أن يتقدم مالك القطعة بطلب الموافقة واستكمال إجراءات التعديل التنظيمي</w:t>
        <w:br/>
        <w:t>وفرض بدل تعويض بالإستناد للمادة (417) بواقع (دينارين) للمتر المربع الواحد</w:t>
        <w:br/>
        <w:t>من مساحة القطعة بحيث يتم استيفائها قبل تصديق المخطط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t>‏ما ومو</w:t>
        <w:br/>
        <w:t>© . تعلن اللجنة اللوائية للتنظيم والابنية في امانة عمان الكبرى بانها قررت بقرارها</w:t>
        <w:br/>
        <w:t>رقم(55 7 ) تاريخ ‎٠١54-3١-١5‏ الموافقة على المخطط التعديلي التنظيمي</w:t>
        <w:br/>
        <w:t>رقم ( أع - ‎7٠٠١75-8-548‏ خريبه السوق) المتضمن تغيير صفة إستعمال القطعة رقم (/15)</w:t>
        <w:br/>
        <w:t>حوض (5) الحنو من سكن اخضر ب باحكام خاصه إلى سكن أ بأحكام خاصة وكما هو موضح</w:t>
        <w:br/>
        <w:t>على نسخه المخطط شريطة أن يتقدم مالك القطعة بطلب استكمال الإجراءات والموافقة على</w:t>
        <w:br/>
        <w:t>المخطط التعديلي وفرض بدل تعويض بالإستناد للمادة (417) من قانون التنظيم بواقع (ثلاثه دنانير)</w:t>
        <w:br/>
        <w:t>للمتر المربع الواحد من مساحة القطعة يتم استيفاؤها عند الترخيص أو البيع ووضع المخطط</w:t>
        <w:br/>
        <w:t>موضع التنفيذ استنادا لاحكام الفقرة (؟) من المادة (4؛ ؟) من قانون تنظيم المدن والقرى والابنية</w:t>
        <w:br/>
        <w:t>رقم (79) لسنة ‎,١955‏</w:t>
        <w:br/>
        <w:br/>
        <w:t>--- Page 72 ---</w:t>
        <w:br/>
        <w:t>5 . تعلن اللجنة اللوائية للتنظيم والابنية في امانة عمان الكبرى بانها قررت بقرارها</w:t>
        <w:br/>
        <w:t>رقم(2845) تاريخ ‎78١54 -37١- 57٠١‏ الموافقة على المخطط التعديلي التنظيمي</w:t>
        <w:br/>
        <w:t>رقم (أع- ‎7٠١750-5-5١1‏ شفا بدران) المتضمن تغيير صفه استعمال القطعة رقم ‎)”1١91(‏</w:t>
        <w:br/>
        <w:t>‏حوض (3) مرج الاجرب من سكن ج الى تجاري محلي باحكام خاصه ( الطابق الارضي تجاري</w:t>
        <w:br/>
        <w:t>والطوابق العلويه سكن ج) وفرض تعويض بواقع (50) خمسون دينار /م؟ الواحد من مساحة</w:t>
        <w:br/>
        <w:t>الجزء المستغل تجاري بالاستناد للمادة (41) من قانون التنظيم وكما هو موضح على نسخة</w:t>
        <w:br/>
        <w:t>المخطط ووضع المخطط موضع التنفيذ استنادا لاحكام الفقرة (؟) من المادة (4 ؟) من قانون تنظيم</w:t>
        <w:br/>
        <w:t>المدن والقرى والابنية رقم (9) لسنة ‎.١955‏</w:t>
        <w:br/>
        <w:br/>
        <w:t>ما ومو</w:t>
        <w:br/>
        <w:br/>
        <w:t>‎١7‏ . تعلن اللجنة اللوائية للتنظيم والابنية في امانة عمان الكبرى بانها قررت بقرارها</w:t>
        <w:br/>
        <w:t>رقم (2554) تاريخ ‎٠١54-1١-77‏ الموافقة على المخطط التعديلي التنظيمي</w:t>
        <w:br/>
        <w:t>رقم(أع - 48 ‎”٠54-‏ المدينة) المتضمن تغيير صفة استعمال القطعة رقم (5860)</w:t>
        <w:br/>
        <w:t>حوض (5) جرينين الجنوبي من تجاري محلي ضمن سكن (د) الى سكن (د) وكما هو موضح</w:t>
        <w:br/>
        <w:t>على نسخة المخطط شريطة تقديم تعهد بعدم مطالبة الامانه بأية تعويضات مادية او معنوية نتيجة</w:t>
        <w:br/>
        <w:t>هذا التعديل ووضع المخطط موضع التنفيذ استنادا لاحكام الفقرة (5) من المادة (4؟)</w:t>
        <w:br/>
        <w:t>من قانون تنظيم المدن والقرى والابنية رقم (19) لسنة ‎.١955‏</w:t>
        <w:br/>
        <w:br/>
        <w:t>‏ما ومو</w:t>
        <w:br/>
        <w:br/>
        <w:t>‏7 . تعلن اللجنة اللوائية للتنظيم والابنية في امانة عمان الكبرى بانها قررت بقرارها</w:t>
        <w:br/>
        <w:t>رقم( 4؟1) تاريخ ‎٠١54-15-18‏ الموافقة على المخطط التعديلي التنظيمي</w:t>
        <w:br/>
        <w:t>رقم(أع- ‎”0٠755 8-47١‏ احد) المتضمن تغيير صفة استعمال القطعة رقم ‎)١*(‏</w:t>
        <w:br/>
        <w:t>‏حوض (”") الزعره من خارج التنظيم الى سكن ج وكما هو موضح على نسخه المخطط</w:t>
        <w:br/>
        <w:t>وفرض تعويض بواقع ‎)١(‏ دينارين /م؟ الواحد من مساحه القطعة بالاسنتاد للماده (41)</w:t>
        <w:br/>
        <w:t>من قانون التنظيم يتم استيفاؤها عند البيع او الترخيص ووضع المخطط موضع التنفيذ استنادا</w:t>
        <w:br/>
        <w:t>لاحكام الفقرة (5) من المادة (4 ؟) من قانون تنظيم المدن والقرى والابنية رقم (9) لسنة ‎.,١955‏</w:t>
        <w:br/>
        <w:br/>
        <w:t>‏ما ومو</w:t>
        <w:br/>
        <w:br/>
        <w:t>‏4. تعلن اللجنة اللوائية للتنظيم والابنية في امانة عمان الكبرى بانها قررت بقرارها</w:t>
        <w:br/>
        <w:t>رقم( 4؟1) تاريخ ‎٠١54-15-18‏ الموافقة على المخطط التعديلي التنظيمي</w:t>
        <w:br/>
        <w:t>رقملأع-١50-95-45٠5١٠احد)لمتتشضمن‏ منح القطعةرقم(*؟7١)‏</w:t>
        <w:br/>
        <w:t>حوض (4؛) الجرون السملات صفة استعمال سكن ب وكما هو موضح على نسخة المخطط</w:t>
        <w:br/>
        <w:t>شريطة أن يتقدم مالك القطعة بطلب استكمال الإجراءات والموافقة على المخطط التعديلي</w:t>
        <w:br/>
        <w:t>وفرض بدل تعويض بالإستناد للمادة (41) من قانون التنظيم بواقع (دينار واحد)</w:t>
        <w:br/>
        <w:t>للمتر المربع الواحد من مساحة القطعة يتم استيفاؤها عند الترخيص أو البيع ووضع المخطط</w:t>
        <w:br/>
        <w:t>موضع التنفيذ استنادا لاحكام الفقرة (؟) من المادة (4؛ ؟) من قانون تنظيم المدن والقرى والابنية</w:t>
        <w:br/>
        <w:t>رقم (79) لسنة ‎,١955‏</w:t>
        <w:br/>
        <w:br/>
        <w:t>--- Page 73 ---</w:t>
        <w:br/>
        <w:t>‎"٠‏ . تعلن اللجنة اللوائية للتنظيم والابنية في امانة عمان الكبرى بانها قررت بقرارها</w:t>
        <w:br/>
        <w:t>رقم( 4؟1) تاريخ ‎٠١54-15-18‏ الموافقة على المخطط التعديلي التنظيمي</w:t>
        <w:br/>
        <w:t>رقم(أع-١0-475١170750-1احم)المتضمن‏ من القطعةرقم١١)‏</w:t>
        <w:br/>
        <w:t>حوض (؛) الجرون والسملات صفة استعمال سكن ب شريطة أن يتقدم مالك القطعة بطلب استكمال</w:t>
        <w:br/>
        <w:t>الإجراءات والموافقة على المخطط التعديلي وكما هو موضح على نسخة المخطط وفرض بدل</w:t>
        <w:br/>
        <w:t>تعويض بالإستناد للمادة (47) من قانون التنظيم بواقع (دينار واحد) للمتر المربع الواحد من مساحة</w:t>
        <w:br/>
        <w:t>القطعة يتم استيفاؤها عند الترخيص أو البيع ووضع المخطط موضع التنفيذ استنادا لاحكام الفقرة</w:t>
        <w:br/>
        <w:t>‎)١(‏ من المادة ‎)١4(‏ من قانون تنظيم المدن والقرى والابنية رقم (9) لسنة ‎.١955‏</w:t>
        <w:br/>
        <w:br/>
        <w:t>‏مأو ماو ماو</w:t>
        <w:br/>
        <w:br/>
        <w:t>‎."١‏ تعلن اللجنة اللوائية للتنظيم والابنية في امانة عمان الكبرى بانها قررت بقرارها</w:t>
        <w:br/>
        <w:t>رقم( 4؟1) تاريخ ‎٠١54-15-18‏ الموافقة على المخطط التعديلي التنظيمي</w:t>
        <w:br/>
        <w:t>رقم (أع - ‎”0٠55 1١-147١‏ احد) المتضمن منح القطعة رقم ‎)”51١(‏ حوض ‎)١(‏ الخربة</w:t>
        <w:br/>
        <w:t>صفة استعمال سكن ب شريطة أن يتقدم مالك القطعة بطلب استكمال الإجراءات والموافقة</w:t>
        <w:br/>
        <w:t>على المخطط التعديلي وكما هو موضح على نسخة المخطط وفرض بدل تعويض بالإستناد</w:t>
        <w:br/>
        <w:t>للمادة (410) من قانون التنظيم بواقع (دينار واحد) للمتر المربع الواحد من مساحة القطعة</w:t>
        <w:br/>
        <w:t>يتم استيفاؤها عند الترخيص أو البيع ووضع المخطط موضع التنفيذ استنادا لاحكام الفقرة (5")</w:t>
        <w:br/>
        <w:t>من المادة (4؛ ؟) من قانون تنظيم المدن والقرى والابنية رقم (9) لسنة ‎,١555‏</w:t>
        <w:br/>
        <w:br/>
        <w:t>‏مأو ماو ماو</w:t>
        <w:br/>
        <w:br/>
        <w:t>‏؟ ". تعلن اللجنة اللوائية للتنظيم والابنية في امانة عمان الكبرى بانها قررت بقرارها</w:t>
        <w:br/>
        <w:t>رقم( 4؟1) تاريخ ‎٠١54-15-18‏ الموافقة على المخطط التعديلي التنظيمي</w:t>
        <w:br/>
        <w:t>رقم (أع - ‎”0٠55 15-147١‏ احد) المتضمن منح القطعة رقم (171”) حوض ‎)١(‏ الخربة</w:t>
        <w:br/>
        <w:t>صفة استعمال سكن ب شريطة أن يتقدم مالك القطعة بطلب استكمال الإجراءات والموافقة</w:t>
        <w:br/>
        <w:t>على المخطط التعديلي وكما هو موضح على نسخة المخطط وفرض بدل تعويض بالإستناد</w:t>
        <w:br/>
        <w:t>للمادة (410) من قانون التنظيم بواقع (دينار واحد) للمتر المربع الواحد من مساحة القطعة</w:t>
        <w:br/>
        <w:t>يتم استيفاؤها عند الترخيص أو البيع ووضع المخطط موضع التنفيذ استنادا لاحكام الفقرة (5")</w:t>
        <w:br/>
        <w:t>من المادة (4؛ ؟) من قانون تنظيم المدن والقرى والابنية رقم (9) لسنة ‎,١555‏</w:t>
        <w:br/>
        <w:br/>
        <w:t>--- Page 74 ---</w:t>
        <w:br/>
        <w:t>" ". تعلن اللجنة اللوائية للتنظيم والابنية في امانة عمان الكبرى بانها قررت بقرارها</w:t>
        <w:br/>
        <w:t>رقم(25) تاريخ 75 -1- ‎70٠75‏ الموافققة على المخطط التعديلي التنظيمي</w:t>
        <w:br/>
        <w:t>رقم(أع- ‎-1-07.٠‏ 7055 بر الجديدة) المتضمن منح القطعة رقم(4:”5)</w:t>
        <w:br/>
        <w:t>حوض (١-ام‏ فروة ) صفة استعمال سكن أخضر ب بأحكام خاصة : النسبة المئوية (9٠م/9)‏</w:t>
        <w:br/>
        <w:t>والارتداد الامامي (0) متر والحد الأدنى للإفراز (٠٠15١م١)‏ والمنطقة الخضراء (٠5م/9)‏</w:t>
        <w:br/>
        <w:t>شريطة أن يتقدم مالك القطعة بطلب الموافقة واستكمال إجراءات التعديل التنظيمسي</w:t>
        <w:br/>
        <w:t>وفرض بدل تعويض بالإستناد للمادة (4) من قانون التنظيم بواقع (أربعة دنانير) للمتر المربع</w:t>
        <w:br/>
        <w:t>من مساحة القطعة تستوفى عند الترخيص او البيع ووضع المخطط موضع التنفيذ استنادا لاحكام</w:t>
        <w:br/>
        <w:t>الفقرة (؟) من المادة (4؛ ؟) من قانون تنظيم المدن والقرى والابنية رقم (19) لسنة ‎.١955‏</w:t>
        <w:br/>
        <w:br/>
        <w:t>مأو ماو ماو</w:t>
        <w:br/>
        <w:br/>
        <w:t>؛ ". تعلن اللجنة اللوائية للتنظيم والابنية في امانة عمان الكبرى بانها قررت بقرارها</w:t>
        <w:br/>
        <w:t>رقم( ‎)١155‏ تاريخ ‎70٠75 - ”-1١9‏ الموافقة على المخطط التعديلي التنظيمي</w:t>
        <w:br/>
        <w:t>رقم(أع- 7055-15-51 خريبهالسوق) المتضمن منح القطعةرقم(55)</w:t>
        <w:br/>
        <w:t>حوض ‎)١(‏ المسحور صفة استعمال سكن أ باحكام خاصه وكما هو موضح على نسخة المخطط</w:t>
        <w:br/>
        <w:t>وفرض تعويض بواقع (سبعة دنانير) /م؟ الواحد من مساحة القطعه بالاستناد للمادة (417)</w:t>
        <w:br/>
        <w:t>من قانون التنظيم يتم استيفاؤها عند البيع او الترخيص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br/>
        <w:t>مأو ماو ماو</w:t>
        <w:br/>
        <w:br/>
        <w:t>© . تعلن اللجنة اللوائية للتنظيم والابنية في امانة عمان الكبرى بانها قررت بقرارها</w:t>
        <w:br/>
        <w:t>رقم(ه ؛١)‏ تاريخ ‎7١‏ - 5ه - ‎70٠55‏ الموافقة على ايداع المخطط التعديلي التنظيمسي</w:t>
        <w:br/>
        <w:t>رقم (أع - 584 - ‎7٠١75‏ خريبة السوق) المتضمن استحداث جزء من شارع ضمن القطعة</w:t>
        <w:br/>
        <w:t>رقم ‎)57٠0(‏ حوض ‎)١5(‏ الحنو وكما هو موضح على نسخة المخطط حيث يمكن لذوي العلاقة</w:t>
        <w:br/>
        <w:t>الاطلاع على المخطط المذكور في مكتب اللجنة المحلية لمنطقة (خريبة السوق) اثناء الدوام الرسمي</w:t>
        <w:br/>
        <w:t>ولمدة شهرين من تاريخ نشر الاعلان في الجريدة الرسمية وجريدتين محليتين حتى اذا كان هناك</w:t>
        <w:br/>
        <w:t>ما 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--- Page 75 ---</w:t>
        <w:br/>
        <w:t>1 ". تعلن اللجنة اللوائية للتنظيم والابنية في امانة عمان الكبرى بانها قررت بقرارها</w:t>
        <w:br/>
        <w:t>رقم(هه”) تاريخ ‎7١‏ - ه - ‎٠١٠55‏ الموافقة على اعادة ايداع المخطط التعديلي التنظيمي</w:t>
        <w:br/>
        <w:t>رقملأع- ‎7١4:‏ 7075 بدر الجديدة) المتضمن منح مجموعة من القطضع ضمن</w:t>
        <w:br/>
        <w:t>حوض ‎٠١(‏ -الحديب) صفة استعمال سكن ج بأحكام خاصة (إثلاثة طوابق) » وسكن ج باحكام خاصة</w:t>
        <w:br/>
        <w:t>(طابقين وروف) ووحدة سكنية واحدة لكل قسيمة مفرزه من القطعة ‎"١‏ حوض ‎/٠١‏ الحديب</w:t>
        <w:br/>
        <w:t>الارتداد الجانبي 4م,: والحد الادنى للافراز ‎5٠٠١‏ متر مربعء وعلى ان يتم احتساب الارتفاع</w:t>
        <w:br/>
        <w:t>من الشارع الادنى منسوبا واستحداث شارع وكما هو موضح على نسخة المخطط شريطة</w:t>
        <w:br/>
        <w:t>أن يتقدم مالك القطعة بطلب الموافقة واستكمال إجراءات التعديل التنظيمي وفرض بدل تعويض</w:t>
        <w:br/>
        <w:t>بالإستناد للمادة (410) من قانون التنظيم بواقع ( ستة دنانير ) للمتر المربع الواحد من مساحة القطع</w:t>
        <w:br/>
        <w:t>المراد منحها صفة استعمال وعلى ان يتم استيفاؤها عند الترخيص او البيع حيث يمكن لذوي العلاقة</w:t>
        <w:br/>
        <w:t>الاطلاع على المخطط المذكور في مكتب اللجنة المحلية لمنطقة (بدر الجديدة) اثناء الدوام الرسمي</w:t>
        <w:br/>
        <w:t>ولمدة شهر واحد من تاريخ نشر الاعلان في الجريدة الرسمية وجريدتين محليتين حتى اذا كان</w:t>
        <w:br/>
        <w:t>هناك ما 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م ملو ماو مو</w:t>
        <w:br/>
        <w:br/>
        <w:t>". تعلن اللجنة اللوائية للتنظيم والابنية في امانة عمان الكبرى بانها قررت بقرارها</w:t>
        <w:br/>
        <w:t>رقم(50*”) تاريخ 78 -ه- ‎٠١55‏ الموافقة على المخطط التعديلي التنظيمي</w:t>
        <w:br/>
        <w:t>رقم(أع - ‎٠١١7-١4‏ النصر) المتضمن الغاء واستحداث اجزاء من شارع ضمن</w:t>
        <w:br/>
        <w:t>حوض ‎)١(‏ عويس وكما هو موضح على نسخة المخطط ووضع المخطط موضع التنفيذ استنادا</w:t>
        <w:br/>
        <w:t>لاحكام الفقرة (5) من المادة (4 ؟) من قانون تنظيم المدن والقرى والابنية رقم (9) لسنة ‎.١955‏</w:t>
        <w:br/>
        <w:br/>
        <w:t>مأو ماو ماو</w:t>
        <w:br/>
        <w:br/>
        <w:t>7 ,. تعلن اللجنة اللوائية للتنظيم والابنية في امانة عمان الكبرى بانها قررت بقرارها</w:t>
        <w:br/>
        <w:t>رقم(١5")‏ تاريخ 78 - ه  ‎٠١75‏ الموافقة على المخطط التعديلي التنظيمي</w:t>
        <w:br/>
        <w:t>رقم (أع - ‎٠55-41١5‏ النصر) المتضمن الغاء جزء من شارع ضمن حوض ‎)١(‏ المرقب</w:t>
        <w:br/>
        <w:t>وكما هو موضح على نسخة المخطط ووضع المخطط موضع التنفيذ استنادا لاحكام الفقرة (5")</w:t>
        <w:br/>
        <w:t>من المادة (4؛ ؟) من قانون تنظيم المدن والقرى والابنية رقم (9) لسنة ‎,١555‏</w:t>
        <w:br/>
        <w:br/>
        <w:t>مأو ماو ماو</w:t>
        <w:br/>
        <w:br/>
        <w:t>4. تعلن اللجنة اللوائية للتنظيم والابنية في امانة عمان الكبرى بانها قررت بقرارها</w:t>
        <w:br/>
        <w:t>رقم(5؟١)‏ تاريخ 78 - ه - ‎7٠55‏ الموافقة على ايداع المخطط التعديلي التنظيمسي</w:t>
        <w:br/>
        <w:t>رقم (أع - 475 - ‎70١75‏ طارق) المتضمن الغاء جزء من شارع والغاء خط تنظيم ضمن</w:t>
        <w:br/>
        <w:t>حوض ‎)١(‏ الميالة حي ‎)١8(‏ وكما هو موضح على نسخة المخطط حيث يمكن لذوي العلاقة الاطلاع</w:t>
        <w:br/>
        <w:t>على المخطط المذكور في مكتب اللجنة المحلية لمنطقة (طارق) اثناء الدوام الرسمي</w:t>
        <w:br/>
        <w:t>ولمدة شهرين من تاريخ نشر الاعلان في الجريدة الرسمية وجريدتين محليتين حتى اذا كان هناك</w:t>
        <w:br/>
        <w:t>مايوجب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--- Page 76 ---</w:t>
        <w:br/>
        <w:t>‎."٠‏ تعلن اللجنة اللوائية للتنظيم والابنية في امانة عمان الكبرى بانها قررت بقرارها</w:t>
        <w:br/>
        <w:t>رقم( ‎)١55‏ تاريخ 78 - ه  ‎٠8١75‏ الموافقة على المخطط التعديلي التنظيمي</w:t>
        <w:br/>
        <w:t>رقم(أع-54-545٠١'‏ المقابلين) المتضمن تغيير صفة استعمال القطعة رقم (/”57)</w:t>
        <w:br/>
        <w:t>حوض رقم ‎)٠١(‏ حجرا من بناء متوسط متعدد الاستعمال الى بناء منخفض متوسط باستعمال سكن</w:t>
        <w:br/>
        <w:t>بارتفاع (١٠م)‏ باحكام خاصه وكما هو موضح ومدون على نسخه المخطط وحسب قرار اللجنه</w:t>
        <w:br/>
        <w:t>اللوائيه / ابنيه رقم (؟115") تاريخ ‎)7١7-١١-4(‏ ووضع المخطط موضع التنفيذ استنادا لاحكام</w:t>
        <w:br/>
        <w:t>الفقرة (؟) من المادة (4؛ ؟) من قانون تنظيم المدن والقرى والابنية رقم (19) لسنة ‎.١955‏</w:t>
        <w:br/>
        <w:t>‏ما ومو</w:t>
        <w:br/>
        <w:t>‎."١‏ تعلن اللجنة اللوائية للتنظيم والابنية في امانة عمان الكبرى بانها قررت بقرارها</w:t>
        <w:br/>
        <w:t>رقم (75") تاريخ 78 - ه - ‎70٠55‏ الموافقة على ايداع المخطط التعديلي التنظيمسي</w:t>
        <w:br/>
        <w:t>رقمرأع-57ه- 7055 المقابلين) المتضص من اعهطاء القطعة رقم(075"١)‏</w:t>
        <w:br/>
        <w:t>حوض ‎)١(‏ الغباشية وتلعة عقيل احكام خاصه - الارتداد الجانبي ‎١‏ متر ‏ وكما هو موضح</w:t>
        <w:br/>
        <w:t>على نسخة المخظط وفرض تعويض بواقع (؛) دنانير /م؟ الواحد من مساحة القطعة</w:t>
        <w:br/>
        <w:t>بالاستناد للمادة (41) من قانون التنظيم حيث يمكن لذوي العلاقة الاطلاع على المخطط المذكور</w:t>
        <w:br/>
        <w:t>في مكتب اللجنة المحلية لمنطقة (المقابلين) اثناء الدوام الرسمي ولمدة شهرين</w:t>
        <w:br/>
        <w:t>من تاريخ نشر الاعلان في الجريدة الرسمية وجريدتين محليتين حتى اذا كان هناك</w:t>
        <w:br/>
        <w:t>مايوجب الاعتراض عليه تقديم اعتراضاتهم الى اللجنة المحلية في المكان المشار اليه اعلاه</w:t>
        <w:br/>
        <w:t>خلال المدة السالفة الذكر.</w:t>
        <w:br/>
        <w:t>ما ومو</w:t>
        <w:br/>
        <w:t>؟". تعلن اللجنة اللوائية للتنظيم والابنية في امانة عمان الكبرى بانها قررت بقرارها</w:t>
        <w:br/>
        <w:t>رقم (0795”) تاريخ 4 - 5 - ‎٠١75‏ الموافقة على اعاده ايداع المخطط التعديلي التنظيمسي</w:t>
        <w:br/>
        <w:t>رقمرأع-355- ‎70١75‏ احد) المتضمن تغيير صفة استعمال القطعة رقم (184)</w:t>
        <w:br/>
        <w:t>حوض (١5-الجواميس)‏ من سكن ج إلى متعدد الإستعمال بأحكام خاصة وحسب الأحكام والتعليمات</w:t>
        <w:br/>
        <w:t>الموضحة على المخطط حيث يمكن لذوي العلاقة الاطلاع على المخطط المذكور في مكتب اللجنة</w:t>
        <w:br/>
        <w:t>المحلية لمنطقة (احد) اثناء الدوام الرسمي ولمدة شهر من تاريخ نشر الاعلان في الجريدة الرسمية</w:t>
        <w:br/>
        <w:t>وجريدتين محليتين حتى اذا كان هناك ما يوجب الاعتراض عليه تقديم اعتراضاتهم الى اللجنة</w:t>
        <w:br/>
        <w:t>المحلية في المكان المشار اليه اعلاه خلال المدة السالفة الذكر.</w:t>
        <w:br/>
        <w:t>ما ومو</w:t>
        <w:br/>
        <w:t>"'". تعلن اللجنة اللوائية للتنظيم والابنية في امانة عمان الكبرى بانها قررت بقرارها</w:t>
        <w:br/>
        <w:t>رقم ‎)١8١0(‏ تاريخ 4 -5 - ‎٠١75‏ الموافقة على ايداع المخطط التعديلي التنظيمي</w:t>
        <w:br/>
        <w:t>رقم (أع - 3571 ‎٠١75‏ القويسمة) المتضمن الغاء جزء من شارع امام القطعة رقم (145؟١)‏</w:t>
        <w:br/>
        <w:t>حوض (”") الشحيمينيات وكما هو موضح على نسخه المخطط حيث يمكن لذوي العلاقة الاطلاع</w:t>
        <w:br/>
        <w:t>على المخطط المذكور في مكتب اللجنة المحلية لمنطقة (القويسمة) اثناء الدوام الرسمي</w:t>
        <w:br/>
        <w:t>ولمدة شهرين من تاريخ نشر الاعلان في الجريدة الرسمية وجريدتين محليتين حتى اذا كان هناك</w:t>
        <w:br/>
        <w:t>مايوجب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--- Page 77 ---</w:t>
        <w:br/>
        <w:t>4</w:t>
        <w:br/>
        <w:br/>
        <w:t>وم</w:t>
        <w:br/>
        <w:br/>
        <w:t>"5</w:t>
        <w:br/>
        <w:br/>
        <w:t>تعلن اللجنة اللوائية للتنظيم والابنية في امانة عمان الكبرى بانها قررت بقرارها</w:t>
        <w:br/>
        <w:t>رقم(١58)‏ تاريخ 4 -5- ‎٠8٠75‏ الموافققة على المخطط التعديلي التنظيمي</w:t>
        <w:br/>
        <w:t>رقم (أع - 57 - ‎7٠١75‏ صويلح) المتضمن تغيير صفة استعمال جزء من القطعه رقم (0191)</w:t>
        <w:br/>
        <w:t>حوض (") عين ام جوزه من سكن (ج) الى تجاري محلي ضمن سكن (ج) باحكام خاصة</w:t>
        <w:br/>
        <w:t>وكما هو موضح على نسخه المخطط وفرض بدل تعويض بواقع ‎)٠١(‏ عشرة دنانير /م؟ الواحد</w:t>
        <w:br/>
        <w:t>من مساحة الجزء المحول بالاستناد للماده (4) من قانون التنظيم ووضع المخطط موضع التنفيذ</w:t>
        <w:br/>
        <w:t>استنادا لاحكام الفقرة (5) من المادة (4 ؟) من قانون تنظيم المدن والقرى والابنية رقم (79)</w:t>
        <w:br/>
        <w:t>لسنة ‎1١955‏</w:t>
        <w:br/>
        <w:br/>
        <w:t>م ملو ماو مو</w:t>
        <w:br/>
        <w:br/>
        <w:t>تعلن اللجنة اللوائية للتنظيم والابنية في امانة عمان الكبرى بانها قررت بقرارها</w:t>
        <w:br/>
        <w:t>رقم ‎)١85(‏ تاريخ 4 -5- ‎٠١75‏ الموافقة على ايداع المخطط التعديلي التنظيمسي</w:t>
        <w:br/>
        <w:t>رقم (أع -555- ‎7٠0١55‏ شفا بدران) المتضمن تغيير صفة استعمال القطعة رقم ‎)١١١*(‏</w:t>
        <w:br/>
        <w:t>‏حوض ‎)١(‏ المقرن من سكن ب الى سكن ب باحكام خاصة (محطة محروقات) وكما هو موضح</w:t>
        <w:br/>
        <w:t>ومدون على نسخه المخظط وحسب قرار اللجنه اللوائيه / ابنيه رقم ‎”58١4(‏ -“717١٠؟)‏</w:t>
        <w:br/>
        <w:t>حيث يمكن لذوي العلاقة الاطلاع على المخطط المذكور في مكتب اللجنة المحلية</w:t>
        <w:br/>
        <w:t>لمنطقة (شفا بدران) اثناء الدوام الرسمي ولمدة شهرين من تاريخ نشر الاعلان في الجريدة الرسمية</w:t>
        <w:br/>
        <w:t>وجريدتين محليتين حتى اذا كان هناك ما يوجب الاعتراض عليه تقديم اعتراضاتهم</w:t>
        <w:br/>
        <w:t>الى اللجنة المحلية في المكان المشار اليه اعلاه خلال المدة السالفة الذكر.</w:t>
        <w:br/>
        <w:t>ما ومو</w:t>
        <w:br/>
        <w:br/>
        <w:t>تعلن اللجنة اللوائية للتنظيم والابنية في امانة عمان الكبرى بانها قررت بقرارها</w:t>
        <w:br/>
        <w:t>رقم(85١)‏ تاريخ 4 -5 - ‎٠١75‏ الموافقة على ايداع المخطط التعديلي التنظيمسي</w:t>
        <w:br/>
        <w:t>رقم(أع-1937- ‎70٠75‏ وادي السير) المتضمن الغاء جزء من شارع ضمن القطع</w:t>
        <w:br/>
        <w:t>ذوات الارقام (؟5 ‎١97‏ و917١7)‏ حوض ‎)١5(‏ خربة الصويفية وكما هو موضح على نسخه المخطط</w:t>
        <w:br/>
        <w:t>حيث يمكن لذوي العلاقة الاطلاع على المخطط المذكور في مكتب اللجنة المحلية</w:t>
        <w:br/>
        <w:t>لمنطقة (وادي السير) اثناء الدوام الرسمي ولمدة شهرين من تاريخ نشر الاعلان</w:t>
        <w:br/>
        <w:t>في الجريدة الرسمية وجريدتين محليتين حتى اذا كان هناك ما يوجب الاعتراض عليه تقديم</w:t>
        <w:br/>
        <w:t>اعتراضاتهم الى اللجنة المحلية في المكان المشار اليه اعلاه خلال المدة السالفة الذكر.</w:t>
        <w:br/>
        <w:br/>
        <w:t>--- Page 78 ---</w:t>
        <w:br/>
        <w:t>7". تعلن اللجنة اللوائية للتنظيم والأبنية في أمانة عمان الكبرى بأنها قررت بقرارها</w:t>
        <w:br/>
        <w:t>رقم(5.0*) تاريخ ‎'0٠55 -5-1١8‏ الموافقة على ايداع المخطط التعديلي التنظيمي</w:t>
        <w:br/>
        <w:t>رقم (اع - ‎٠١55-5.“‏ زهران) المتضمن تعديل الاحكام الخاصه للقطعة رقم ‎)”081١5(‏</w:t>
        <w:br/>
        <w:t>‏حوض ‎)١5(‏ خربة الصويفية وكما هو موضح ومدون على نسخه المخطط وحسب قرارات اللجنة</w:t>
        <w:br/>
        <w:t>اللوائية / ابنية رقم ( ‎)2٠١54- 50١(و)5٠0١54- 5951١‏ حيث يمكن لذوي العلاقة الاطلاع</w:t>
        <w:br/>
        <w:t>على المخطط المذكور في مكتب اللجنة المحلية لمنطقة (زهران) اثناء الدوام الرسمي</w:t>
        <w:br/>
        <w:t>ولمدة شهرين من تاريخ نشر الاعلان في الجريدة الرسمية وجريدتين محليتين حتى اذا كان هناك</w:t>
        <w:br/>
        <w:t>مايوجب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م ملو ماو مو</w:t>
        <w:br/>
        <w:br/>
        <w:t>7". تعلن اللجنة اللوائية للتنظيم والابنية في امانة عمان الكبرى بانها قررت بقرارها</w:t>
        <w:br/>
        <w:t>رقم(“"5١)‏ تاريخ ‎7٠55-5-18‏ الموافققة على الغاء المخظط التعديلي</w:t>
        <w:br/>
        <w:t>رقم (اع-*“.7-4١٠‏ احد) حيث يمكن لذوي العلاقة الاطلاع على المخطط المذكور</w:t>
        <w:br/>
        <w:t>في مكتب اللجنة المحلية لمنطقة (احد) اثناء الدوام الرسمي ولمدة شهر واحد</w:t>
        <w:br/>
        <w:t>من تاريخ نشر الاعلان في الجريدة الرسمية وجريدتين محليتين حتى اذا كان هناك</w:t>
        <w:br/>
        <w:t>مايوجب الاعتراض عليه تقديم اعتراضاتهم الى اللجنة المحلية في المكان المشار اليه اعلاه</w:t>
        <w:br/>
        <w:t>خلال المدة السالفة الذكر.</w:t>
        <w:br/>
        <w:br/>
        <w:t>مأو ماو ماو</w:t>
        <w:br/>
        <w:br/>
        <w:t>4". تعلن اللجنة اللوائية للتنظيم والابنية في امانة عمان الكبرى بانها قررت بقرارها</w:t>
        <w:br/>
        <w:t>رقم(؛.4:) تاريخ 5-18 ‎78٠55‏ الموافقة على المخطط التعديلي التنظيمي</w:t>
        <w:br/>
        <w:t>رقم(أع -1988- ‎٠8١55‏ وادي السير) المتضمن الغاء جزء من شارع امام القطع</w:t>
        <w:br/>
        <w:t>ذوات الارقام (5ه +517) حوض (2) البلد وكما هو موضح على نسخة المخطط ووضع المخطط</w:t>
        <w:br/>
        <w:t>موضع التنفيذ استنادا لاحكام الفقرة (؟) من المادة (4؛ ؟) من قانون تنظيم المدن والقرى والابنية</w:t>
        <w:br/>
        <w:t>رقم (79) لسنة ‎,١955‏</w:t>
        <w:br/>
        <w:br/>
        <w:t>--- Page 79 ---</w:t>
        <w:br/>
        <w:t>١14</w:t>
        <w:br/>
        <w:br/>
        <w:t>© يعلن للعموم بمقتضى احكام الفقرة (أ) من المادة رقم (”47) من قانون منطقة العقبة الاقتصادية</w:t>
        <w:br/>
        <w:t>الخاصة رقم (؟7") لسنة ‎)23٠٠١(‏ وتعديلاته ان مجلس مفوضي سلطة منطقة العقبة</w:t>
        <w:br/>
        <w:t>الاقتصادية الخاصة. اقر بموجب قراره رقم ‎)1١١(‏ في جلسته رقم (ه"/ه؟١٠)‏</w:t>
        <w:br/>
        <w:t>المنعقدة بتاريخ ‎)3٠١75/5/15(‏ الموافقة على المخططات التنظيمية المعدلة</w:t>
        <w:br/>
        <w:t>لقريتي الحميمة والعسيلة وايداعها لدى بلدية القويرة للاعتراض فعلى من لديه اعتراض</w:t>
        <w:br/>
        <w:t>على ذلك التقدم باعتراض خطي الى بلدية القويرة خلال ‎٠١‏ يوما من تاريخ نشر هذا الاعلان</w:t>
        <w:br/>
        <w:br/>
        <w:t>في الجريدة الرسمية.</w:t>
        <w:br/>
        <w:br/>
        <w:t>رئيس مجلس مفوضي سلطة منصطقة العقبة</w:t>
        <w:br/>
        <w:t>الاقتصادية الخاصة "شادي رمزي” عبدالسلام المجالي</w:t>
        <w:br/>
        <w:br/>
        <w:t>--- Page 80 ---</w:t>
        <w:br/>
        <w:t>اعلانات صادرة عن السيد مصطفى مفلح الخليفات</w:t>
        <w:br/>
        <w:t>ردس اللجنة اللوانية / متصرف لواء الموقر</w:t>
        <w:br/>
        <w:br/>
        <w:t>‎.١‏ يعلن لإطلاع العموم بمقتضى أحكام الماده ‎)١5(‏ من قانون تنظيم المدن والقرى والأبنيه</w:t>
        <w:br/>
        <w:br/>
        <w:t>‏رقم 79 لسنة ‎١155‏ بأن اللجنه اللوائيه للتنظيم و الأبنيه قد قررت بقرارها رقم ‎)١5(‏</w:t>
        <w:br/>
        <w:t>‏لسنة ‎70١75‏ تاريخ ‎3٠١75/”/٠١‏ (الموافقة) على تصديق المخطط المصدق مؤقتا بموجب</w:t>
        <w:br/>
        <w:t>قرار مجلس التنظيم الأعلى رقم (؟") تاريخ ‎٠١75/7/9‏ تصديقا نهائيا . والمتنتضمن</w:t>
        <w:br/>
        <w:t>الموافقة على تصديق مخطط احكام خاصة تصديقا مؤقتا لقطع أراضي ضمن الاحواض ذوات</w:t>
        <w:br/>
        <w:t>الأرقام (”) الشمالي . (5) الجنوبيء (4) الوسطاني , (؟) الجناب من أراضي موقع</w:t>
        <w:br/>
        <w:t>المديسيسات بحيث لا يسمح فيها إلا بالأبنية السكنية وفق احكام نظام الأبنية النافذ للأبنية</w:t>
        <w:br/>
        <w:t>السكنية خارج التنظيم وعدم السماح بإقامة اية مشاريع صناعية او حرفية او تجارية</w:t>
        <w:br/>
        <w:t>او متعددة الاستعمال او المنشآت الزراعية مثل حظائر الحيوانات والدواجن ومعاصر الزيتون</w:t>
        <w:br/>
        <w:t>ومايمائثلها وذلك في لواء الموقر وحسب المخطط المعد لهذه الغاية وايداعه للاعتراض</w:t>
        <w:br/>
        <w:t>لمدة (شهر) من تاريخ نشره بالجريدة الرسمية وصحيفتين محليتين ويجوز لذوي العلاقة</w:t>
        <w:br/>
        <w:t>الاطلاع على القرار المذكور والمخطط المقترح لدى مكتب اللجنة اللوائية</w:t>
        <w:br/>
        <w:t>للواء الموقر وتقديم اعتراضاتهم و إقتراحاتهم مدعومه بمخططات إيضاحيه و وثائق ثبوتيه</w:t>
        <w:br/>
        <w:t>اذا كان هناك ما يتوجب الاعتراض وذلك خلال مدة الاعتراضء خلال ساعات الدوام الرسمي</w:t>
        <w:br/>
        <w:t>وضمن المده القانونيه.</w:t>
        <w:br/>
        <w:br/>
        <w:t>‏عمو م مو</w:t>
        <w:br/>
        <w:br/>
        <w:t>‏يعلن لإطلاع العموم بمقتضى أحكام الماده (5؟) من قانون تنظيم المدن والقرى</w:t>
        <w:br/>
        <w:t>والأبنيه رقم 5 لسنة ‎١155‏ بأن اللجنه اللوائنيه للتنظيم والأبنيه قد قررت</w:t>
        <w:br/>
        <w:t>بقرارها رقم ‎)١١1(‏ لسنة ‎7٠١75‏ تاريخ ‎٠١75/4/7‏ الموافقة على قرار اللجنه المحليه</w:t>
        <w:br/>
        <w:t>لبلدية (قضاء رجم الشامي) رقم ‎)5١75/١754(‏ تاريخ ‎٠١75/4/١5‏ والمتضمن الموافقة</w:t>
        <w:br/>
        <w:t>على مطابقة الشارع التنظيمي مع الافرازي والمار بالقطع ذوات الأرقام</w:t>
        <w:br/>
        <w:t>(لامه كجاره 3ه 17ب.5014+75517377560517+7591+17655١)‏ حوض ‎/١(‏ الحنو)</w:t>
        <w:br/>
        <w:t>من أراضي قرية ذهيبة الشرقية وذلك حسب الطلب المقدم من صاحب العلاقة وحسب المخطط</w:t>
        <w:br/>
        <w:t>المرفق وايداعه للاعتراض لمدة (شهر) من تاريخ نشره بالجريدة الرسمية</w:t>
        <w:br/>
        <w:t>وصحيفتين محليتين ويجوز لذوي العلاقة الاطلاع على القرار المذكور و المخطط المقترح</w:t>
        <w:br/>
        <w:t>لدى مكتب اللجنة في مبنى بلدية (قضاء رجم الشامي) وتقديم اعتراضاتهم وإقتراحاتهم</w:t>
        <w:br/>
        <w:t>مدعومه بمخططات إيضاحيه و وثائق ثبوتيه اذا كان هناك ما يتوجب الاعتراض وذلك خلال</w:t>
        <w:br/>
        <w:t>مدة الاعتراضء؛ خلال ساعات الدوام الرسمي و ضمن المده القانونيه.</w:t>
        <w:br/>
        <w:br/>
        <w:br/>
        <w:t>--- Page 81 ---</w:t>
        <w:br/>
        <w:t>قشف</w:t>
        <w:br/>
        <w:br/>
        <w:t>". يعلن لإطلاع العموم بمقتضى أحكام الماده ‎)١5(‏ من قانون تنظيم المدن والقرى و الأبنيه</w:t>
        <w:br/>
        <w:t>رقم 74 لسنة ‎١555‏ بأن اللجنه اللوائيه للتنظيم والأبنيه قد قررت بقرارها رقم (؟5؟)</w:t>
        <w:br/>
        <w:t>لسنة ‎7١75‏ تاريخ ‎٠١75/4/٠١‏ الموافقة على قرار اللجنه المحليه لبلدية (الموقر)</w:t>
        <w:br/>
        <w:t>رقم (57) تاريخ ‎7١75/7/79‏ والمتضمن الموافقة على الغاء الشارع المار بالقطع</w:t>
        <w:br/>
        <w:t>ذوات الأرقام (777-+71717+75754+77) حوض ("/ القضاء) من أراضي قرية الموقر</w:t>
        <w:br/>
        <w:t>وحسب المخطط المقترح وايداعه للاعتراض لمدة (شهر) من تاريخ نشره بالجريدة الرسمية</w:t>
        <w:br/>
        <w:t>وصحيفتين محليتين ويجوز لذوي العلاقة الاطلاع على القرار المذكور و المخطط المقترح</w:t>
        <w:br/>
        <w:t>لدى مكتب اللجنة في مبنى بلدية (الموقر) وتقديم اعتراضاتهم و إقتراحاتهم مدعومه</w:t>
        <w:br/>
        <w:t>بمخططات إيضاحيه و وثائق ثبوتيه اذا كان هناك ما يتوجب الاعتراض وذلك</w:t>
        <w:br/>
        <w:br/>
        <w:t>خلال مدة الاعتراضء خلال ساعات الدوام الرسمي و ضمن المده القانونيه.</w:t>
        <w:br/>
        <w:br/>
        <w:t>ماو ماو ماو</w:t>
        <w:br/>
        <w:t>اعلانان صادران عن الدكتور محمد مفلح الخسامي</w:t>
        <w:br/>
        <w:t>رئيسسس اللجنة اللوانية المشتركة للتنظيم والابنية</w:t>
        <w:br/>
        <w:t>للوانى ناعور ووادى السير/ متصرف نواد نا سس سس سور</w:t>
        <w:br/>
        <w:br/>
        <w:t>‎.١‏ يعلن لإطلاع العموم بمقتضى أحكام الماده (8؟) من قانون تنظيم المدن والقرى و الأبنيه</w:t>
        <w:br/>
        <w:br/>
        <w:t>‏رقم ؟/ لسنة ‎١155‏ بأن اللجنه اللوائيه المشتركة للتنظيم و الأبنيه للوائي ناعور</w:t>
        <w:br/>
        <w:t>ووادي السير قد قررت بقرارها رقم ‎٠‏ لسنة ‎7٠١75‏ تاريخ 0/0/5 وقرار اللجنه</w:t>
        <w:br/>
        <w:t>المحليه لبلدية ام البساتين رقم ؟ ‎7١75/1‏ تاريخ ‎٠١75/05/05‏ قررت الموافقه على إيداع</w:t>
        <w:br/>
        <w:t>مخطط ادخال الجزء غير المنظم في القطع ذوات الارقام (ه "/ 5/58 58) حوض (١//م‏ البرك)</w:t>
        <w:br/>
        <w:t>من اراضي أم البساتين لتصبح بأحكام سكن ج و استحداث شوارع حسب المخططات المرفقة</w:t>
        <w:br/>
        <w:t>وفرض عوائد تنظيم بمقدار (نصف دينار)/م” محول وذلك بدل انشساء</w:t>
        <w:br/>
        <w:t>او تحسين الطرق بما في ذلك الممرات الرجلية الارضية و توسيعها و تحسينها وما يتبع ذلك</w:t>
        <w:br/>
        <w:t>من اعادة انشاء الارض و زراعة الاشجار و انارة الشوارع و اية امور اخرى لتحسين</w:t>
        <w:br/>
        <w:t>وتجميل المدن ويعتبر قرار اللجنة المحلية أعلاه لاغيا في حال المطالبة باسترداد العوائد</w:t>
        <w:br/>
        <w:t>وذلك شريطة تخصيص مساحة ” دونمات تسجل باسم البلدية كخدمات ضمن القطعة</w:t>
        <w:br/>
        <w:t>رقم ‎١5‏ حوض ١/ام‏ البرك للاعتراض لمدة شهر لدى مكتب اللجنه المحليه لبلدية ام البساتين</w:t>
        <w:br/>
        <w:t>وذلك إعتبارا من تاريخ نشر هذا الإعلان بالجريده الرسميه و جريدتين محليتين و يجوز لمن له</w:t>
        <w:br/>
        <w:t>مصلحه الإطلاع على المخطط و ت تقديم إعتراضاتهم و إقتراحاتهم مدعومه بمخططات إيضاحيه</w:t>
        <w:br/>
        <w:t>ووشائق ثبوتيه معنونه باسم رئيس بلدية ام البساتين خلال ساعات الدوام الرسمي</w:t>
        <w:br/>
        <w:t>وضمن المده القانونيه</w:t>
        <w:br/>
        <w:t>ماو ماو ماو</w:t>
        <w:br/>
        <w:br/>
        <w:t>‏. يعلن لإطلاع العموم بمقتضى أحكام الماده (5؟) من قانون تنظيم المدن والقرى و الأبنيه</w:t>
        <w:br/>
        <w:t>رقم 79 لسنة ‎١555‏ بأن اللجنة اللوائية المشتركة للتنظيم و الأبنيه للوائي ناعور</w:t>
        <w:br/>
        <w:t>ووادي السير قد قررت بقرارها رقم ‎١6٠5‏ لسنة ‎7٠١7٠5‏ تاريخ ‎٠١75/04/19‏ و قرار اللجنة</w:t>
        <w:br/>
        <w:t>المحلية لبلدية ام البساتين رقم ‎٠١75/51‏ تاريخ ‎٠١75/04/75‏ قررت الموافقه على إيداع</w:t>
        <w:br/>
        <w:t>مخطط إلغاء أجزاء من الشارع المار ضمن القطعة رقم ‎)5٠0(‏ حوض (ه5/صبحة) من اراضي</w:t>
        <w:br/>
        <w:t>أم البساتين للاعتراض لمدة شهر لدى مكتب اللجنه المحليه لبلدية ام البساتين وذلك إعتبارا</w:t>
        <w:br/>
        <w:t>من تاريخ نشر هذا الإعلان بالجريده الرسميه و جريدتين محليتين و يجوز لمن له مصلحه</w:t>
        <w:br/>
        <w:t>الإطلاع على المخطط و تقديم إعتراضاتهم و إقتراحاتهم مدعومه بمخططات إيضاحيه</w:t>
        <w:br/>
        <w:t>و وشائق ثبوتيه معنونه بإاسم رئيس بلدية ام البساتين خلال ساعات الدوام الرسمي</w:t>
        <w:br/>
        <w:t>وضمن المده القانونيه.</w:t>
        <w:br/>
        <w:br/>
        <w:br/>
        <w:t>--- Page 82 ---</w:t>
        <w:br/>
        <w:t>اعلانان صادران عن السيد عمر بدر الحديد</w:t>
        <w:br/>
        <w:t>رئيس اللجنة اللوانية للتنظيم والابنسسية للسسواء الرصيفة</w:t>
        <w:br/>
        <w:br/>
        <w:t>١955 ‏لسنة‎ )١9( ‏يعلن لإطلاع العموم بمقتضى احكام قانون تنظيم المدن والقرى رقم‎ .١</w:t>
        <w:br/>
        <w:t>‏بان لجنة تنظيم المدن والقرى والابنية اللوائية للواء الرصيفة » قررت بموجب قرارها رقم‎</w:t>
        <w:br/>
        <w:t>‏على قرار اللجنة المحلية لبلدية الرصيفة‎ ٠١75/0/4 ‏تاريخ‎ 7٠١55 ‏لسنة‎ )””/1(</w:t>
        <w:br/>
        <w:t>‏الموافقة على تعديل مسار وسعة طريق‎ ,» ٠١75/4/١5 ‏رقم (507/التنظيم/75١٠) تاريخ‎</w:t>
        <w:br/>
        <w:t>‏من الجهة المقابلة ضمن‎ )1١7/1741( ‏من جهة والقطعتين‎ )٠١5( ‏ما بين القطعة رقم‎</w:t>
        <w:br/>
        <w:t>‏حوض ؟/المعمر من اراضي عطل الزرقاء والرصيفة وحسب الواقع القائم قديما ومطابق للتنظيم‎</w:t>
        <w:br/>
        <w:t>‏القديم قبل التحديث للتنظيم حيث ان مالك القطعة رقم (741) قام بشراء جزء من هذه الطريق‎</w:t>
        <w:br/>
        <w:t>‏الافرازي قبل استحداثها تنظيميا وضمها الى قطعته حسب التنظيم القديم ويوجد بناء قائم في سعتها‎</w:t>
        <w:br/>
        <w:t>‏مكون من عدة طوابق وبعد اعادة تحديث التنظيم اصبح بنائه معتديا علما بوجود درج قائم قديم‎</w:t>
        <w:br/>
        <w:t>‏يربط مابين الطريق والشارع لوجود فرق منسوب يقارب ” متر وحسب المخطط التعديلي المعد‎</w:t>
        <w:br/>
        <w:t>‏لهذه الغاية لمطابقة مع المخطط واعلان ذلك للاعتراض لمدة شهر بالجريدة الرسمية‎</w:t>
        <w:br/>
        <w:t>‏وجريدتين محليتين ويجوز لاصحاب العلاقة تقديم اعتراضاتهم خلال الفتره القانونية لدى رئيس‎</w:t>
        <w:br/>
        <w:t>‏اللجنة المحلية لبلدية الرصيفة خلال ساعات الدوام الرسمي وضمن المدة القانونية.‎</w:t>
        <w:br/>
        <w:br/>
        <w:t>ا</w:t>
        <w:br/>
        <w:br/>
        <w:t>". يعلن لإطلاع للعموم بمقتضى احكام قانون تنظيم المدن والقرى رقم ‎)١9(‏ لسنة ‎١155‏ بان لجنة</w:t>
        <w:br/>
        <w:t>تنظيم المدن والقرى والابنية اللوائية للواء الرصيفة . قررت بموجب قرارها رقم ‎)١54/١(‏</w:t>
        <w:br/>
        <w:t>‏لسنة ‎٠١74‏ تاريخ ‎,750١74/11١/1١‏ الموافقة على تعديل مسار الكيرف(المنحنى التنظيمي)</w:t>
        <w:br/>
        <w:t>والشارع التنظيمي امام القطعة رقم ‎)7١17(‏ والقطع ذوات الارقام ‎)*9171/171١5/171١(‏</w:t>
        <w:br/>
        <w:t>‏من حوض ؟/ المعمر من اراضي عطل الزرقاء والرصيفة ليطابق الواقع القائم والمعبد</w:t>
        <w:br/>
        <w:t>وحسب المخطط التعديلي المقترح المعد لهذه الغاية واعلان ذلك للاعتراض</w:t>
        <w:br/>
        <w:t>لمدة اسبوعين بالجريدة الرسمية و جريدتين محليتين ويجوز لاصحاب العلاقة تقديم اعتراضاتهم</w:t>
        <w:br/>
        <w:t>خلال الفتره القانونية لدى رئيس اللجنة المحلية لبلدية الرصيفة خلال ساعات الدوام الرسمي</w:t>
        <w:br/>
        <w:t>وضمن المدة القانونية.</w:t>
        <w:br/>
        <w:br/>
        <w:br/>
        <w:t>--- Page 83 ---</w:t>
        <w:br/>
        <w:t>القضقا</w:t>
        <w:br/>
        <w:br/>
        <w:t>١</w:t>
        <w:br/>
        <w:br/>
        <w:t>١</w:t>
        <w:br/>
        <w:br/>
        <w:t>اعلانان صادران عن الدذكتور عمر الشريده</w:t>
        <w:br/>
        <w:t>رئيس اللجنة اللوانية للتنظيم والابنية للواء العاشمية</w:t>
        <w:br/>
        <w:br/>
        <w:t>. يعلن لإطلاع للعموم بمقتضى احكام قانون تنظيم المدن والقرى رقم(7/5)</w:t>
        <w:br/>
        <w:t>لسنة ‎١555‏ بان لجنة تنظيم المدن والقرى والابنية اللوائية للواء الهاشمية » قررت بموجب</w:t>
        <w:br/>
        <w:t>قرارها رقم (5/1) لسنة ‎٠١75‏ تاريخ ‎7١75/5/١‏ الموافقه على قرار اللجنة المحلية لبلدية</w:t>
        <w:br/>
        <w:t>الهاشمية رقم ‎)١١/7(‏ تاريخ ‎٠١75/5/٠١‏ والمتضمن الموافقة على تعديل احكام القطعة</w:t>
        <w:br/>
        <w:t>رقم (79) حوض ‎)١(‏ اسعيدا من اراضي قرية البتراوي من سكن باء الى سكن باء باحكام</w:t>
        <w:br/>
        <w:t>خاصة كما يلي ١-الحد‏ الادنى للافراز من ‎75٠‏ م7 الى ‎5.6٠‏ م". ؟- طول الواجهة من ١٠م‏</w:t>
        <w:br/>
        <w:t>الى 6١م‏ وباقي احكام سكن باء تبقى كما هي وذلك لغاية الافراز بين الشركاء وحسب المخطط</w:t>
        <w:br/>
        <w:t>المرفق واعلان ذلك للاعتراض لمدة اسبوعين بالجريدة الرسمية و جريدتين محليتين ويجوز</w:t>
        <w:br/>
        <w:t>لاصحاب العلاقة تقديم اعتراضاتهم خلال الفتره القانونية لدى رئيس اللجنة المحلية لبلدية</w:t>
        <w:br/>
        <w:t>الهاشمية خلال ساعات الدوام الرسمي وضمن المدة القانونية.</w:t>
        <w:br/>
        <w:br/>
        <w:t>ا</w:t>
        <w:br/>
        <w:br/>
        <w:t>. يعلن لإطلاع للعموم بمقتضى احكام قانون تنظيم المدن والقرى رقم ‎)١9(‏ لسنة ‎١955‏</w:t>
        <w:br/>
        <w:t>‏بان لجنة تنظيم المدن والقرى والابنية اللوائية للواء الهاشمية . قررت بموجب قرارها</w:t>
        <w:br/>
        <w:t>رقم ‎)4/١5(‏ لسنة ‎٠١7٠5‏ تاريخ رك ل الموافقه على قرار اللجنة المحلية لبلدية</w:t>
        <w:br/>
        <w:t>الهاشمية رقم ‎)5/1١7(‏ تاريخ ‎٠١75/4/8‏ والمتضمن الموافقة على تعديل تنظيمي ضمن</w:t>
        <w:br/>
        <w:t>الحوض ‎)١(‏ اسعيدا من اراضي البتراوي بسبب عدم تطابق مخططات الاراضي مع المخططات</w:t>
        <w:br/>
        <w:t>الهيكليه وحسب المخطط المرفق واعلان ذلك للاعتراض لمدة اسبوعين بالجريدة الرسمية</w:t>
        <w:br/>
        <w:t>وجريدتين محليتين ويجوز لاصحاب العلاقة تقديم اعتراضاتهم خلال الفتره القانونية لدى رئيس</w:t>
        <w:br/>
        <w:t>اللجنة المحلية لبلدية الهاشمية خلال ساعات الدوام الرسمي وضمن المدة القانونية.</w:t>
        <w:br/>
        <w:br/>
        <w:t>عمو م مو</w:t>
        <w:br/>
        <w:t>اعلانات صادرة عن السيد احمد عواد السحيم</w:t>
        <w:br/>
        <w:t>رئيس اللجنة اللوانية للتنظيم والابنيه للواء قصبة المفرق_</w:t>
        <w:br/>
        <w:br/>
        <w:t>يعلن للعموم ان اللجنة اللوائية للتنظيم والأبنية للواء قصبة المفرق قد قررت بقرارها رقم (5؟؟)</w:t>
        <w:br/>
        <w:t>بتاريخ 657 هو وبعد الاطلاع على قرار اللجنة المحلية للتنظيم والأبنية لبلدية رحاب</w:t>
        <w:br/>
        <w:t>الجديدة رقم ‎)7١/١9(‏ تاريخ ‎٠١75/4/9‏ والمتضمن الموافقة على الغاء جزء من شارع مار</w:t>
        <w:br/>
        <w:t>بالقطع ذوات الارقام ‎)7١7617771١54(‏ حوض رقم (8١/ام‏ نوارة) من اراضي رحاب وذلك</w:t>
        <w:br/>
        <w:t>لازالة الضرر عن الابنية القائمة وكما هو موضح بالمخطط المرفق وحسب المخطط المعد لهذه</w:t>
        <w:br/>
        <w:t>الغاية وقررت اللجنة اللوائية للواء قصبة المفرق الموافقة على القرار اعلاه وإيداع الاعلان</w:t>
        <w:br/>
        <w:t>للاعتراض لمدة شهر بالجريدة الرسمية وصحيفتين محليتين ويجوز لذوي العلاقة الاطلاع على</w:t>
        <w:br/>
        <w:t>القرار في مكاتب اللجنة المحلية للتنظيم والابنية في بلدية رحاب الجديدة وتقديم اعتراضاتهم إذا</w:t>
        <w:br/>
        <w:t>كان ما يوجب الاعتراض خلال المدة القانونيه للاعتراض .</w:t>
        <w:br/>
        <w:br/>
        <w:br/>
        <w:t>--- Page 84 ---</w:t>
        <w:br/>
        <w:t>؟ . يعلن للعموم ان اللجنة اللوائيه للتنظيم والأبنية للواء قصبة المفرق قد قررت بقرارها رقم (41)</w:t>
        <w:br/>
        <w:t>بتاريخ ‎٠١75/5/19‏ وبعد الاطلاع على قرار اللجنة المحلية للتنظيم والأبنية لبلدية المفرق</w:t>
        <w:br/>
        <w:t>الكبرى رقم ‎)١155/599(‏ تاريخ ‎٠١75/5/8‏ والمتضمن الموافقة على تغيير صفة استعمال</w:t>
        <w:br/>
        <w:t>القطعة رقم (155) حوض (”"/ رجم ابو فلاحة) من اراضي ايدون من سكن (ب)</w:t>
        <w:br/>
        <w:t>الى سكن (تجاري محلي) مع فرض عوائد تنظيم بمقدار ‎)٠.75(‏ خمس وسبعين قرشا لكل م ؟</w:t>
        <w:br/>
        <w:t>للمساحة المنظمة وكما هو بالمخطط المرفق والمعد لهذه الغاية وقررت اللجنة اللوائية</w:t>
        <w:br/>
        <w:t>للواء قصبة المفرق الموافقة على القرار أعلاه وإيداع الاعلان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المفرق الكبرى وتقديم اعتراضاتهم إذا كان ما يوجب الاعتراض</w:t>
        <w:br/>
        <w:t>خلال المدة القانونيه للاعتراض .</w:t>
        <w:br/>
        <w:br/>
        <w:t>ماو ماو ماو</w:t>
        <w:br/>
        <w:br/>
        <w:t>""'. يعلن للعموم ان اللجنة اللوائيه للتنظيم والأبنية للواء قصبة المفرق قد قررت بقرارها رقم (55؟)</w:t>
        <w:br/>
        <w:t>بتاريخ ‎٠١75/7/75‏ وبعد الاطلاع على قرار اللجنة المحلية للتنظيم والأبنية لبلدية المفرق</w:t>
        <w:br/>
        <w:t>الكبرى رقم ‎)١١(‏ تاريخ ه/”*/75١0٠‏ والمتضمن الموافقة على تعديلات تنظيمية</w:t>
        <w:br/>
        <w:t>بحيث يتم تقليص منحنى القطعة رقم ‎)١(‏ حوض ‎/١(‏ البلد) حي الحوامدة وذلك بناء على</w:t>
        <w:br/>
        <w:t>الاستدعاء المقدم - ضمن منطقة المفرق وكما هو مبين بالمخطط التعديلي المرفق لهذه الغاية</w:t>
        <w:br/>
        <w:t>وقررت اللجنة اللوائية للواء قصبة المفرق الموافقة على القرار أعلاه وإيداع الاعلان للاعتراض</w:t>
        <w:br/>
        <w:t>لمدة شهر بالجريدة الرسمية وصحيفتين محليتين ويجوز لذوي العلاقة الاطلاع على القرار</w:t>
        <w:br/>
        <w:t>في مكاتب اللجنة المحلية للتنظيم والابنية في بلدية المفرق الكبرى وتقديم اعتراضاتهم</w:t>
        <w:br/>
        <w:t>إذا كان ما يوجب الاعتراض خلال المدة القانونيه للاعتراض .</w:t>
        <w:br/>
        <w:br/>
        <w:t>ا</w:t>
        <w:br/>
        <w:br/>
        <w:t>. يعلن للعموم ان اللجنة اللوائيه للتنظيم والأبنية للواء قصبة المفرق قد قررت بقرارها رقم (455)</w:t>
        <w:br/>
        <w:t>بتاريخ ‎٠١75/5/5١‏ وبعد الاطلاع على قرار اللجنة المحلية للتنظيم والأبنية لبلدية المفرق</w:t>
        <w:br/>
        <w:t>الكبرى رقم (417) تاريخ ‎٠١75/4/77‏ والمتضمن الموافقة على تعديلات تنظيمية بحيث يتم الغاء</w:t>
        <w:br/>
        <w:t>جزء من الشارع التنظيمي المار بالقطعة رقم ‎)١7(‏ حوض (5١/الحصان‏ الغربي)</w:t>
        <w:br/>
        <w:t>واستحداث نهاية مغلقة متقطعة من ذات القطعة وذلك بناء على الاستدعاء المقدم ضمن منطقة</w:t>
        <w:br/>
        <w:t>المفرق وكما هو بالمخطط المرفق والمعد لهذه الغاية وقررت اللجنة اللوائية</w:t>
        <w:br/>
        <w:t>للواء قصبة المفرق الموافقة على القرار أعلاه وإيداع الاعلان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المفرق الكبرى وتقديم اعتراضاتهم إذا كان ما يوجب الاعتراض</w:t>
        <w:br/>
        <w:t>خلال المدة القانونيه للاعتراض .</w:t>
        <w:br/>
        <w:br/>
        <w:t>--- Page 85 ---</w:t>
        <w:br/>
        <w:t>1</w:t>
        <w:br/>
        <w:br/>
        <w:t>6</w:t>
        <w:br/>
        <w:br/>
        <w:t>يعلن للعموم ان اللجنة اللوائيه للتنظيم والأبنية للواء قصبة المفرق قد قررت بقرارها رقم (51؟)</w:t>
        <w:br/>
        <w:t>بتاريخ ‎٠١75/7/75‏ وبعد الاطلاع على قرار اللجنة المحلية للتنظيم والأبنية لبلدية المفرق</w:t>
        <w:br/>
        <w:t>الكبرى رقم ‎)١8(‏ تاريخ ‎٠١75/7/١9‏ والمتضمن الموافقة على تعديلات تنظيمية بحيث يتم</w:t>
        <w:br/>
        <w:t>استحداث شارع تنظيمي ضمن حدود القطع رقم ‎)١١(‏ حوض رقم (؟/المفرق الشمالي) قرية</w:t>
        <w:br/>
        <w:t>المفرق والقطع ‎)41١”74(‏ من حوض رقم (”/ السكة) قرية الفدين ضمن منطقة المفرق</w:t>
        <w:br/>
        <w:t>وذلك كونها على ارض الواقع عبارة عن شوارع معبدة تخدم العديد من الاهالي بالإضافة الى</w:t>
        <w:br/>
        <w:t>مدرسة ومكتب العمل التابع لوزارة العمل وصندوق التنمية والتشغيل والتدريب المهنسي</w:t>
        <w:br/>
        <w:t>ومصح النور للأمراض الصدرية وكما هو مبين بالمخطط التعديلي المرفق لهذه الغاية</w:t>
        <w:br/>
        <w:t>وقررت اللجنة اللوائية للواء قصبة المفرق الموافقة على القرار أعلاه وإيداع الاعلان للاعتراض</w:t>
        <w:br/>
        <w:t>لمدة شهر بالجريدة الرسمية وصحيفتين محليتين ويجوز لذوي العلاقة الاطلاع على القرار</w:t>
        <w:br/>
        <w:t>في مكاتب اللجنة المحلية للتنظيم والابنية في بلدية المفرق الكبرى وتقديم اعتراضاتهم إذا كان</w:t>
        <w:br/>
        <w:t>ما يوجب الاعتراض خلال المدة القانونيه للاعتراض .</w:t>
        <w:br/>
        <w:br/>
        <w:t>ماو ماو ماو</w:t>
        <w:br/>
        <w:t>يعلن للعموم ان اللجنة اللوائيه للتنظيم والأبنية للواء قصبة المفرق قد قررت بقرارها رقم (؟؟؟)</w:t>
        <w:br/>
        <w:t>بتاريخ ‎٠١75/4/١5‏ وبعد الاطلاع على قرار اللجنة المحلية للتنظيم والأبنية لبلدية المفرق</w:t>
        <w:br/>
        <w:t>الكبرى رقم (1") تاريخ ‎٠١75/7/77‏ والمتضمن الموافقة على تعديلات تنظيمية بحيث يتم الغاء</w:t>
        <w:br/>
        <w:t>جزء من الشارع التنظيمي واحداث نهاية مغلقة للشارع التنظيمي المار بين القطعتين ‎)١7١5(‏</w:t>
        <w:br/>
        <w:t>‏وذلك ضمن الحوض رقم ‎)١(‏ العلم كما هو مبين بتقرير المساح وبناء على الاستدعاء</w:t>
        <w:br/>
        <w:t>المقدم - ضمن منطقة المفرق- وكما هو مبين بالمخطط المرفق والمعد لهذه الغاية</w:t>
        <w:br/>
        <w:t>وقررت اللجنة اللوائية للواء قصبة المفرق الموافقة على القرار أعلاه وإيداع الاعلان للاعتراض</w:t>
        <w:br/>
        <w:t>لمدة شهر بالجريدة الرسمية وصحيفتين محليتين ويجوز لذوي العلاقة الاطلاع على القرار</w:t>
        <w:br/>
        <w:t>في مكاتب اللجنة المحلية للتنظيم والابنية في بلدية المفرق الكبرى وتقديم اعتراضاتهم إذا كان</w:t>
        <w:br/>
        <w:t>ما يوجب الاعتراض خلال المدة القانونيه للاعتراض .</w:t>
        <w:br/>
        <w:br/>
        <w:t>ما ومو</w:t>
        <w:br/>
        <w:t>يعلن للعموم ان اللجنة اللوائيه للتنظيم والأبنية للواء قصبة المفرق قد قررت بقرارها رقم ‎)4٠5(‏</w:t>
        <w:br/>
        <w:t>‏بتاريخ ‎٠١75/5/7‏ وبعد الاطلاع على قرار اللجنة المحلية للتنظيم والأبنية لبلدية المفرق الكبرى</w:t>
        <w:br/>
        <w:t>رقم ‎)٠١/7١(‏ تاريخ ‎٠١75/4/٠١‏ والمتضمن الموافقة على الغاء المخطط التنظيمي واعتماد</w:t>
        <w:br/>
        <w:t>المخطط الافرازي للقطع ذوات الارقام (/4864176187:5641741) من الحوض رقم ‎)١١(‏</w:t>
        <w:br/>
        <w:t>‏من اراضي قرية ام النعام وذلك بناء على الاستدعاء المقدم من اصحاب العلاقة ضمن منطقة</w:t>
        <w:br/>
        <w:t>ام النعام الشرقية /المفرق وكما هو بالمخطط المرفق والمعد لهذه الغاية وقررت اللجنة اللوائية</w:t>
        <w:br/>
        <w:t>للواء قصبة المفرق الموافقة على القرار أعلاه وإيداع الاعلان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المفرق الكبرى وتقديم اعتراضاتهم إذا كان ما يوجب الاعتراض</w:t>
        <w:br/>
        <w:t>خلال المدة القانونيه للاعتراض .</w:t>
        <w:br/>
        <w:br/>
        <w:t>--- Page 86 ---</w:t>
        <w:br/>
        <w:t>. يعلن للعموم ان اللجنة اللوائيه للتنظيم والأبنية للواء قصبة المفرق قد قررت بقرارها رقم (51 4)</w:t>
        <w:br/>
        <w:t>بتاريخ ‎٠١75/5/5١‏ وبعد الاطلاع على قرار اللجنة المحلية للتنظيم والأبنية لبلدية المفرق</w:t>
        <w:br/>
        <w:t>الكبرى رقم (55) تاريخ 4 ‎٠١75/5/١‏ والمتضمن الموافقة على تعديلات تنظيمية بحيث يتم الغاء</w:t>
        <w:br/>
        <w:t>منحنى القطعة رقم ‎)١11(‏ حوض رقم (// البلد) حي رقم (1/السوق) وكما هو مبين في تقرير</w:t>
        <w:br/>
        <w:t>المساح المرفق وذلك بناء على الاستدعاء المقدم ضمن منطقة المفرق وكما هو بالمخطط المرفق</w:t>
        <w:br/>
        <w:t>والمعد لهذه الغاية وقررت اللجنة اللوائية للواء قصبة المفرق الموافقة على القرار أعلاه وإيداع</w:t>
        <w:br/>
        <w:t>الاعلان للاعتراض لمدة شهر بالجريدة الرسمية وصحيفتين محليتين ويجوز لذوي العلاقة الاطلاع</w:t>
        <w:br/>
        <w:t>على القرار في مكاتب اللجنة المحلية للتنظيم والابنية في بلدية المفرق الكبرى وتقديم</w:t>
        <w:br/>
        <w:t>اعتراضاتهم إذا كان ما يوجب الاعتراض خلال المدة القانونيه للاعتراض .</w:t>
        <w:br/>
        <w:br/>
        <w:t>ما ومو</w:t>
        <w:br/>
        <w:br/>
        <w:t>؟. يعلن للعموم إن اللجنة اللوائيه للتنظيم والأبنية للواء قصبة المفرق قد قررت بقرارها رقم (80”)</w:t>
        <w:br/>
        <w:t>بتاريخ ‎٠١75/5/0‏ وبعد الاطلاع على قرار اللجنة المحلية للتنظيم والأبنية لبلدية المفرق الكبرى</w:t>
        <w:br/>
        <w:t>رقم ‎)4١0(‏ تاريخ ‎7١75/4/١5‏ والمتضمن الموافقة على تعديلات تنظيمية بحيث يتم الغاء</w:t>
        <w:br/>
        <w:t>المنحنى المحاذي للقطعة رقم ‎)١7(‏ وذلك ضمن الحوض رقم ‎/١(‏ البلد) وبناء على الاستدعاء</w:t>
        <w:br/>
        <w:t>المقدم ضمن منطقة المفرق و كما هو بالمخطط المرفق والمعد لهذه الغاية وقررت اللجنة</w:t>
        <w:br/>
        <w:t>اللوائية للواء قصبة المفرق الموافقة على القرار أعلاه وإيداع الاعلان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المفرق الكبرى وتقديم اعتراضاتهم إذا كان ما يوجب الاعتراض</w:t>
        <w:br/>
        <w:t>خلال المدة القانونيه للاعتراض .</w:t>
        <w:br/>
        <w:br/>
        <w:t>ماو ماو ماو</w:t>
        <w:br/>
        <w:br/>
        <w:t>‎٠١‏ .يعلن للعموم إن اللجنة اللوائيه للتنظيم والأبنية للواء قصبة المفرق قد قررت بقرارها رقم (5”1ه5)</w:t>
        <w:br/>
        <w:t>بتاريخ ‎٠١54/5/75‏ وبعد الاطلاع على قرار اللجنة المحلية للتنظيم والأبنية لبلدية المفرق</w:t>
        <w:br/>
        <w:t>الكبرى رقم (؛ 4) تاريخ ‎٠١74/5/77‏ والمتضمن الموافقة على تعديلات تنظيمية بحيث يتم الغاء</w:t>
        <w:br/>
        <w:t>شارع سعة (١٠)م‏ المار بالقطعة رقم (؟) وذلك ضمن الحوض رقم ‎)١7(‏ المقام وكما هو مبين</w:t>
        <w:br/>
        <w:t>بتقرير المساح المرفق وبناء على الاستدعاء المقدم-ضمن منطقة المفرق وكما هو مبين</w:t>
        <w:br/>
        <w:t>بالمخطط المرفق والمعد لهذه الغاية وقررت اللجنة اللوائية للواء قصبة المفرق الموافقة على</w:t>
        <w:br/>
        <w:t>القرار أعلاه وإيداع اعلانه للاعتراض لمدة شهر بالجريدة الرسمية وصحيفتين محليتين ويجوز</w:t>
        <w:br/>
        <w:t>لذوي العلاقة الاطلاع على القرار في مكاتب اللجنة المحلية للتنظيم والابنية في بلدية المفرق</w:t>
        <w:br/>
        <w:t>الكبرى وتقديم اعتراضاتهم إذا كان ما يوجب الاعتراض خلال المدة القانونيه للاعتراض .</w:t>
        <w:br/>
        <w:br/>
        <w:t>‏ما ومو</w:t>
        <w:br/>
        <w:br/>
        <w:t>‎)455( ‏.يعلن للعموم إن اللجنة اللوائيه للتنظيم والأبنية للواء قصبة المفرق قد قررت بقرارها رقم‎ ١ ١</w:t>
        <w:br/>
        <w:t>‏وبعد الاطلاع على قرار اللجنة المحلية للتنظيم والأبنية لبلدية المفرق‎ ٠١75/5/5١ ‏بتاريخ‎</w:t>
        <w:br/>
        <w:t>‏والمتضمن الموافقة على تعديلات تنظيمية بحيث يتم تعديل‎ ٠١75/5/1 ‏تاريخ‎ )5١1( ‏الكبرى رقم‎</w:t>
        <w:br/>
        <w:t>‏مسار والغاء واستحداث اجزاء من الشارع التنظيمي المحاذي للقطع ذوات الارقام‎</w:t>
        <w:br/>
        <w:t>) ‏نوارة‎ /١( ‏ليصبح مطابقاً للطريق الافرازي ضمن الحوض رقم‎ 4 1186115:41(</w:t>
        <w:br/>
        <w:t>‏وكما هو مبين في تقرير المساح المرفق وذلك بناء على الاستدعاء المقدم ضمن منطقة المفرق‎</w:t>
        <w:br/>
        <w:t>‏وكما هو بالمخطط المرفق والمعد لهذه الغاية وقررت اللجنة اللوائية للواء قصبة المفرق‎</w:t>
        <w:br/>
        <w:t>‏الموافقة على القرار أعلاه وإيداع الاعلان للاعتراض لمدة شهر بالجريدة الرسمية‎</w:t>
        <w:br/>
        <w:t>‏وصحيفتين محليتين ويجوز لذوي العلاقة الاطلاع على القرار في مكاتب اللجنة المحلية للتنظيم‎</w:t>
        <w:br/>
        <w:t>‏والابنية في بلدية المفرق الكبرى وتقديم اعتراضاتهم إذا كان ما يوجب الاعتراض‎</w:t>
        <w:br/>
        <w:t>. ‏خلال المدة القانونيه للاعتراض‎</w:t>
        <w:br/>
        <w:br/>
        <w:t>--- Page 87 ---</w:t>
        <w:br/>
        <w:t>اإشغرقا</w:t>
        <w:br/>
        <w:br/>
        <w:t>١</w:t>
        <w:br/>
        <w:br/>
        <w:t>.يعلن للعموم إن اللجنة اللوانيه للتنظيم والأبنية للواء قصبة المفرق قد قررت بقرارها رقم ‎)١5/(‏</w:t>
        <w:br/>
        <w:br/>
        <w:t>بتاريخ ‎7١75/5/5‏ وبعد الاطلاع على قرار اللجنة المحلية للتنظيم والأبنية</w:t>
        <w:br/>
        <w:t>لبلدية المفرق الكبرى رقم (”) تاريخ ‎7١75/1١/1١‏ والمتضمن الموافقة على تعديلات تنظيمية</w:t>
        <w:br/>
        <w:t>بحيث يتم تغيير صفة استعمال من سكن زراعي الى سكن (ب) بأحكام خاصة (طابقين وروف)</w:t>
        <w:br/>
        <w:t>اللقتشليعع نوات الا رقدام (81: :948لا لا لا لا اه لا؛ لا/3 اللمعيكللة ا * ان ةم</w:t>
        <w:br/>
        <w:t>اا“ "ا يماما 11و انان رمن ‎5٠6‏ كن &gt;" ‎5:١‏ رم ‎55٠6 7. "٠‏</w:t>
        <w:br/>
        <w:t>واستحداث شوارع وتوسعة أخرى واعتماد شارع افرازي تنظيمياً واعتماد مجرى</w:t>
        <w:br/>
        <w:t>وادي وتحويل صفة استعمال الى تجاري طولي للقطع (4:24.0:41:4727”) بأحكام خاصة بحيث</w:t>
        <w:br/>
        <w:t>يكون الارتداد الامامي (5) م مع فرض عوائد تنظيم بمقدار (5؟.5) خمسة دنانير وربع لكل متر</w:t>
        <w:br/>
        <w:t>محول الى تجاري طولي حوض رقم (1١/الحصان‏ الغربي) وكما هو مبين تقرير المساح المرفق</w:t>
        <w:br/>
        <w:t>وبناء على الاستدعاء المقدم ضمن منطقة المفرق وكما هو مبين بالمخطط المرفق والمعد لهذه</w:t>
        <w:br/>
        <w:t>الغاية وقررت اللجنة اللوائية للواء قصبة المفرق الموافقة على القرار أعلاه وإيداع الاعلان</w:t>
        <w:br/>
        <w:t>للاعتراض لمدة شهر بالجريدة الرسمية وصحيفتين محليتين ويجوز لذوي العلاقة الاطلاع على</w:t>
        <w:br/>
        <w:t>القرار في مكاتب اللجنة المحلية للتنظيم والابنية في بلدية المفرق الكبرى وتقديم اعتراضاتهم إذا</w:t>
        <w:br/>
        <w:t>كان ما يوجب الاعتراض خلال المدة القانونيه للاعتراض .</w:t>
        <w:br/>
        <w:br/>
        <w:t>ا</w:t>
        <w:br/>
        <w:br/>
        <w:t>‎١ “‏ .يعلن للعموم إن اللجنة اللوائيه للتنظيم والأبنية للواء قصبة المفرق قد قررت بقرارها رقم (4754)</w:t>
        <w:br/>
        <w:br/>
        <w:t>‎١:</w:t>
        <w:br/>
        <w:br/>
        <w:t>‏بتاريخ ‎٠١75/5/١4‏ وبعد الاطلاع على قرار اللجنة المحلية للتنظيم والأبنية لبلدية المفرق</w:t>
        <w:br/>
        <w:t>الكبرى رقم ‎)١١(‏ تاريخ ‎٠١74/1١/١‏ والمتضمن الموافقة على تعديلات تنظيمية بحيث يتم</w:t>
        <w:br/>
        <w:t>تعديل جزء من مسار الشارع المار بين القطعتين ‎)١5077(‏ بالقطعة وذلك ضمن الحوض رقم</w:t>
        <w:br/>
        <w:t>(١/العلم)‏ وكما هو مبين بتقرير المساح المرفق وبناء على الاستدعاء المقدم - ضمن منطقة</w:t>
        <w:br/>
        <w:t>المفرق وكما هو مبين بالمخطط المرفق والمعد لهذه الغاية وقررت اللجنة اللوائية للواء قصبة</w:t>
        <w:br/>
        <w:t>المفرق الموافقة على القرار اعلاه وإيداع الاعلان للاعتراض لمدة شهر بالجريدة الرسمية</w:t>
        <w:br/>
        <w:t>صحيفتين محليتين ويجوز لذوي العلاقة الاطلاع على القرار في مكاتب اللجنة المحلية للتنظيم</w:t>
        <w:br/>
        <w:t>والابنية في بلدية المفرق الكبرى وتقديم اعتراضاتهم إذا كان ما يوجب الاعتراض</w:t>
        <w:br/>
        <w:t>خلال المدة القانونيه للاعتراض .</w:t>
        <w:br/>
        <w:br/>
        <w:t>‏مم ماو ماو</w:t>
        <w:br/>
        <w:br/>
        <w:t>‏.يعلن للعموم إن اللجنة اللوائية للتنظيم والأبنية للواء قصبة المفرق قد قررت بقرارها رقم ‎)١857(‏</w:t>
        <w:br/>
        <w:br/>
        <w:t>‏بتاريخ ‎٠١75/7/7‏ وبعد الاطلاع على قرار اللجنة المحلية للتنظيم والأبنية لبلدية رحاب</w:t>
        <w:br/>
        <w:t>الجديدة رقم (؟/35) تاريخ ‎7١75/7/١9‏ والمتضمن الموافقة على تخفيض شوارع تنظيمية مارة</w:t>
        <w:br/>
        <w:t>بالقطعة رقم (171) حوض رقم ‎١(‏ /البلد) من اراضي المدور من (1١)م‏ الى (1)م من الجهة</w:t>
        <w:br/>
        <w:t>الشمالية للقطعة ومن ( ٠)م‏ الى (5)م من الجهة الجنوبية وكما هو موضح بالمخطط المرفق</w:t>
        <w:br/>
        <w:t>وقررت اللجنة اللوائية للواء قصبة المفرق الموافقة على القرار اعلاه وإيداع الاعلان للاعتراض</w:t>
        <w:br/>
        <w:t>لمدة شهر بالجريدة الرسمية وصحيفتين محليتين ويجوز لذوي العلاقة الاطلاع على القرار</w:t>
        <w:br/>
        <w:t>في مكاتب اللجنة المحلية للتنظيم والابنية في بلدية رحاب الجديدة وتقديم اعتراضاتهم إذا كان ما</w:t>
        <w:br/>
        <w:t>يوجب الاعتراض خلال المدة القانونيه للاعتراض .</w:t>
        <w:br/>
        <w:br/>
        <w:t>--- Page 88 ---</w:t>
        <w:br/>
        <w:t>اعلانات صادرة عن الدكتور محمد ابراهيم الشبدي</w:t>
        <w:br/>
        <w:t>رئيس اللجنة اللوانية للتنظيم والابنيه للواء البادية الشمالية الغربية</w:t>
        <w:br/>
        <w:br/>
        <w:t>‎.١‏ يعلن للعموم ان اللجنة اللوائيه للتنظيم والأبنية للواء البادية الشمالية الغربية قد قررت بقرارها</w:t>
        <w:br/>
        <w:t>رقم (؟8١)‏ بتاريخ ‎٠١75/4/7‏ وبعد الاطلاع على قرار اللجنة المحلية للتنظيم والأبنية لبلدية</w:t>
        <w:br/>
        <w:t>السرحان رقم ‎)56٠٠(‏ تاريخ 06 والمتضمن الموافقة على :</w:t>
        <w:br/>
        <w:br/>
        <w:t>‎.١‏ استحداث امتداد الشارع التنظيمي سعة (١٠)م‏ في المخطط التنظيمي الهيكلي</w:t>
        <w:br/>
        <w:t>لبلدة المطلة في القطعة رقم(5) لوحة ‎)١(‏ حوض ‎/١(‏ الحمراء الشرقي)</w:t>
        <w:br/>
        <w:t>من اراضي صره /مغير السرحان وحسب المخطط التعديلي المرفق والخاص بالقرار.</w:t>
        <w:br/>
        <w:t>؟. استحداث شارع خدمات سعة ( )م على حدود القطع ذوات الارقام ‎)١١7(‏ لوحة ‎)١(‏</w:t>
        <w:br/>
        <w:t>‏حوض رقم (87/ الحمراء الشرقي ) من اراضي قرية صره /مغير السرحان</w:t>
        <w:br/>
        <w:t>والقطع ذوات الارقام (5.75,5617:/.9) حوض رقم ‎/١(‏ ام زعرورة)</w:t>
        <w:br/>
        <w:t>من اراضي صره وحسب المخطط التعديلي المرفق والخاص المرفق .</w:t>
        <w:br/>
        <w:t>*. استحداث شارع خدمات سعة (١٠)م‏ على حدود القطعتين ذوات الارقام (428)</w:t>
        <w:br/>
        <w:t>لوحة رقم ‎)١7(‏ حوض ‎/١(‏ الحمراء الشرقي) من اراضي قرية صره / مغير السرحان</w:t>
        <w:br/>
        <w:t>وحسب المخطط التعديلي المرفق والخاص بالقرار .</w:t>
        <w:br/>
        <w:t>؛. استحداث شارع خدمات سعة (١٠)م‏ على حدود القطعتين ذوات الارقام (١2؟)‏</w:t>
        <w:br/>
        <w:t>وفي جزء من القطعة رقم (؛) والجميع من اللوحة ‎)١(‏ حوض ‎/١(‏ الحمراء الشرقي) من</w:t>
        <w:br/>
        <w:t>اراضي قرية ص ره /مغير السرحان يربط بين الشارع المقترح</w:t>
        <w:br/>
        <w:t>في الفقرة ‎)١(‏ والشارع المقترح في الفقرة () وحسب المخطط التعديلي المرفق</w:t>
        <w:br/>
        <w:t>وذلك لخدمة القطع المذكورة بشوارع خدمات وبناء على الاستدعاء المقدم</w:t>
        <w:br/>
        <w:t>من اصحاب القطع ‎)١١5.5(‏ المذكورة .</w:t>
        <w:br/>
        <w:t>وقررت اللجنة اللوائية للواء البادية الشمالية الغربية الموافقة على القرار أعلاه وإيداع</w:t>
        <w:br/>
        <w:t>الاعلان للاعتراض لمدة اسبوعين بالجريدة الرسمية وصحيفتين محليتين ويجوز لذوي</w:t>
        <w:br/>
        <w:t>العلاقة الاطلاع على القرار في مكاتب اللجنة المحلية للتنظيم والابنية في بلدية السرحان</w:t>
        <w:br/>
        <w:t>وتقديم اعتراضاتهم إذا كان ما يوجب الاعتراض خلال المدة القانونيه للاعتراض .</w:t>
        <w:br/>
        <w:t>ماو ماو ماو</w:t>
        <w:br/>
        <w:t>؟. يعلن للعموم إن اللجنة اللوائيه للتنظيم والأبنية للواء البادية الشمالية الغربية قد قررت بقرارها</w:t>
        <w:br/>
        <w:t>رقم (””) بتاريخ ‎٠١75/5/١7‏ وبعد الاطلاع على قرار اللجنة المحلية للتنظيم والأبنية لبلدية</w:t>
        <w:br/>
        <w:t>الخالدية رقم ‎)٠١(‏ تاريخ ‎٠١75/5/15‏ والمتضمن الموافقة على ‎-١:‏ ادخال القطع ذوات</w:t>
        <w:br/>
        <w:t>الارقام (؟986159.155177١)‏ وجميعها من الحوض رقم (5/البلد) من اراضي الخالدية الى</w:t>
        <w:br/>
        <w:t>حدود التنظيم بصفة استعمال سكن (د) .؟-اضافة القطعة رقم ‎)١91557(‏ من حوض رقم (5/البلد)</w:t>
        <w:br/>
        <w:t>من اراضي الخالدية الى حدود التنظيم بصفة استعمال مساجد لوجود مسجد قائم عليها.</w:t>
        <w:br/>
        <w:t>فرض عوائد تنظيم بمقدار (50 ؟) فلس لكل متر مربع مضاف بأحكام سكن (د) وحسب</w:t>
        <w:br/>
        <w:t>المخطط المعد لهذه الغاية وقررت اللجنة اللوائية للواء البادية الشمالية الغربية الموافقة على</w:t>
        <w:br/>
        <w:t>القرار أعلاه وإيداع الاعلان للاعتراض لمدة شهر بالجريدة الرسمية وصحيفتين محليتين ويجوز</w:t>
        <w:br/>
        <w:t>لذوي العلاقة الاطلاع على القرار في مكاتب اللجنة المحلية للتنظيم والابنية في بلدية الخالدية</w:t>
        <w:br/>
        <w:t>وتقديم اعتراضاتهم إذا كان ما يوجب الاعتراض خلال المدة القانونيه للاعتراض</w:t>
        <w:br/>
        <w:br/>
        <w:br/>
        <w:t>--- Page 89 ---</w:t>
        <w:br/>
        <w:t>أركغضرقرا</w:t>
        <w:br/>
        <w:br/>
        <w:t>ار</w:t>
        <w:br/>
        <w:br/>
        <w:t>يعلن للعموم إن اللجنة اللوائيه للتنظيم والأبنية للواء البادية الشمالية الغربية قد قررت بقرارها</w:t>
        <w:br/>
        <w:t>رقم (910”) بتاريخ ‎٠١75/5/4‏ وبعد الاطلاع على قرار اللجنة المحلية للتنظيم والأبنية لبلدية</w:t>
        <w:br/>
        <w:t>السرحان رقم (0؟7١)‏ تاريخ ‎٠١75/5/١‏ والمتضمن الموافقة على الغاء جزء من الطريق</w:t>
        <w:br/>
        <w:t>التنظيمي سعة (5)م المار بين القطعتين ذوات الأراقم ‎)١18157(‏ لوحة ‎)١(‏ حوض</w:t>
        <w:br/>
        <w:t>رقم (؟/رسم العجال الجنوبي) من اراضي جابر السرحان وحسب المخطط التعديلي المرفق</w:t>
        <w:br/>
        <w:t>والخاص بالقرار . ١-تم‏ استحداث هذه التجزئة من الطريق أو اعتمادها تنظيميا بقرار مجلس</w:t>
        <w:br/>
        <w:t>التنظيم الأعلى رقم (*11/”) تاريخ ‎7١77/1١1١/7١‏ وكان الهدف منه ايصال طريق تنظيمي</w:t>
        <w:br/>
        <w:t>لخدمة القطعة رقم (5) المذكورة كحل لمشكلة كانت موجودة بسبب وجود بناء قائم بالقطعة</w:t>
        <w:br/>
        <w:t>التي كانت تحمل الرقم ‎)١١(‏ من اللوحة والحوض المذكورين وكان جزء من البناء قائم في سعة</w:t>
        <w:br/>
        <w:t>الطريق الافرازي الواصل الى القطعة (57) ويمنع الوصول اليها وتم استحداثه واقتطاعه من</w:t>
        <w:br/>
        <w:t>القتفنعة رقم (١١١)المذكورةالتي‏ افرزت بودورها ال ىالقطلع</w:t>
        <w:br/>
        <w:t>ذوات الارقام ‎.)١١19.10613176174(‏ 7- قام مالك القطعة رقم ‎)١١(‏ بشراء القطعة رقم</w:t>
        <w:br/>
        <w:t>(*5) المذكورة ويرغب الان بتوحيدها مع قطعته رقم ‎)١7١(‏ المفروزة من القطعة رقم ‎)١١(‏</w:t>
        <w:br/>
        <w:t>‏لوجود اشجار في القطعة رقم (57) والطريق الافرازي المعتمد تنظيميا كما ذكرنا في قرار مجلس</w:t>
        <w:br/>
        <w:t>التنظيم الأعلى رقم ‎)"/١17(‏ تاريخ ‎7١77/1١1١/7١‏ وان هذه الاشجار تم زراعتها من مالك</w:t>
        <w:br/>
        <w:t>القطعة ‎)١١(‏ قبل تصديق الطريق التنظيمي وتم التعديل استجابة للاستدعاء المقدم منه حتى</w:t>
        <w:br/>
        <w:t>يتمكن من شراء الجزء الملغي تنظيميا في حال تصديق القرار من الطريق الافرازي وضمه</w:t>
        <w:br/>
        <w:t>للقطعة (17) المذكورة وحسب المخطط المرفق والخاص بالقرار وقررت اللجنة اللوائية</w:t>
        <w:br/>
        <w:t>للواء البادية الشمالية الغربية الموافقة على القرار أعلاه وإيداع الاعلان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السرحان وتقديم اعتراضاتهم إذا كان ما يوجب الاعتراض</w:t>
        <w:br/>
        <w:t>خلال المدة القانونيه للاعتراض .</w:t>
        <w:br/>
        <w:t>ماو ماو ماو</w:t>
        <w:br/>
        <w:br/>
        <w:t>يعلن للعموم إن اللجنة اللوائيه للتنظيم والأبنية للواء البادية الشمالية الغربية قد قررت بقرارها</w:t>
        <w:br/>
        <w:t>رقم ( ‎"5١‏ ) بتاريخ ‎٠١75/5/1‏ وبعد الاطلاع على قرار اللجنة المحلية للتنظيم والأبنية لبلدية</w:t>
        <w:br/>
        <w:t>الباسلية رقم ‎)١9/١(‏ تاريخ ‎٠١75/4/8‏ والمتضمن الموافقة على الغاء شارع سعة (57١)م‏</w:t>
        <w:br/>
        <w:t>ضمن القطعة رقم ‎)١184+5774(‏ من حوض رقم (١؟/البلد)‏ من اراضي بريقة وذلك بسبب ان</w:t>
        <w:br/>
        <w:t>الشارع يعيق استخدام القطعة رقم (4 ؟١١)‏ بشكل أمثل ويترك فضلة من القطعة علما أن جميع</w:t>
        <w:br/>
        <w:t>القطع المحاطة بالطريق المراد الغاءه مخدومة بشوارع تنظيمية أخرى وحسب المخططات</w:t>
        <w:br/>
        <w:t>المرفقة المعدة لهذه الغاية وقررت اللجنة اللوائية الموافقة على القرار أعلاه وإيداع اعلانه</w:t>
        <w:br/>
        <w:t>للاعتراض لمدة شهر بالجريدة الرسمية وصحيفتين محليتين ويجوز لذوي العلاقة الاطلاع على</w:t>
        <w:br/>
        <w:t>القرار في مكاتب اللجنة المحلية للتنظيم والابنية في بلدية الباسلية وتقديم اعتراضاتهم إذا كان</w:t>
        <w:br/>
        <w:t>ما يوجب الاعتراض خلال المدة القانونيه للاعتراض .</w:t>
        <w:br/>
        <w:br/>
        <w:t>--- Page 90 ---</w:t>
        <w:br/>
        <w:t>4. يعلن للعموم إن اللجنة اللوائيه للتنظيم والأبنية للواء البادية الشمالية الغربية قد قررت بقرارها</w:t>
        <w:br/>
        <w:t>رقم (.5”) بتاريخ ‎٠١75/5/١9‏ وبعد الاطلاع على قرار اللجنة المحلية للتنظيم والأبنية لبلدية</w:t>
        <w:br/>
        <w:t>حوشا الجديدة رقم ‎)١11/5(‏ تاريخ ‎7١75/4/7‏ والمتضمن استحداث طريق بسعة (5)م</w:t>
        <w:br/>
        <w:t>ضمن القطعة رقم ‎)٠7١17(‏ حوض رقم (4/التلعة الخفية) من اراضي حوشا وذلك حسب</w:t>
        <w:br/>
        <w:t>المخططات المعدة لهذه الغاية وقررت اللجنة اللوائية للواء البادية الشمالية الغربية الموافقة</w:t>
        <w:br/>
        <w:t>على القرار أعلاه وإيداع اعلانه للاعتراض لمدة شهر بالجريدة الرسمية وصحيفتين محليتين</w:t>
        <w:br/>
        <w:t>ويجوز لذوي العلاقة الاطلاع على القرار في مكاتب اللجنة المحلية للتنظيم والابنية في بلدية</w:t>
        <w:br/>
        <w:t>حوشا الجديدة وتقديم اعتراضاتهم إذا كان ما يوجب الاعتراض خلال المدة القانونيه للاعتراض</w:t>
        <w:br/>
        <w:br/>
        <w:t>ماو ماو ماو</w:t>
        <w:br/>
        <w:t>5. يعلن للعموم إن اللجنة اللوائيه للتنظيم والأبنية للواء البادية الشمالية الغربية قد قررت بقرارها</w:t>
        <w:br/>
        <w:t>رقم (70”) بتاريخ ‎٠١75/5/75‏ وبعد الاطلاع على قرار اللجنة المحلية للتنظيم والأبنية لبلدية</w:t>
        <w:br/>
        <w:t>السرحان رقم ‎)1١5(‏ تاريخ ‎٠١75/5/4‏ والمتضمن الموافقة على تغيير صفة الاستعمال</w:t>
        <w:br/>
        <w:t>التنظيمية للقطع ذوات الارقام (2685:195) لوحة (؟7) حوض (5/ الحباب الجنوبي)</w:t>
        <w:br/>
        <w:t>من اراضي مغير السرحان من صفة تنظيم سكن زراعي الى التنظيم بصفة سكن (ب) حسب</w:t>
        <w:br/>
        <w:t>المجاور وحسب المخطط التعديلي المرفق والخاص بالقررا وذلك استجابة للإستدعاء المقدم من</w:t>
        <w:br/>
        <w:t>أصحاب العلاقة ولغايات الافراز وقررت اللجنة اللوائية للواء البادية الشمالية الغربية الموافقة</w:t>
        <w:br/>
        <w:t>على القرار أعلاه وإيداع الاعلان للاعتراض لمدة شهر بالجريدة الرسمية وصحيفتين محليتين</w:t>
        <w:br/>
        <w:t>ويجوز لذوي العلاقة الاطلاع على القرار في مكاتب اللجنة المحلية للتنظيم والابنية في بلدية</w:t>
        <w:br/>
        <w:t>السرحان وتقديم اعتراضاتهم إذا كان ما يوجب الاعتراض خلال المدة القانونيه للاعتراض .</w:t>
        <w:br/>
        <w:t>ما ومو</w:t>
        <w:br/>
        <w:br/>
        <w:t>. يعلن للعموم إن اللجنة اللوائيه للتنظيم والأبنية للواء البادية الشمالية الغربية قد قررت بقرارها</w:t>
        <w:br/>
        <w:t>رقم ‎)"5١(‏ بتاريخ ‎7١75/5/7١‏ وبعد الاطلاع على قرار اللجنة المحلية للتنظيم والأبنية</w:t>
        <w:br/>
        <w:t>لبلدية حوشا الجديدة رقم ‎)١١/5(‏ تاريخ ‎٠١75/5/١7‏ والمتضمن الموافقة على الغاء الكيرف</w:t>
        <w:br/>
        <w:t>(منحنى تنظيمي) في القطعة رقم (104) حوض رقم (5/ المرتفع الغربي) من اراضي حوشا</w:t>
        <w:br/>
        <w:t>وذلك لإزالة الضرر عن البناء القائم المرخص وليتسنى السير بإجراءات الافراز بين الشركاء</w:t>
        <w:br/>
        <w:t>وحسب الاستدعاء المرفق والمخططات المعدة لهذه الغاية وقررت اللجنة اللوائية للواء البادية</w:t>
        <w:br/>
        <w:t>الشمالية الغربية الموافقة على القرار أعلاه وإيداع اعلانه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حوشا الجديدة وتقديم اعتراضاتهم إذا كان ما يوجب الاعتراض</w:t>
        <w:br/>
        <w:t>خلال المدة القانونيه للاعتراض .</w:t>
        <w:br/>
        <w:br/>
        <w:t>ماو ماو ماو</w:t>
        <w:br/>
        <w:br/>
        <w:t>8. يعلن للعموم إن اللجنة اللوائيه للتنظيم والأبنية للواء البادية الشمالية الغربية قد قررت بقرارها</w:t>
        <w:br/>
        <w:t>رقم (5””) بتاريخ ‎٠١75/5/١7‏ وبعد الاطلاع على قرار اللجنة المحلية للتنظيم والأبنية لبلدية</w:t>
        <w:br/>
        <w:t>حوشا الجديدة رقم (5/1) تاريخ ‎٠١75/7/0‏ والمتضمن استحداث دخلة تنظيمية بعرض (5) م</w:t>
        <w:br/>
        <w:t>بالقطع ذوات الارقام (5 70179 ‎)1١‏ حوض رقم (4/التلعة الخفية) لوحة رقم (5) من اراضي</w:t>
        <w:br/>
        <w:t>حوشا وذلك لخدمة القطع المذكورة وذلك حسب المخططات المرفقة وقررت اللجنة اللوائية</w:t>
        <w:br/>
        <w:t>للواء البادية الشمالية الغربية الموافقة على القرار أعلاه وإيداع اعلانه للاعتراض لمدة شهر</w:t>
        <w:br/>
        <w:t>بالجريدة الرسمية وصحيفتين محليتين ويجوز لذوي العلاقة الاطلاع على القرار في مكاتب اللجنة</w:t>
        <w:br/>
        <w:t>المحلية للتنظيم والابنية في بلدية حوشا الجديدة وتقديم اعتراضاتهم إذا كان ما يوجب الاعتراض</w:t>
        <w:br/>
        <w:t>خلال المدة القانونيه للاعتراض .</w:t>
        <w:br/>
        <w:br/>
        <w:t>--- Page 91 ---</w:t>
        <w:br/>
        <w:t>لق</w:t>
        <w:br/>
        <w:br/>
        <w:t>.1١</w:t>
        <w:br/>
        <w:br/>
        <w:t>اعلانات صادرة عن السيد رعد سلامة ابو الخدم</w:t>
        <w:br/>
        <w:t>رئيس اللجنة اللوانية للتنظيم والابنيه /متصرف لواء البادية الشمالية</w:t>
        <w:br/>
        <w:br/>
        <w:t>يعلن لاطلاع العموم في بلدية أم القطين والمكيفتة بان اللجنة اللوائية للتنظيم والأبنية للواء</w:t>
        <w:br/>
        <w:t>البإديةالشمالية قررت بقرارههارقم١١/18١)‏ تلرريخ (١١/"9ره؟١٠)‏</w:t>
        <w:br/>
        <w:t>الموافقة على قرار اللجنة المحلية للتنظيم في بلدية أم القطين والمكيفتة (4؟)</w:t>
        <w:br/>
        <w:t>تاريخ ‎)3١75/7/9(‏ المتضمن الموافقة على مخطط تعديل مسار الشارع التنظيمي ليتطابق مع</w:t>
        <w:br/>
        <w:t>الشارع الافرازي في القطعة ‎)١١75(‏ وتعديل الشارع في القطعة ‎)١9(‏</w:t>
        <w:br/>
        <w:t>‏ضمن الحوض ‎/١(‏ قعيس) من أراضي ام القطين في بلدية ام القطين والمكيفتة وذلك حسب</w:t>
        <w:br/>
        <w:t>المخطط المعد لهذه الغاية وايداع إعلانه للاعتراض لمدة شهر من تاريخ نشره بالجريده الرسمية</w:t>
        <w:br/>
        <w:t>وجريدتين محليتين ويجوز لذوي العلاقة الاطلاع على المخطط في مبنى البلدية وتقديم</w:t>
        <w:br/>
        <w:t>اعتراضاتهم واقتراحاتهم لدى البلدية خلال أوقات الدوام الرسمي على ان تكون مدعمة</w:t>
        <w:br/>
        <w:t>بالمخططات التوضيحية والوثائق الثبوتية.</w:t>
        <w:br/>
        <w:br/>
        <w:t>ما ومو</w:t>
        <w:br/>
        <w:t>يعلن لاطلاع العموم في بلديه أم الجمال الجديدة بان اللجنة اللوائية للتنظيم والابنية</w:t>
        <w:br/>
        <w:t>للواء البادية الشمالية قررت بقرارها رقم ‎)١5/5(‏ تاريخ (؟١/*/75١3)‏ الموافقة على قرار</w:t>
        <w:br/>
        <w:t>اللجنة المحلية للتنظيم في بلدية ام الجمال رقم ‎)٠١/١7(‏ تاريخ ‎)3١75/7/٠١(‏ الموافقة على</w:t>
        <w:br/>
        <w:t>مخطط تغيير صفة استعمال القطعة رقم ‎)827١+879(‏ من سكن ريفي الي سكن (ب)</w:t>
        <w:br/>
        <w:t>وادخال القطعة ‎)230١(‏ الى التنظيم بصفة استعمال سكن (ب) حسب الترسيم ضمن</w:t>
        <w:br/>
        <w:t>حوض ‎١١(‏ / العاقب) من اراضي قرية ام الجمال وذلك حسب المخطط المعد لهذه الغاية وايداع</w:t>
        <w:br/>
        <w:t>اعلانه للاعتراض لمدة شهر من تاريخ نشره بالجريدة الرسمية وجريدتين محليتين ويجوز لذوي</w:t>
        <w:br/>
        <w:t>العلاقة الاطلاع على المخطط في البلدية وتقديم اعتراضاتهم واقتراحاتهم لدى البلدية</w:t>
        <w:br/>
        <w:t>خلال أوقات الدوام الرسمي على ان تكون مدعمة بالمخططات التوضيحية</w:t>
        <w:br/>
        <w:t>والوثائق الثبوتية.</w:t>
        <w:br/>
        <w:br/>
        <w:t>ماو ماو ماو</w:t>
        <w:br/>
        <w:t>يعلن لاطلاع العموم في بلدية دير الكهف الجديدة بان اللجنة اللوائية للتنظيم و الابنية</w:t>
        <w:br/>
        <w:t>للواء البادية الشمالية قررت بقرارهارقم(١/5١)‏ تريخ (4١/هره؟١٠)‏</w:t>
        <w:br/>
        <w:t>وقررت الموافقة على قرار اللجنة المحلية للتنظيم في بلدية دير الكهف الجديدة رقم ‎١5(‏ بند ”)</w:t>
        <w:br/>
        <w:t>تاريخ ( 19/ 4 / ‎)٠١75‏ المتضمن الموافقة على مخطط تغيير صفة استعمال من سكن ( ب)</w:t>
        <w:br/>
        <w:t>الى تجاري محلي للقطعة ‎)7١١(‏ حوض ( ١/معاويه)‏ من اراضي دير الكهف الجديدة حسب</w:t>
        <w:br/>
        <w:t>المخطط المعد لهذه وايداع اعلانه للاعتراض لمدة شهر من تاريخ نشره بالجريدة الرسمية</w:t>
        <w:br/>
        <w:t>وجريدتين محليتين ويجوز لذوي العلاقة الاطلاع على المخطط في البلدية و تقديم اعتراضاتهم</w:t>
        <w:br/>
        <w:t>واقتراحاتهم لدى البلدية خلال اوقات الدوام الرسمي على ان تكون مدعمة بالمخططات</w:t>
        <w:br/>
        <w:t>التوضيحية والوثائق الثبوتيه.</w:t>
        <w:br/>
        <w:br/>
        <w:br/>
        <w:t>--- Page 92 ---</w:t>
        <w:br/>
        <w:t>5. يعلن لاطلاع العموم في بلدية ام الجمال بان اللجنه اللوائية للتنظيم والابنية للواء البادية الشمالية</w:t>
        <w:br/>
        <w:t>قررت بقرارها رقم ‎)١8/١(‏ تاريخ ‎)3١75/5/71(‏ الموافقة على قرار اللجنه المحليه للتنظيم</w:t>
        <w:br/>
        <w:t>في بلدية ام الجمال الجديده رقم ‎)١18/١5(‏ تاريخ ‎)١5١75/4/78(‏ الموافقة اجراء تعديلات</w:t>
        <w:br/>
        <w:t>تنظيمية ضمن القطع ‎)١411+107+9486.+74+1١١0١(‏ حوض (١/عمره‏ وعميرة )</w:t>
        <w:br/>
        <w:t>من اراضي ام الجمال و تشمل تعديل مسار شوارع التنظيم و احداث اجزاء من شوارع تنظيم</w:t>
        <w:br/>
        <w:t>وتخفيض سعات شوارع تنظيم وذلك حسب المخطط المرفق والمعد لهذه الغاية وايداع اعلانه</w:t>
        <w:br/>
        <w:t>للاعتراض لمدة شهر من تاريخ نشره بالجريدة الرسمية وجريدتين محليتين و يجوز لذوي</w:t>
        <w:br/>
        <w:t>العلاقة الاطلاع على المخطط في البلدبة و تقديم اعتراضاتهم واقتراحاتهم لدى البلدية خلال اوقات</w:t>
        <w:br/>
        <w:t>الدوام الرسمي على ان تكون مدعمة بالمخططات التوضيحية و الوثائق الثبوتية</w:t>
        <w:br/>
        <w:br/>
        <w:t>ما ومو</w:t>
        <w:br/>
        <w:br/>
        <w:t>©. يعلن لاطلاع العموم في بلدية ام القطين والمكيفتة بان اللجنة اللوائية لتنظيم والابنية</w:t>
        <w:br/>
        <w:t>للواء البادية الشمالية قررت بقرارها رقم (؟/5١)‏ تاريخ (؟١/”75/7١3)‏ الموافقة على قرار</w:t>
        <w:br/>
        <w:t>اللجنة المحلية للتنظيم في بلدية أم القطين والمكيفتة رقم (7؛4) تاريخ ("/"اره7١٠)‏</w:t>
        <w:br/>
        <w:t>المتتضنن المواؤقة على مخططط تغيير صل فة لاس تممال</w:t>
        <w:br/>
        <w:t>للقطع(8١1176+11 ‎1١75+‏ الا ‎69+1١‏ 11+.57511517+115 1111م</w:t>
        <w:br/>
        <w:t>‎2١541551١5811١5 68+-1188--5-8]5-11 56‏ من سكن اخضر الى سكن (ب)</w:t>
        <w:br/>
        <w:t>وذلك ليستطيع اصحاب القطع الافراز وحيث ان معظم الساكنين حصصهم اقل من ١٠٠٠م‏ ضمن</w:t>
        <w:br/>
        <w:t>حوض ("/قعيس) من اراضي بلدة ام القطين في بلدية ام القطين وذالك حسب المخطط المعد لهذه</w:t>
        <w:br/>
        <w:t>الغاية وايداع اعلانة للاعتراض لمدة شهر من تاريخ نشره بالجريدة الرسمية وجريدتين محليتين</w:t>
        <w:br/>
        <w:t>ويجوز لذوي العلاقة الاطلاع على المخطط في مبنى البلدية وتقديم اعتراضاتهم واقتراحاتهم</w:t>
        <w:br/>
        <w:t>لدى البلدية خلال اوقات الدوام الرسمي على ان تكون مدعمة بالمخططات التوضيحية</w:t>
        <w:br/>
        <w:t>والوثائق الثبوتية.</w:t>
        <w:br/>
        <w:br/>
        <w:t>ماو ماو ماو</w:t>
        <w:br/>
        <w:br/>
        <w:t>؟. يعلن لاطلاع العموم في بلدية أم القطين والمكيفتة بأن اللجنة اللوائية للتنظيم والأبنية للواء</w:t>
        <w:br/>
        <w:t>البادية الشمالية قررت بقرارها رقم ‎)١7/١(‏ تاريخ ‎)٠١75/4/8(‏ الموافقة على قرار اللجنة</w:t>
        <w:br/>
        <w:t>المحلية للتنظيم في بلدية أم القطين والمكيفتة (55) تاريخ ‎)١٠١75/7/١5(‏ المتضمن الموافقة</w:t>
        <w:br/>
        <w:t>على مخطط ازاحة شارع بسعة (5)م وليكون الشارع سعة (؟١)م‏ في منصف القطعتين ذوات</w:t>
        <w:br/>
        <w:t>الارقام ‎)١557/١55١(‏ حوض (١/قعيس)من‏ أراضي ام القطين وذلك حسب المخطط المعد لهذه</w:t>
        <w:br/>
        <w:t>الغاية وايداع إعلانه للاعتراض لمدة شهر من تاريخ نشره بالجريده الرسمية وجريدتين محليتين</w:t>
        <w:br/>
        <w:t>ويجوز لذوي العلاقة الاطلاع على المخطط في مبنى البلدية وتقديم اعتراضاتهم واقتراحاتهم</w:t>
        <w:br/>
        <w:t>لدى البلدية خلال أوقات الدوام الرسمي على ان تكون مدعمة بالمخططات التوضيحية</w:t>
        <w:br/>
        <w:t>والوثائق الثبوتية.</w:t>
        <w:br/>
        <w:br/>
        <w:t>--- Page 93 ---</w:t>
        <w:br/>
        <w:t>اعلانان صادران عن الدكتور احمد عواد الفاعوري</w:t>
        <w:br/>
        <w:t>رئيس اللجنة اللوانية للتنظيم والابنيه للواء بلعما</w:t>
        <w:br/>
        <w:br/>
        <w:t>)١89( ‏يعلن للعموم إن اللجنة اللوائية للتنظيم والابنية للواء بلعما قد قررت بقرارها رقم‎ .١</w:t>
        <w:br/>
        <w:t>‏وبعد الاطلاع على قرار اللجنة المحلية للتنظيم والأبنية لبلدية بلعما الجديدة‎ ٠١75/5/1١ ‏بتاريخ‎</w:t>
        <w:br/>
        <w:t>‏والمتضمن الموافقة على الغاء الطريق التنظيمي المحاذي‎ 7١75/7/11 ‏رقم (7/5) تاريخ‎</w:t>
        <w:br/>
        <w:t>‏حوض (”/صدع) من اراضي الخربة السمراء كون الطريق لا يخدم أحد‎ )٠١ 4( ‏لقطعة الارض رقم‎</w:t>
        <w:br/>
        <w:t>‏وبناء على الاستدعاء المقدم من اصحاب العلاقة و حسب المخطط التعديلي المرفق وقررت اللجنة‎</w:t>
        <w:br/>
        <w:t>‏اللوائية للتنظيم والابنية للواء بلعما الموافقة على القرار اعلاه وإيداع الاعلان للاعتراض لمدة‎</w:t>
        <w:br/>
        <w:t>‏شهر بالجريدة الرسمية وصحيفتين محليتين ويجوز لذوي العلاقة الاطلاع على القرار في مكاتب‎</w:t>
        <w:br/>
        <w:t>‏اللجنة المحلية للتنظيم والابنية في بلدية بلعما الجديدة وتقديم اعتراضاتهم إذا كان ما يوجب‎</w:t>
        <w:br/>
        <w:t>. ‏الاعتراض خلال المدة القانونيه للاعتراض‎</w:t>
        <w:br/>
        <w:br/>
        <w:t>ما ومو</w:t>
        <w:br/>
        <w:br/>
        <w:t>؟. يعلن للعموم إن اللجنة اللوائية للتنظيم والابنية للواء بلعما قد قررت بقرارها رقم ‎)١8/(‏</w:t>
        <w:br/>
        <w:t>‏بتاريخ ‎٠١75/5/1١‏ وبعد الاطلاع على قرار اللجنة المحلية للتنظيم والأبنية لبلدية بلعما الجديدة</w:t>
        <w:br/>
        <w:t>رقم ‎)١15/١١١(‏ تاريخ ‎٠١75/4/١5‏ والمتضمن الموافقة على تخفيض كيرف الشارع التنظيمي</w:t>
        <w:br/>
        <w:t>المحاذي للقطع ذوات الارقام ‎)7١5.:77(‏ حوض رقم (١/الجابرية)‏ من اراضي بلعما وذلك لإزالة</w:t>
        <w:br/>
        <w:t>الضرر عن البناء ضمن سعة الشارع وبناء على الاستدعاء المقدم من اصحاب العلاقة و حسب</w:t>
        <w:br/>
        <w:t>المخطط التعديلي المرفق وقررت اللجنة اللوائية للتنظيم والابنية للواء بلعما الموافقة على القرار</w:t>
        <w:br/>
        <w:t>اعلاه وإيداع الاعلان للاعتراض لمدة شهر بالجريدة الرسمية وصحيفتين محليتين ويجوز لذوي</w:t>
        <w:br/>
        <w:t>العلاقة الاطلاع على القرار في مكاتب اللجنة المحلية للتنظيم والابنية في بلدية بلعما الجديدة وتقديم</w:t>
        <w:br/>
        <w:t>اعتراضاتهم إذا كان ما يوجب الاعتراض خلال المدة القانونيه للاعتراض .</w:t>
        <w:br/>
        <w:br/>
        <w:t>ا</w:t>
        <w:br/>
        <w:br/>
        <w:t>اعلان</w:t>
        <w:br/>
        <w:br/>
        <w:t>© يعلن للعموم إن اللجنة اللوائيه للتنظيم والأبنية للواء البادية الشمالية الغربية قد قررت بقرارها</w:t>
        <w:br/>
        <w:t>رقم ‎)١1/(‏ بتاريخ ‎٠١74/7/71‏ وبعد الاطلاع على قرار اللجنة المحلية للتنظيم والأبنية لبلدية</w:t>
        <w:br/>
        <w:t>الزعتري والمنشية رقم (؟7/١١)‏ تاريخ ‎٠١74/7/15‏ والمتضمن الموافقة على احداث دخلة</w:t>
        <w:br/>
        <w:t>تنظيمية سعة (5)م مقطوعة داخل القطعة رقم ‎)١7(‏ حوض ‎)١(‏ المطخ لإيصال الخدمات الى الأبنية</w:t>
        <w:br/>
        <w:t>داخل القطعة ضمن اراضي مزرعة الحصينيات وذلك بناء على الاستدعاء المقدم من اصحاب القطع</w:t>
        <w:br/>
        <w:t>و حسب الترسيم المرفق وكشف المساح وقررت اللجنة اللوائية للواء البادية الشمالية الغربية</w:t>
        <w:br/>
        <w:t>الموافقة على القرار اعلاه وإيداع اعلانه للاعتراض لمدة شهر بالجريدة الرسمية وصحيفتين</w:t>
        <w:br/>
        <w:t>محليتين ويجوز لذوي العلاقة الاطلاع على القرار في مكاتب اللجنة المحلية للتنظيم والابنية</w:t>
        <w:br/>
        <w:t>في بلديةالزعتري والمنشية وتقديم اعتراضاتهم إذا كان مايوجب الاعتراض</w:t>
        <w:br/>
        <w:t>خلال المدة القانونيه للاعتراض .</w:t>
        <w:br/>
        <w:t>الدكتور سعود فلاح الحربي/ رئيس اللجنة اللوانية</w:t>
        <w:br/>
        <w:t>للتنظيم والابنسية للواء البادية الشمالية الغربية</w:t>
        <w:br/>
        <w:br/>
        <w:br/>
        <w:t>--- Page 94 ---</w:t>
        <w:br/>
        <w:t>اعلانات صادرة عن السيد خلدون ارتيمه العبادي</w:t>
        <w:br/>
        <w:t>رئيس اللجنة اللوائية للتنظيم والابنية/ متصرف لواء بنى كنانة</w:t>
        <w:br/>
        <w:br/>
        <w:t>‎١‏ يعلن لاطلاع العموم بان اللجنة اللوائية للتنظيم والابنية في لواء بني كنانة قررت</w:t>
        <w:br/>
        <w:t>بقرارها رقم ‎)١9/5(‏ تاريخ ‎١٠75/4/1١‏ الموافقة على ايداع اعلان توسعة</w:t>
        <w:br/>
        <w:t>حدود التنقفيم بصفة استممال سكن ب للقطيع 8,"14 ‎١5,184,189‏</w:t>
        <w:br/>
        <w:t>‏حوض رقم ؛ "7 المواجه من أراضي كفرسوم وكما هو موضح بالمخطط المرفق</w:t>
        <w:br/>
        <w:t>للاعتراض لمدة شهر لدى مكتب اللجنة المحلية لبلدية الكفارات وذلك اعتبارا</w:t>
        <w:br/>
        <w:t>من تاريخ نشر الاعلان في الجريدة الرسمية وجريدتين محليتين ويجوز لذوي</w:t>
        <w:br/>
        <w:t>العلاقة تقديم اعتراضاتهم خلال الفترة القانونية للاعتراض لدى مكاتب اللجنة</w:t>
        <w:br/>
        <w:t>المحلية لبلدية الكفارات مدعومة بالمخططات والوثائق اللازمة.</w:t>
        <w:br/>
        <w:br/>
        <w:t>‏مم ماو ماو</w:t>
        <w:br/>
        <w:br/>
        <w:t>‏؟. يعلن لاطلاع العموم بان اللجنة اللوائية للتنظيم والابنية في لواء بني كنانة قررت</w:t>
        <w:br/>
        <w:t>بقرارهارقم(5/ه5” ) تاريخ ‎٠١75/5/١١‏ وبصفتها لجنة تنظيم محليه</w:t>
        <w:br/>
        <w:t>الموافقة على ايداع اعلان تعديل مسار شارع تنظيمي سعة ١١م‏</w:t>
        <w:br/>
        <w:t>حوض رقم ؟ حلان كليب ممن أراضي ام قيس والمار بالقطعة رقم " وكماهو</w:t>
        <w:br/>
        <w:t>موضح بالمخطط المرفق للاعتراض لمدة اسبوعين لدى مكتب اللجنة المحلية</w:t>
        <w:br/>
        <w:t>لبلدية خالد بن الوليد وذلك اعتبارا من تاريخ نشر الاعلان في الجريدة الرسمية</w:t>
        <w:br/>
        <w:t>وجريدتين محليتين ويجوز لذوي العلاقة تقديم اعتراضاتهم خلال الفترة القانونية</w:t>
        <w:br/>
        <w:t>للاعتراض لدى مكاتب اللجنة المحلية لبلدية خالد بن الوليد مدعومة بالمخططات</w:t>
        <w:br/>
        <w:t>والوثائق اللازمة.</w:t>
        <w:br/>
        <w:br/>
        <w:t>‏ماو ماو ماو</w:t>
        <w:br/>
        <w:br/>
        <w:t>‏". يعلن لاطلاع العموم بان اللجنة اللوائية للتنظيم والابنية في لواء بني كنانة قررت</w:t>
        <w:br/>
        <w:t>بقرارهارقم( 75/7 ) تاريخ ‎٠١75/4 /5١‏ الموافقة على ايداع اعلان</w:t>
        <w:br/>
        <w:t>توسعة حدود التنظيم باحكام سكن ج للقطع ذوات الأرقام ‎8١,١1١,1١7‏</w:t>
        <w:br/>
        <w:t>‏حوض رقم ؛ ‎١‏ العجمي من أراضي يبلا وذلك لتسهيل عملية الافراز بين الشركاء</w:t>
        <w:br/>
        <w:t>وكما هو موضح بالمخطط المرفق للاعتراض لمدة شهر لدى مكتب اللجنة المحلية</w:t>
        <w:br/>
        <w:t>لبلدية الكفارات وذلك اعتبارا من تاريخ نشر الاعلان في الجريدة الرسمية</w:t>
        <w:br/>
        <w:t>وجريدتين محليتين ويجوز لذوي العلاقة تقديم اعتراضاتهم خلال الفترة القانونية</w:t>
        <w:br/>
        <w:t>للاعتراض لدى مكاتب اللجنة المحلية لبلدية الكفارات مدعومة بالمخططات</w:t>
        <w:br/>
        <w:t>والوثائق اللازمة.</w:t>
        <w:br/>
        <w:br/>
        <w:t>‏ماو ماو ماو</w:t>
        <w:br/>
        <w:br/>
        <w:t>‏؟. يعلن لاطلاع العموم بان اللجنة اللوائية للتنظيم والابنية في لواء بني كنانة قررت</w:t>
        <w:br/>
        <w:t>بقرارها رقم ‎)"4/٠١(‏ تاريخ ‎٠١١5/5/8‏ الموافقة على ايداع اعلان استحداث</w:t>
        <w:br/>
        <w:t>طريق تنظيمي سعة 5متر ضمن القطعة رقم" حوض رقم "7 ادوير الريح</w:t>
        <w:br/>
        <w:t>من أراضي ملكا وكما هو موضح بالمخطط المرفق للاعتراض لمدة شهر لسدى</w:t>
        <w:br/>
        <w:t>مكتب اللجنة المحلية لبلدية خالد بن الوليد وذلك اعتبارا من تاريخ نشر الاعلان</w:t>
        <w:br/>
        <w:t>في الجريدة الرسمية وجريدتين محليتين ويجوز لذوي العلاقة تقديم اعتراضاتهم</w:t>
        <w:br/>
        <w:t>خلال الفترة القانونية للاعتراض لدى مكاتب اللجنة المحلية لبلدية خالد بن الوليد</w:t>
        <w:br/>
        <w:t>مدعومة بالمخططات والوثائق اللازمة.</w:t>
        <w:br/>
        <w:br/>
        <w:br/>
        <w:t>--- Page 95 ---</w:t>
        <w:br/>
        <w:t>١5</w:t>
        <w:br/>
        <w:br/>
        <w:t>١</w:t>
        <w:br/>
        <w:br/>
        <w:t>©. يعلن لاطلاع العموم بان اللجنة اللوائية للتنظيم والابنية في لواء بني كنانة قررت</w:t>
        <w:br/>
        <w:br/>
        <w:t>بقرارها رقم ( 8/4" ) تاريخ ‎٠١75/85/7١‏ الموافقة على إيداع اعلان تحويل</w:t>
        <w:br/>
        <w:t>صف التنظيم للقطضع ذوات الأرقام /159,55,51 ‎١8155", ,4 ١58,71‏</w:t>
        <w:br/>
        <w:t>وجزء من القطع ذوات الأرقام 5,58 ",ره ",4,548,545 ‎١17,47,4‏ من زراعي</w:t>
        <w:br/>
        <w:t>خارج التنظيم الى احكام سكن ج واضافة الشوارع تنظيمية بسعات مختلفة وذلك</w:t>
        <w:br/>
        <w:t>لوجود الكثير من الأبنية ضمن القطع المذكورة أعلاه بحاجة الى ترخيص حوض</w:t>
        <w:br/>
        <w:t>رقم ؛ البيرق من اراضي حاتم وكما هو موضح بالمخطط المرفق للاعتراض لمدة</w:t>
        <w:br/>
        <w:t>اسبوعين لدى مكتب اللجنة المحلية لبلدية السرو وذلك اعتبارا من تاريخ نشر</w:t>
        <w:br/>
        <w:t>الاعلان في الجريدة الرسمية وجريدتين محليتين ويجوز لذوي العلاقة تقديم</w:t>
        <w:br/>
        <w:t>اعتراضاتهم خلال الفترة القانونية للاعتراض لدى مكاتب اللجنة المحلية لبلدية</w:t>
        <w:br/>
        <w:t>السرو مدعومة بالمخططات والوثائق اللازمة.</w:t>
        <w:br/>
        <w:br/>
        <w:t>ماو ماو ماو</w:t>
        <w:br/>
        <w:br/>
        <w:t>اعلانات صادرة عن الدكتور حمدان السرحان</w:t>
        <w:br/>
        <w:t>رئيس اللجنة اللوانية للتنظيم والابنية/ للواني قصبة اربد وغرب اريبك</w:t>
        <w:br/>
        <w:br/>
        <w:t>يعلن لاطلاع العموم بان اللجنة اللوائية للتنظيم والأبنية للوائي قصبة اربد</w:t>
        <w:br/>
        <w:t>وغرب اربد قررت بقرارها رقم .5” لعام ‎٠١75‏ الموافقة على قرار لجنة التنظيم</w:t>
        <w:br/>
        <w:t>المحلية لبلدية غرباربدرقم90٠/‏ لعام ‎٠ 0١9‏ والمتضنن الموافقة</w:t>
        <w:br/>
        <w:t>على تغيير صفة استعمال من سكن أ إلى تجاري طولي بارتداد امامي هم</w:t>
        <w:br/>
        <w:t>القتفع ذوات الأرقام (؟5١,‏ 428550 من الكقلوض</w:t>
        <w:br/>
        <w:t>رقم ‎/١‏ السومية لوحة رقم ه من اراضي بلدة جمحا كما هو موضح بالرسم</w:t>
        <w:br/>
        <w:t>المرفق والمعد لهذه الغاية وإعلان ذلك للاعتراض لمدة شهر من تاريخ نشره</w:t>
        <w:br/>
        <w:t>بالجريدة الرسمية وجريدتين محليتين ويجوز لذوي العلاقة تقديم اعتراضاتهم</w:t>
        <w:br/>
        <w:t>خلال الفقترة القانونية للاعتراض لدى مكاتب اللجنة المحلية في بلدية غرب اربد</w:t>
        <w:br/>
        <w:t>ومدعمة بالمخططات والوثائق اللازمة</w:t>
        <w:br/>
        <w:br/>
        <w:t>ا</w:t>
        <w:br/>
        <w:br/>
        <w:t>يعن لاطلاع العموم بان اللجنة اللوائية للتنظيم والأبنية للوائي قصبة اربد</w:t>
        <w:br/>
        <w:t>وغرب اربد قررت بقرارها رقم ‎75١‏ لعام ‎٠١75‏ الموافقة على قرار لجنة التنظيم</w:t>
        <w:br/>
        <w:t>المحلية لبلدية غرب اربد رقم ‎١7١/4‏ تاريخ ‎7٠١75/*/4‏ والمتضمن الموافقة على</w:t>
        <w:br/>
        <w:t>تعديلات تنظيميية نض من القتطل ع ذوات الارقام 7.765.748</w:t>
        <w:br/>
        <w:t>من اللوحة رقم ‎١7‏ والقطعة رقم ‎7١”‏ من اللوحة رقم ‎١5‏ من الحوض رقم ؟ البلد</w:t>
        <w:br/>
        <w:t>من اراضي منطقة زحر كما هو موضح بالرسم المرفق والمعد لهذه الغاية</w:t>
        <w:br/>
        <w:t>وإعلان ذلك للاءتراض لمدة شهر من تاريخ نشره بالجريدة الرسمية</w:t>
        <w:br/>
        <w:t>وجريدتين محليتين ويجوز لذوي العلاقة تقديم اعتراضاتهم خلال الفترة القانونية</w:t>
        <w:br/>
        <w:t>للاءتراض لدى مكاتب اللجنة المحلية في بلدية غرب اربد ومدعمة بالمخططات</w:t>
        <w:br/>
        <w:t>والوثائق اللازمة</w:t>
        <w:br/>
        <w:br/>
        <w:br/>
        <w:t>--- Page 96 ---</w:t>
        <w:br/>
        <w:t>تكسف</w:t>
        <w:br/>
        <w:br/>
        <w:t>ارك يعلن لاطلاع العموم بان اللجنة اللوائية للتنظيم والأبنية للوائي قصبة اربد</w:t>
        <w:br/>
        <w:t>وغرب اربد قررت بقرارها رقم ه”” لعام ‎٠١75‏ الموافقة على قرار لجنة التنظيم</w:t>
        <w:br/>
        <w:t>المحلية لبلدية غرب اربيد رقم ‎١5‏ ,5ه لعام ‎7١75‏ والمتضنن الموافقة</w:t>
        <w:br/>
        <w:t>على تغيير صفذفة استعمال من سكن أإلى تجاري طولي بارتداد امامي هم</w:t>
        <w:br/>
        <w:t>للقتض ع ذوات الأرقام (07 .418.415 41.414) مسن الحعوض</w:t>
        <w:br/>
        <w:t>رقم ١/السومية‏ لوحة رقم ” مناراضي بلدة جمحا كما هو موضح</w:t>
        <w:br/>
        <w:t>بالرسم المرفق والمعد لهذه الغاية وإعلان ذلك للاعتراض لمدة شهر</w:t>
        <w:br/>
        <w:t>من تاريخ نشره بالجريدة الرسمية وجريدتين محليتين ويجوز لذوي العلاقة</w:t>
        <w:br/>
        <w:t>تقديم اعتراضاتهم خلال الفترة القانونية للاعتراض لدى مكاتب اللجنة المحلية في</w:t>
        <w:br/>
        <w:t>بلدية غرب اربد ومدعمة بالمخططات والوثائق اللازمة</w:t>
        <w:br/>
        <w:br/>
        <w:t>ا</w:t>
        <w:br/>
        <w:br/>
        <w:t>5. يعلن لاطلاع العموم في منطقتي بيت راس وحكما أن اللجنة اللوائية المشتركة للتنظيم</w:t>
        <w:br/>
        <w:t>للوائي قصبة اربد وغرب إربد قد قررت بقرارها رقم (؟48) تاريخ ‎٠١75/5/١7‏</w:t>
        <w:br/>
        <w:t>‏المعطوف على قرار اللجنة المحلية محلي حكمارقم(5) تاريخ ‎٠١75/4/١9‏</w:t>
        <w:br/>
        <w:t>‏وقرار مجلس محلي بيت راس رقم ‎)٠5١8(‏ تاريخ ‎٠١75/4/4‏ المتضمنان الموافقة</w:t>
        <w:br/>
        <w:t>على تخفيض الشارع المار بين منطقتي بيت راس وحكما والمار بالقطع ذوات الأرقام</w:t>
        <w:br/>
        <w:t>‎)١11١156111١ 1919‏ حوض ( ٠/البرنس)‏ من أراضي حكما والقطع ذوات الأرقام</w:t>
        <w:br/>
        <w:t>‎١‏ ك6 ‎١)‏ ) حوض (7/البقعة) من أراضي بيت راس ليصبح</w:t>
        <w:br/>
        <w:t>بسعة ‎٠.‏ ١م‏ مناصفة بين المنطقتين تفاديًا لهدم الأبنية القادئمة وتثبيت النهاية المغلقة</w:t>
        <w:br/>
        <w:t>بالقطعة رقم (؟١١١)‏ حوض ( ٠/البرنس)‏ من أراضي حكماء والقطعة رقم ‎)7١54(‏</w:t>
        <w:br/>
        <w:t>‏حوض ("/البقعة) من أراضي بيت راس وكما هو مرسم وتخفيض سعة الطريق</w:t>
        <w:br/>
        <w:t>التنظيمي المار بالقطع ذوات الأرقام ‎)1١54 :1١17:1١57(‏ وأمام القطعتين (2,5951</w:t>
        <w:br/>
        <w:t>*4؛) حوض (١/البقعة)‏ من 5م إلى ؛م وكما هو مرسم تفاديًا لهدم الأبنية القائمة</w:t>
        <w:br/>
        <w:t>والمرخصة وإعلان ذلك للاعتراض لمدة شهر من تاريخ نشره بالجريدة الرسمية</w:t>
        <w:br/>
        <w:t>وجريدتين محليتين ويجوز لذوي العلاقة ت تقديم اعتراضاتهم إلى اللجنة المحلية في</w:t>
        <w:br/>
        <w:t>منطقتي بيت راس وحكماإذا كان مايوجب الاعتراض على أن تكون مرفقة</w:t>
        <w:br/>
        <w:t>بالمخططات التوضيحية .</w:t>
        <w:br/>
        <w:br/>
        <w:t>ا</w:t>
        <w:br/>
        <w:br/>
        <w:t>©6. يعلن لاطلاع العموم بان اللجنة اللوائية للتنظيم والابنية للوائي قصبة إربد</w:t>
        <w:br/>
        <w:t>وغرب اربد قررت بقرارها رقم 45؛ لعام ‎٠١55‏ الموافقة على قرار لجنة التنظيم</w:t>
        <w:br/>
        <w:t>المحلية الاول لبلدية غرب اربد رقم ‎7١/١7‏ لعام ‎٠١75‏ والمتضمن الموافقة على</w:t>
        <w:br/>
        <w:t>احداث طريق تنظيمي ضمن القطع ذوات الأرقام ‎١١.577.77١‏ من الحوض</w:t>
        <w:br/>
        <w:t>رقم ؛ كسارة الربيضة من أراضي بلدة بيت يافاء كما هو موضح بالرسم المرفق</w:t>
        <w:br/>
        <w:t>والمعد لهذه الغاية وإعلان ذلك للاعتراض لمدة شهر من تاريخ نشره</w:t>
        <w:br/>
        <w:t>بالجريدة الرسمية وجريدتين محليتين ويجوز لذوي العلاقة تقديم اعتراضاتهم</w:t>
        <w:br/>
        <w:t>خلال الفترة القانونية للاعتراض لدى مكاتب اللجنة المحلية في بلدية غرب إربد</w:t>
        <w:br/>
        <w:t>ومدعمة بالمخططات والوثائق اللازمة</w:t>
        <w:br/>
        <w:br/>
        <w:t>--- Page 97 ---</w:t>
        <w:br/>
        <w:t>لضا</w:t>
        <w:br/>
        <w:br/>
        <w:t>3 يعلن لاطلاع العموم بان اللجنة اللوائية للتنظيم والابنية للوائي قصبة إربد وغرب</w:t>
        <w:br/>
        <w:br/>
        <w:t>اربد قررت بقرارها رقم ؟١؛‏ لعام 4 ؟ ‎٠‏ الموافقة على قرار لجنة التنظيم المحلية</w:t>
        <w:br/>
        <w:t>لبلدية غرب اربد رقم 5/47 لعام ‎٠١74‏ والمتضمن الموافقة على تخفيض سعة جزء</w:t>
        <w:br/>
        <w:t>من الشارع التنظيمي المار ضمن القطع ذوات الأرقام ‎1١(‏ 271 فضضة الشرضة</w:t>
        <w:br/>
        <w:t>4707 4) من الحوض رقم ١/السودية‏ من أراضي بلدة جمحاء كما هو</w:t>
        <w:br/>
        <w:t>موضح بالرسم المرفق والمعد لهذه الغاية وإعلان ذلك للاعتراض لمدة شهر مسن</w:t>
        <w:br/>
        <w:t>تاريخ نشره بالجريدة الرسمية وجريدتين محليتين ويجوز لذوي العلاقة تقديم</w:t>
        <w:br/>
        <w:t>اعتراضاتهم خلال الفترة القانونية للاعتراض لدى مكاتب اللجنة المحلية في بلدية</w:t>
        <w:br/>
        <w:t>غرب إربد ومدعمة بالمخططات والوثائق اللازمة.</w:t>
        <w:br/>
        <w:br/>
        <w:t>ماو ماو ماو</w:t>
        <w:br/>
        <w:br/>
        <w:t>اعلانات صادرة عن الدكتور باسم صالح الخلايلة</w:t>
        <w:br/>
        <w:t>رئيس اللجنة اللوانية للتنظيم والابنية/ متصرف لواء الكورة</w:t>
        <w:br/>
        <w:br/>
        <w:t>يعلن للعموم بان اللجنة اللوائية للتنظيم والأبنية للواء الكوره قد قررت بقرارها رقم</w:t>
        <w:br/>
        <w:t>15/لت تاريخ ‎٠١75/5/4‏ الموافقة على تعديل مسار الشارع التنظيمي سعة 5م</w:t>
        <w:br/>
        <w:t>ضمن الحوض رقم ؟ السهل الجنوبي من أراضي بلدة سموع والمار بالقطع ذوات</w:t>
        <w:br/>
        <w:t>الأرقام( .٠ه‏ لا 5 1ه" .4 45 074841:9 5784 180)وذلك</w:t>
        <w:br/>
        <w:t>لوجود منزل قائم على القطعة رقم ‎١*4‏ ضارب في سعة الشارع وذلك حسب المخطط</w:t>
        <w:br/>
        <w:t>المعد لهذه الغاية يجوز لذوي العلاقه تقديم اعتراضاتهم لدى بلدية رابية الكورة</w:t>
        <w:br/>
        <w:t>ومكاتب اللجنة اللوائية وذلك خلال ‎"١‏ يوماً من تاريخ نشر الاعلان بالجريدة الرسمية</w:t>
        <w:br/>
        <w:t>وجريدتين محليتين شريطة ان يكون الاعتراض مدعماً بالمخططات اللازمه.</w:t>
        <w:br/>
        <w:t>ماو ماو ماو</w:t>
        <w:br/>
        <w:br/>
        <w:t>يعلن للعموم بان اللجنة اللوائية للتنظيم والأبنية للواء الكوره قد قررت</w:t>
        <w:br/>
        <w:t>بقرارههفارقم(5١١/١٠/ت)‏ تاريخ ‎:75074/٠١/8‏ والمتضنن الموافقة</w:t>
        <w:br/>
        <w:t>على قرار لجنة التنظيم المحلية لبلدية برقش رقم ‎457/١١‏ تاريخ ‎٠١74/94/58‏</w:t>
        <w:br/>
        <w:t>‏والمتضمن الموافقة على إدخال ما تبقى من القطع ذوات الأرقام ‎5450/0٠1١‏ /8517</w:t>
        <w:br/>
        <w:t>للكه ؛" ةك تلات حلوض</w:t>
        <w:br/>
        <w:t>(5/ صيرة زيد). وكامل القطعة رقم ‎57٠١‏ من نفس الحوض إلى داخل حدود التنظيم</w:t>
        <w:br/>
        <w:t>وحسب السكن المجاور سكن ( ب) واستحداث شارع تنظيمي سعة ١٠م‏ مار بالقطع</w:t>
        <w:br/>
        <w:t>ذوات الأرقام ‎)771/5179/41١(‏ حوض ه/ صيرة زيد من أراضي كفرعوان</w:t>
        <w:br/>
        <w:t>واستحداث شوارع تنظيمية سعة (١٠م)‏ ضمن الحوض رقم ٠ه‏ / صيرة زيد ء لخدمة</w:t>
        <w:br/>
        <w:t>القطع ولربط الشوارع القديمة والحديثة. واعتماد الطرق الإفرازية التي تقع ضمن</w:t>
        <w:br/>
        <w:t>الشوارع التنظيمية تنظيمية وحسب الرسومات المعدة لهذه الغاية وفرض عوائد تنظيم</w:t>
        <w:br/>
        <w:t>بقيمة ١٠٠5٠١فلس/م”‏ مضاف حديثا ومقترح للتنظيم يجوز لذوي العلاقة تقديم</w:t>
        <w:br/>
        <w:t>اعتراضاتهم لدى بلدية برقش وذلك خلال ‎7١‏ يوما من تاريخ نشر الإعلان بالجريدة</w:t>
        <w:br/>
        <w:t>الرسمية وجريدتين محليتين شريطة ان يكون الاعتراض مدعما بالمخططات اللازمة.</w:t>
        <w:br/>
        <w:br/>
        <w:br/>
        <w:t>--- Page 98 ---</w:t>
        <w:br/>
        <w:t>"'. يعلن للعموم بأن اللجنة اللوائية للتنظيم والأبنية للواء الكورة قد قررت بقرارها</w:t>
        <w:br/>
        <w:t>رقم (١"8/ه/ت)‏ تاريخ ‎,75075/5/٠١‏ والمتضمن الموافقة على قرار لجنة التنظيم</w:t>
        <w:br/>
        <w:t>المحلية لبلدية برقش رقم ‎١١/5‏ تاريخ 5/18/ ‎٠١75‏ والمتضمن الموافقة على</w:t>
        <w:br/>
        <w:t>احداث طريق تنظيمي سعة ؛ متر مار بين القطع ذوات الأرقام (5.ه/45 ‎55١0/5‏ )</w:t>
        <w:br/>
        <w:t>حوض ”/ سهل البطمه من أراضي كفرعوان , وذلك لخدمة المباني و حسب</w:t>
        <w:br/>
        <w:t>الرسومات المعدة لهذه الغاية يجوز لذوي العلاقة تقديم اعتراضاتهم لدى بلدية برقش</w:t>
        <w:br/>
        <w:t>وذلك خلال ‎"١‏ يوما من تاريخ نشر الإعلان بالجريدة الرسمية وجريدتين محليتين</w:t>
        <w:br/>
        <w:t>شريطة أن يكون الاعتراض مدعما بالمخططات اللازمة.</w:t>
        <w:br/>
        <w:br/>
        <w:t>32</w:t>
        <w:br/>
        <w:br/>
        <w:t>. يعلن للعموم بأن اللجنة اللوائية للتنظيم والأبنية للواء الكورة قد قررت بقرارها</w:t>
        <w:br/>
        <w:t>(0/”ت) تاريخ (75//9؛7 ) الموافقة على قرر اللجنةالمحلية</w:t>
        <w:br/>
        <w:t>لبلدية ديرابي سعيد رقم(7/15 ) تاريخ ‎7٠0١75/7/١17‏ والمتضمن الموافقة على</w:t>
        <w:br/>
        <w:t>تغيير صفة الاستعمال من سكن (ج ) الى تجاري محلي للقطعه رقم(94١)‏</w:t>
        <w:br/>
        <w:t>حوض رقم (” ) الشعفه من أراضي الاشرفية وحسب المخطط المعد لهذه الغاية</w:t>
        <w:br/>
        <w:t>يجوز لذوي العلاقة تقديم اعتراضاتهم لدى بلدية دير أبي سعيد ومكاتب اللجنة اللوائية</w:t>
        <w:br/>
        <w:t>وذلك خلال ‎"١‏ يوما من تاريخ نشر الإعلان بالجريدة الرسمية وجريدتين محليتين</w:t>
        <w:br/>
        <w:br/>
        <w:t>شريطة أن يكون الاعتراض مدعما بالمخططات اللازمة</w:t>
        <w:br/>
        <w:br/>
        <w:t>--- Page 99 ---</w:t>
        <w:br/>
        <w:t>اعلانات صادرة عن احمد بركات الزهير</w:t>
        <w:br/>
        <w:t>رئيس اللجنة اللوانية للتنظيم والابنية للواء الرمثا/ متصرف لواء الرمثا</w:t>
        <w:br/>
        <w:br/>
        <w:t>‎.١‏ يعلن لاطلاع العموم في بلدية الرمثا الجديدة منطقة الرمثا بان اللجنة اللوائية للتنظيم</w:t>
        <w:br/>
        <w:t>والأبنية للواء الرمثا بقرارها رقم ‎7١54/7١/55‏ تاريخ ‎5١74/4/74‏ بالموافقة على</w:t>
        <w:br/>
        <w:t>قرار اللجنة المحلية لبلدية الرمثاالجديدة رقم ‎٠١74/8“‏ تاريخ ‎٠١74/4/١5‏</w:t>
        <w:br/>
        <w:t>‏والمتضمن الموافقة على تخفيض الشارع التنظيمي المار امام القطع ذوات الارقام</w:t>
        <w:br/>
        <w:t>‎)١517-2085(‏ حوض رقم (51") المصقرة من اراضي الرمثا من (7١)م‏ الى (١٠)م‏</w:t>
        <w:br/>
        <w:t>ليصبح على حدود الافراز والاسوار القائمة وذلك لتحقيق تطابق الشوارع التنظيمية مع</w:t>
        <w:br/>
        <w:t>الحدود الافرازية وحل مشكلة الفضلات والاعتداءات مستقبلا وذلك حسب الترسيم</w:t>
        <w:br/>
        <w:t>والمخططات المرفقة و المعدة من قبل القسم الفني في بلدية الرمشا لهذه الغاية و اللجنة</w:t>
        <w:br/>
        <w:t>المحلية في بلدية الرمثا الجديدة و اعلان ذلك للاعتراض لمدة شهر اعتبارا</w:t>
        <w:br/>
        <w:t>من تاريخ نشره بالجريدة الرسمية وجريدتين محليتين بحيث يجوز لذوي العلاقة الاطلاع</w:t>
        <w:br/>
        <w:t>على القرار والمخططات و تقديم اعتراضاتهم و اقتراحاتهم الى اللجنة المحلية في بلدية</w:t>
        <w:br/>
        <w:t>الرمثا الجديدة خلال المدة القانونية و اثناء ساعات الدوام الرسمي على ان تكون مدعمة</w:t>
        <w:br/>
        <w:t>بالمخططات التوضيحية والوثائق الثبوتية .</w:t>
        <w:br/>
        <w:br/>
        <w:t>‏ماو ماو ماو</w:t>
        <w:br/>
        <w:br/>
        <w:t>‏؟. يعلن لاطلاع العموم في بلدية الرمثا الجديدة منطقة الرمثا بأن اللجنة اللوائية للتنظيم</w:t>
        <w:br/>
        <w:t>والابنية للواء الرمثاقررت بقرارها رقم ‎)١١74/44/41١(‏ تاريخ ‎٠074/١١/١١‏</w:t>
        <w:br/>
        <w:t>‏بالموافققة على قرار اللجنة المحلية لبلدية الرمثا الجديدة رقم ‎)٠١74/١"9(‏</w:t>
        <w:br/>
        <w:t>‏تاريخ ‎7٠74/1١7/٠١‏ والمتضمن الموافقة على ادخال هذا الجزء ضمن الحوض</w:t>
        <w:br/>
        <w:t>رقم(؟76)أم دن من اراضي الرمثا الى التنظيم واعتماد الشوارع الافرازية</w:t>
        <w:br/>
        <w:t>لتصبح شوارع تنظيمية مع استحداث شوارع تنظيمية لخدمة القطع مع اعتماد أحكام</w:t>
        <w:br/>
        <w:t>تجاري طولي بعمق (٠١"م)‏ » الارتداد الامسامي حسب السكن المجاور » سكن (ب) خاص</w:t>
        <w:br/>
        <w:t>ارتفاع طابقين وروف »سكن (ج) خاص ,ارتفاع طابقين وروف. وذلك حسب الترسيم</w:t>
        <w:br/>
        <w:t>والمخططات المرفقة والمعدة من قبل القسم الفني في منطقة الرمثا لهذه الغاية واللجنة</w:t>
        <w:br/>
        <w:t>المحلية في بلدية الرمثاالجديدة وإعلان ذلك للاعتراض لمدة شهر اعتباراً</w:t>
        <w:br/>
        <w:t>من تاريخ نشره بالجريدة الرسمية وجريدتين محليتين بحيث يجوز لذوي العلاقة الاطلاع</w:t>
        <w:br/>
        <w:t>على القرار والمخططات وتقديم اعتراضاتهم واقتراحاتهم الى اللجنة المحلية</w:t>
        <w:br/>
        <w:t>في بلدية الرمثا الجديدة خلال المدة القانونية واثناء ساعات الدوام الرسمي</w:t>
        <w:br/>
        <w:t>على أن تكون مدعمة بالمخططات التوضيحية والوثائق الثبوتية.</w:t>
        <w:br/>
        <w:br/>
        <w:br/>
        <w:t>--- Page 100 ---</w:t>
        <w:br/>
        <w:t>". يعلن لاطلاع العموم في بلدية سهل حوران منطقة الطرة بأن لجنة تنظيم المدن والقرى</w:t>
        <w:br/>
        <w:t>والأبنية اللوائية للواء الرمثا قررت بقرارها رقم ه75/”5/4١7‏ تاريخ ١/ه/ه ‎٠.7‏</w:t>
        <w:br/>
        <w:t>‏بالموافقة على قرار اللجنة المحلية لبلدية سهل حوران رقم(ه١١/8١)‏</w:t>
        <w:br/>
        <w:t>تاريخ 75/4/59١١م‏ والمتضمن الموافقة على إلغاء وصلة الشارع التنظيمي ذو السعة</w:t>
        <w:br/>
        <w:t>/مثتر والمار ضمن القطعة ‎)7١(‏ حوض (75/سلطن الجزيرة) من أراضي منطقة</w:t>
        <w:br/>
        <w:t>الطرة وذلك لوجود شوارع عرضية قريبة وعدم حاجة أصحاب القطع إليه كونها مخدومة</w:t>
        <w:br/>
        <w:t>ووصلة الشارع يمر من القطعة ‎)١8١(‏ فقط ويقسمها نصفين؛. من اراضي الطره</w:t>
        <w:br/>
        <w:t>بلدية سهل حوران وإعلان ذلك للاعتراض لمدة شهر اعتبارا ممن تاريخ نشره</w:t>
        <w:br/>
        <w:t>بالجريدة الرسمية وجريدتين محليتين بحيث يجوز لذوي العلاقة الاطلاع على القرار</w:t>
        <w:br/>
        <w:t>والمخططات وتقديم اعتراضاتهم واقتراحاتهم إلى اللجنة المحلية في بلدية سهل حوران</w:t>
        <w:br/>
        <w:t>خلال المدة القانونية وأثناء ساعات الدوام الرسمي على أن تكون مدعمه بالمخططات</w:t>
        <w:br/>
        <w:t>التوضيحية والوثائق الثبوتية</w:t>
        <w:br/>
        <w:br/>
        <w:t>ا</w:t>
        <w:br/>
        <w:br/>
        <w:t>|</w:t>
        <w:br/>
        <w:br/>
        <w:t>© يعلن لاطلاع للعموم بمقتضى أحكام تنظيم المدن والقرى رقم (79) لسنة ‎١555‏ بان اللجنة</w:t>
        <w:br/>
        <w:t>اللوائية للتنظيم والأبنية للواء المزار الشمالي قررت بموجب قرارها رقم (١/9١/ت)‏</w:t>
        <w:br/>
        <w:t>تاريخ ١٠/75/4١١م‏ الموافقة على قرار اللجنه المحلية لبلدية المزار الجديدة رقم (15؟١/5١)‏</w:t>
        <w:br/>
        <w:t>تاريخ ‎٠١75/4/١7‏ والمتضمن الموافقة على تخفيض سعة الشوارع التنظيمية من ١٠م‏ الى /م</w:t>
        <w:br/>
        <w:t>والمارة بالقطع ذوات الأرقام (70,550,1955,155) من حوض ١/الخراج‏ لوحة 8 من أراضي</w:t>
        <w:br/>
        <w:t>زوبيا وذلك كون القطع مخدومة بشوارع تنظيمية اخرىء ولترك ارتداد للبناء القائم على القطعة</w:t>
        <w:br/>
        <w:t>5 كونه قائم قبل استحداث الشارع » وذلك حسب المخطط المعد لهذه الغاية وإعلان ذلك</w:t>
        <w:br/>
        <w:t>للاعتراض لمدة شهر من تاريخ نشره بالجريدة الرسمية وجريدتين محليتين ويجوزلاصحاب</w:t>
        <w:br/>
        <w:t>العلاقة تقديم الاعتراضات خلال الفترة القانونية لدى مكاتب اللجنة المحلية في بلدية المزار الجديدة</w:t>
        <w:br/>
        <w:t>مدعمة بالمخططات والوثائق اللازمة .</w:t>
        <w:br/>
        <w:br/>
        <w:t>الدكتور عماد علي كنعان/ رئيس اللجنة اللوائية</w:t>
        <w:br/>
        <w:t>للتنظيم والابنية/ متصرف لسسواء المزار الشمالي</w:t>
        <w:br/>
        <w:br/>
        <w:t>--- Page 101 ---</w:t>
        <w:br/>
        <w:t>مض</w:t>
        <w:br/>
        <w:br/>
        <w:t>١</w:t>
        <w:br/>
        <w:br/>
        <w:t>اعلانان صادران عن الدكتور ايمن الرومي بني خالد</w:t>
        <w:br/>
        <w:br/>
        <w:t>يعلن لإطلاع العموم بان اللجنة اللوائية للتنظيم و الأبنية للواء الطيبة قررت بقرارها</w:t>
        <w:br/>
        <w:t>رقم (04/05/ ت) تاريخ 4/717 75/0١18١م‏ الموافقة على تعديل مسار الطريق التنظيمسي</w:t>
        <w:br/>
        <w:t>المار بالقطعه رقم ‎١18(‏ ) حوض ( &gt; /الحقل) من اراضي دير السعنه سعه ( " م) ليبقى</w:t>
        <w:br/>
        <w:t>بنفس السعه وذلك لوجود بناء قائم مرخص قريب من الطريق ولتوفير الارتداد القانوني</w:t>
        <w:br/>
        <w:t>للبناء حسب احكام السكن (! ) وكون الطريق غير مفتوح وغير معبد ولا يشكل اي ضرر</w:t>
        <w:br/>
        <w:t>بل يحقق مبدئ العدالة وحسب رغبة اصحاب القطعة وحسب الاستدعاء المقدم منهم</w:t>
        <w:br/>
        <w:t>وذلك حسب المخطط المعد لهذه الغاية وإعلان ذلك للإعتراض لمدة شهر من تاريخ نشره</w:t>
        <w:br/>
        <w:t>بالجريدة الرسمية وجريدتين محليتين و يجوز لذوي العلاقة تقديم الإعتراضات خلال</w:t>
        <w:br/>
        <w:t>الفقترة القانونية للإعتراض لدى مكاتب اللجنة المحلية في بلدية الطيبة مدعمة</w:t>
        <w:br/>
        <w:t>بالمخططات و الوثائق اللازمة .</w:t>
        <w:br/>
        <w:br/>
        <w:t>32</w:t>
        <w:br/>
        <w:t>يعلن لإطلاع العموم بأن اللجنة اللوائية للتنظيم و الأبنية للواء الطيبة قررت بقرارها</w:t>
        <w:br/>
        <w:t>رقم(04/.28/ ت) تاريخ 80/.84/14 187١م‏ الموافقة على اضاافة القطلع</w:t>
        <w:br/>
        <w:t>ذوات الارقام (55.58.574. .86159758 ‎)7١١‏ حوض (8١:/زماره)‏</w:t>
        <w:br/>
        <w:t>من اراضي الطيبة . من زراعي خارج التنظيم الى احكام سكن ( ب ) واحداث شوارع</w:t>
        <w:br/>
        <w:t>طولية وعرضية بالمنطقة مدار البحث وتوسعة الطريق بالقطعة رقم(1)</w:t>
        <w:br/>
        <w:t>حوض ( 4/ زماره ) من اراضي الطيبة وذلك لتسهيل وصول الخدمات للقطع وكذلك</w:t>
        <w:br/>
        <w:t>التوسع العمراني لبلدة الطيبة بهذا الاتجاة و للاستفاده اصحاب القطع من احكام</w:t>
        <w:br/>
        <w:t>سكن (ب) عند الترخيص والافراز ء و ذلك حسب المخطط المعد لهذه الغاية</w:t>
        <w:br/>
        <w:t>وإعلان ذلك للإعتراض لمدة شهر من تاريخ نشره بالجريدة الرسمية وجريدتين محليتين</w:t>
        <w:br/>
        <w:t>ويجوز لذوي العلاقة تقديم الإعتراضات خلال الفترة القانونية للإعتراض</w:t>
        <w:br/>
        <w:br/>
        <w:t>لدى مكاتب اللجنة المحلية في بلدية الطيبة مدعمة بالمخططات و الوثائق اللازمة .</w:t>
        <w:br/>
        <w:br/>
        <w:br/>
        <w:t>--- Page 102 ---</w:t>
        <w:br/>
        <w:t>كرض</w:t>
        <w:br/>
        <w:br/>
        <w:t>« يعلن لإطلاع العموم بان اللجنة اللوائية للتنظيم و الأبنية للواء الوسطية قررت بقرارها</w:t>
        <w:br/>
        <w:t>رقم (5١./7١/ت)‏ تاريخ ‎١7/74‏ / 1875م الموافقة على الغاء الطريق التنظيمي بسعة (5م)</w:t>
        <w:br/>
        <w:t>والمار بالقطع ذوات الأرقام (514-557-5170-74) حوض رقم (١/المدورة‏ الشمالية) من</w:t>
        <w:br/>
        <w:t>أراضي حوفا الوسطية وذلك بموجب القطع المذكور أعلاه مخدومة بشوارع تنظيمية أخرى علماً</w:t>
        <w:br/>
        <w:t>بان الطريق غير مفتوح ولا يسمح فيه بتقديم أي خدمات ؛ و ذلك حسب المخطط المعد لهذه الغاية</w:t>
        <w:br/>
        <w:t>وإعلان ذلك للإعتراض لمدة شهر من تاريخ نشره بالجريدة الرسمية و جريدتين محليتين</w:t>
        <w:br/>
        <w:t>ويجوز لذوي العلاقة تقديم الإعتراضات خلال الفترة القانونية للإعتراض لدى مكاتب اللجنة</w:t>
        <w:br/>
        <w:t>المحلية في بلدية الوسطية مدعمة بالمخططات و الوثائق اللازمة .</w:t>
        <w:br/>
        <w:br/>
        <w:t>الدكتور زيد غازي العباضبة/ رئيس</w:t>
        <w:br/>
        <w:t>اللجنة اللوانية/ متصسرف لواء الوسطية</w:t>
        <w:br/>
        <w:br/>
        <w:t>ا</w:t>
        <w:br/>
        <w:br/>
        <w:t>اعلان</w:t>
        <w:br/>
        <w:br/>
        <w:t>« يعلن لاطلاع العموم بأن لجنة تنظيم المدن والقرى والأبنية اللوائية للواء بني عبيد قد قررت</w:t>
        <w:br/>
        <w:t>بقرارها رقم ‎)4٠0/9(‏ تاريخ ‎٠١74/5/71‏ الموافقة على قرار اللجنة المحلية للتنظيم والابنية</w:t>
        <w:br/>
        <w:t>لمنطقة كتم رقم (؟) تاريخ ‎7٠١7/17/5‏ والمتضمن الموافقة على ادخال القطع ذوات الأرقام</w:t>
        <w:br/>
        <w:t>(59/7/71) واجزاء القطع ذوات الأرقام ‎)١1411/7517/517/157/85١(‏ من الحوض</w:t>
        <w:br/>
        <w:t>(؟/بين الدروب) والقطع ذوات الأرقام(/؟ ‎1١ 55/1١55/1741/577/1١ 417/1١ 55/1١ 179/١‏ 0) من</w:t>
        <w:br/>
        <w:t>الحوض (١/زبده)‏ من أراضي كتم الى التنظيم بأحكام سكن(ب) واستحداث شوارع لخدمة القطع</w:t>
        <w:br/>
        <w:t>على أن يتم فرض عوائد تنظيم خاصة وفقاً للمادة (؟ 0) من قانون تنظيم المدن والقرى رقم (117)</w:t>
        <w:br/>
        <w:t>لعام ‎١455‏ شاملاً نسبة قسيمة الأرض المخمنة بعد تنظيمها وذلك عن انشاء او تحسين الطرق</w:t>
        <w:br/>
        <w:t>وانارة الشوارع وأية أمور أخرى لتحسين المنطقة واستملاك الأراضي والعقارات واستملاك حقوق</w:t>
        <w:br/>
        <w:t>الانتفاع بالأراضي والعقارات مبلغ (واحد) دينار لكل (م؟) وفق الدراسة المعدة وذلك حسب</w:t>
        <w:br/>
        <w:t>المخطط رقم ‎-١(‏ كتم) المعد لهذه الغاية وإعلان ذلك للاعتراض لمدة شهر من تاريخ نشره في</w:t>
        <w:br/>
        <w:t>الجريدة الرسمية وصحيفتين محليتين ويجوز لذوي العلاقة تقديم اعتراضاتهم واقتراحاتهم في</w:t>
        <w:br/>
        <w:t>مكاتب اللجنة المحلية للتنظيم في بلدية بني عبيد/ منطقة كتم مرفقا الأوراق الثبوتية اللازمة.</w:t>
        <w:br/>
        <w:br/>
        <w:t>جمال راكان الخريشا/ رئيس لجنة تنظيم</w:t>
        <w:br/>
        <w:t>المدن والقرى والابنية اللوائية للسسسوار</w:t>
        <w:br/>
        <w:t>بني عبيد | متصسرنف لواء بني عبيد</w:t>
        <w:br/>
        <w:br/>
        <w:t>--- Page 103 ---</w:t>
        <w:br/>
        <w:t>لضا</w:t>
        <w:br/>
        <w:br/>
        <w:t>© يعلن للعموم بأن اللجنة اللوائية للتنظيم والأبنية للواء الأغوار الشمالية قررت بقرارها رقم</w:t>
        <w:br/>
        <w:t>(70/١/تنظيم‏ ) تاريخ ‎١٠75/4/٠١‏ ”» الموافقة على قرار اللجنة المحلية للتنظيم والأبنية في بلدية</w:t>
        <w:br/>
        <w:t>طبقة فحل رقم ‎)١17/١(‏ تاريخ ‎٠١75/7/75‏ المتضمن الموافقة على تغيير صفة الاستعمال للقطع</w:t>
        <w:br/>
        <w:t>ذوات الأرقام ‎)))220/1809/1555/1555/19178/1١51/9(‏ حوض رقم (5) البلد</w:t>
        <w:br/>
        <w:t>الشمالي من أراضي قرية المشارع من سكن (ج) الى سكن (د) وذلك بناء للاستدعاء المقدم من</w:t>
        <w:br/>
        <w:t>مالكي القطع حيث تم تخصيص القطع من قبل سلطة وادي الأردن بمساحات تقل عن احكام سكن</w:t>
        <w:br/>
        <w:t>(ج) والغاية من تغيير صفة استعمالها الى سكن (د) لكي يتمكن مالكوها من افراز القطع ومعالجة</w:t>
        <w:br/>
        <w:t>الأبنية المتداخلة القائمة على القطع وترخيصها وايصال الخدمات من كهرباء ومياه » علما ان</w:t>
        <w:br/>
        <w:t>جميع القطع المجاورة ذات صفة استعمال سكن (د) وذلك حسب المخطط التعديلي المرفق والمعد</w:t>
        <w:br/>
        <w:t>لهذه الغاية كما قررت اللجنة اللوائية للتنظيم والأبنية للواء الأغوار الشمالية إيداع إعلانه</w:t>
        <w:br/>
        <w:t>للاعتراض لمدة شهر اعتباراً من تاريخ نشره بالجريدة الرسمية وجريدتين محليتين يجوز لذوي</w:t>
        <w:br/>
        <w:t>العلاقة تقديم اعتراضاتهم واقتراحاتهم لدى سكرتير اللجنة المحلية للتنظيم والأبنية في بلدية طبقة</w:t>
        <w:br/>
        <w:t>فحل خلال مدة الاعتراض مدعمة بالمخططات الإيضاحية و الوثائق الثبوتية اللازمة.</w:t>
        <w:br/>
        <w:br/>
        <w:t>خالد سليمان كساسبة/ رئيسسس اللجنة اللوائية</w:t>
        <w:br/>
        <w:t>للتنظيم والابنية لل سوا الاغوار الشمالية</w:t>
        <w:br/>
        <w:t>متصعرذل وء الافوار الشمالية</w:t>
        <w:br/>
        <w:t>ماو ماو ماو</w:t>
        <w:br/>
        <w:t>اعلانات صادرة عن السيد هاشم العبداللات رئيس اللجنة اللوانية</w:t>
        <w:br/>
        <w:t>للتنظيم والابنية للواء قصبة عجلون /نائب المحافظ ومتصرف لواء قصبة عجلون</w:t>
        <w:br/>
        <w:br/>
        <w:t>‎.١‏ يعلن لاطلاع العموم في بلدية (الشفا) ان اللجنة اللوائية للتنظيم والأبنية للواء قصبة عجلون قد</w:t>
        <w:br/>
        <w:t>قررت بقرارها رقم ‎)”٠0(‏ تاريخ ‎)3١75/5/1(‏ (الموافقة) على قرار لجنة التنظيم المحلية لبلدية</w:t>
        <w:br/>
        <w:t>(الشفا) رقم ‎)١18/١١(‏ تاريخ ‎)٠١75/4/74(‏ والمتضمن الموافقة على منح المناطق الزراعية</w:t>
        <w:br/>
        <w:t>داخل التنظيم وخارج التنظيم ضمن حدود بلدية الشفا أحكام خاصة لغايات الافراز فقط</w:t>
        <w:br/>
        <w:t>(حد ادنى للمساحة دونمين وحد ادنى للواجهة ‎٠‏ "م) وإيداع إعلانه للإعتراض لمدة اربعة عشر</w:t>
        <w:br/>
        <w:t>يوما من تاريخ نشر القرار في الجريدة الرسمية وصحيفتين محليتين ويجوز لذوي العلاقة تقديم</w:t>
        <w:br/>
        <w:t>اعتراضاتهم واقتراحاتهم إلى سكرتير اللجنة المحلية للتنظيم في بلدية (الشفا) خلال المدة القانونية</w:t>
        <w:br/>
        <w:t>مرفقة بالمخططات التوضيحية والأوراق الثبوتية اللازمة.</w:t>
        <w:br/>
        <w:br/>
        <w:br/>
        <w:t>--- Page 104 ---</w:t>
        <w:br/>
        <w:t>؟. يعلن لاطلاع العموم في بلدية عجلون الكبرى ان اللجنة اللوائية للتنظيم في متصرفية</w:t>
        <w:br/>
        <w:t>لواء قصبة عجلون قد قررت بالقرار رقم (؛ ؟/ع ك) تاريخ ‎٠١75/4/7‏ الموافقة على قرار اللجنة</w:t>
        <w:br/>
        <w:t>المحلية لبلدية عجلون الكبرى/ منطقة عجلون رقم ‎)١5(‏ بند ‎)١(‏ تاريخ ‎٠١75/4/8‏ والمتضمن</w:t>
        <w:br/>
        <w:t>الموافقة على تغيير صفة استعمال القطع ذوات الارقام ( /51 21 219 8 كء لاء 18 5ل لال 7ل</w:t>
        <w:br/>
        <w:t>8 منالحكوض رقم”7١)‏ كرومالوعره من سكنريفي</w:t>
        <w:br/>
        <w:t>الى (ج) وكذلك تغيير صفة استعمال القطع ذوات الارقام (/١1؟5‏ 5 377/8 3779 90ل</w:t>
        <w:br/>
        <w:t>‎“١‏ ج 0*0 04 8.0744 9") من الحوض رقم ‎)١5(‏ وادي الطواحين من</w:t>
        <w:br/>
        <w:t>ريفي الى (ج) وتغيير ص فة اس تعمل القطلع(ج؟"5 8 598 75)</w:t>
        <w:br/>
        <w:t>حوض ‎)١5١(‏ وادي الطواحين من مناطق حرفية الى سكن (ج) وكذلك احداث وتوسعة</w:t>
        <w:br/>
        <w:t>وتعديل شوارع واعتماد طرق افرازيه تنظيمياً وحسب المخطط المعد لهذه الغاية وبناء على طلب</w:t>
        <w:br/>
        <w:t>أصحاب القطع قررت اللجنة اللوائية للتنظيم الموافقة على قرار اللجنة المحلية أعلاه وإيداع إعلانه</w:t>
        <w:br/>
        <w:t>للاعتراض لمدة شهر من تاريخ نشره بالجريدة الرسمية وصحيفتين محليتين ويجوز لذوي العلاقة</w:t>
        <w:br/>
        <w:t>تقديم اعتراضتاتهم واقتراحاتهم الى سكرتير اللجضةالمحلية</w:t>
        <w:br/>
        <w:t>للتنظيم في بلدية عجلون الكبرى خلال المدة القانونية مرفقاً المخطلطات التوضيحية</w:t>
        <w:br/>
        <w:t>والأوراق الثبوتية اللازمة.</w:t>
        <w:br/>
        <w:br/>
        <w:t>ماو ماو ماو</w:t>
        <w:br/>
        <w:br/>
        <w:t>". يعلن لاطلاع العموم في بلدية عجلون الكبرى ان اللجنة اللوائية للتنظيم في متصرفية</w:t>
        <w:br/>
        <w:t>لواء قصبة عجلون قد قررت بالقرار رقم (5” ؟/ع ك) تاريخ ‎٠١75/4/7‏ الموافقة على قرار اللجنة</w:t>
        <w:br/>
        <w:t>المحلية لبلدية عجلون الكبرى/ منطقة الروابي رقم ‎)١5(‏ بند (5) تاريخ ‎٠١75/4/١‏ والمتضمن</w:t>
        <w:br/>
        <w:t>الموافقة على تغيير صفة استعمال القطع ذوات الارقام (195, 7585 115473514) من الحوض</w:t>
        <w:br/>
        <w:t>(0) اشتفينا من مبان عامه الى سكن (ب) حسب المجاور علماً بانه يوجد عليها ابنية سكنية</w:t>
        <w:br/>
        <w:t>وحسب الترسيم المعد لهذه الغايه قررت اللجنة اللوائية للتنظيم الموافقة على قرار اللجنة المحلية</w:t>
        <w:br/>
        <w:t>أعلاه وإيداع إعلانه للاعتراض لمدة شهر من تاريخ نشره بالجريدة الرسمية وصحيفتين محليتين</w:t>
        <w:br/>
        <w:t>ويجوز لذوي العلاقة تقديم اعتراضاتهم واقتراحاتهم الى سكرتير اللجنة المحلية للتنظيم في بلدية</w:t>
        <w:br/>
        <w:t>عجلون الكبرى خلال المدة القانونية» مرفقاً المخططات التوضيحية والأوراق الثبوتية اللازمة.</w:t>
        <w:br/>
        <w:br/>
        <w:t>ماو ماو ماو</w:t>
        <w:br/>
        <w:br/>
        <w:t>5. يعلن لاطلاع العموم في بلدية (العيون ) ان اللجنة اللوائية للتنظيم والأبنية للواء قصبة عجلون قد</w:t>
        <w:br/>
        <w:t>قررت بقرارها رقم (4؟) تاريخ ‎)3١75/5/5(‏ (الموافقة) على قرار لجنة التنظيم المحلية لبلدية</w:t>
        <w:br/>
        <w:t>(العيون) رقم ‎)١/١١75/1١8(‏ تاريخ ‎)١٠١75/4/714(‏ والمتضمن الموافقة على منح المناطق</w:t>
        <w:br/>
        <w:t>الزراعية داخل التنظيم وخارج التنظيم ضمن حدود بلدية العيون أحكام خاصة لغايات الافراز فقط</w:t>
        <w:br/>
        <w:t>(حد ادنى للمساحة دونمين وحد ادنى للواجهة ‎٠‏ "م) وإيداع إعلانه للإعتراض لمدة اربعة عشر</w:t>
        <w:br/>
        <w:t>يوما من تاريخ نشر القرار في الجريدة الرسمية وصحيفتين محليتين ويجوز لذوي العلاقة تقديم</w:t>
        <w:br/>
        <w:t>اعتراضاتهم واقتراحاتهم إلى سكرتير اللجنة المحلية للتنظيم في بلدية (العيون) خلال المدة القانونية</w:t>
        <w:br/>
        <w:t>مرفقة بالمخططات التوضيحية والأوراق الثبوتية اللازمة.</w:t>
        <w:br/>
        <w:br/>
        <w:t>--- Page 105 ---</w:t>
        <w:br/>
        <w:t>ه. يعلن لاطلاع العموم في بلدية عجلون الكبرى ان اللجنة اللوائية للتنظيم في متصرفية</w:t>
        <w:br/>
        <w:t>لواء قصبة عجلون قد قررت بالقرار رقم (*””/ع ك) تاريخ ‎٠١75/5/١7‏ الموافقة على قرار اللجنة</w:t>
        <w:br/>
        <w:t>المحلية لبلدية عجلون الكبرى/ منطقة عنجره رقم ‎)١5(‏ بند (1) تاريخ ‎٠١75/4/٠١‏ والمتضمن</w:t>
        <w:br/>
        <w:t>الموافقة على اعتماد الطريق الافرازي المار بمحاذاة القطع ذوات الارقام (9 255 ‎51٠‏ 5171</w:t>
        <w:br/>
        <w:t>4775 1750) من الحوض رقم (5) جور ابو حاطوم تنظيمياً وجزء</w:t>
        <w:br/>
        <w:t>من الطريق المحاذي للقطع ‎)٠١1717 :1١7(‏ من نفس الحوض وترسيم طريق سعة 5م في القطع</w:t>
        <w:br/>
        <w:t>ذوات الارقام (570, 579: 01737177 ‎)١١7‏ من نفس الحوض واحداث توسعة ضمن القطعة</w:t>
        <w:br/>
        <w:t>رقم ‎)٠١171(‏ من نفس الحوض حسب الواقع المفتوح والمعبد كونه لا يمكن خدمة القطع الاامن</w:t>
        <w:br/>
        <w:t>خلال هذه الطريق » وحسب الترسيم المعد لهذه الغاية قررت اللجنة اللوائية للتنظيم الموافقة على</w:t>
        <w:br/>
        <w:t>قرار اللجنة المحلية أعلاه وإيداع إعلانه للاعتراض لمدة شهر من تاريخ نشره بالجريدة الرسمية</w:t>
        <w:br/>
        <w:t>وصحيفتين محليتين ويجوز لذوي العلاقة تقديم اعتراضاتهم واقتراحاتهم الى سكرتير اللجنة المحلية</w:t>
        <w:br/>
        <w:t>للتنظشيم في بلدية عجلون الكبرى خلال المدة القانونية؛, مرفقاً المخططات التوضيحية</w:t>
        <w:br/>
        <w:t>والأوراق الثبوتية اللازمة.</w:t>
        <w:br/>
        <w:br/>
        <w:t>مو ماو ماو ماو</w:t>
        <w:br/>
        <w:t>اعلانات صادرة عن السيد بكر عبد الحفيظ الكعابنة رئيس اللجنة اللوانية</w:t>
        <w:br/>
        <w:t>للتنظيم والابنية للواء كفرنهة / متصرف لواء كفرنهة</w:t>
        <w:br/>
        <w:br/>
        <w:t>‎.١‏ يعلن لاطلاع العموم في بلدية (كفرنجة الجديدة) منطقة ( كفرنجة ) أن اللجنة اللوائية للتنظيم والأبنية</w:t>
        <w:br/>
        <w:t>للواء كفرنجة قد قررت بقرارها رقم ‎)٠١(‏ تاريخ ‎7١75/7/75‏ (الموافقة) على قرار لجنة التنظيم</w:t>
        <w:br/>
        <w:t>المحلية لبلدية كفرنجة الجديدة رقم ‎١(‏ بند ؟) تاريخ ‎)٠١75/1/17(‏ والمتضمن الموافقة على تغيير</w:t>
        <w:br/>
        <w:t>صفة استعمال من سكن زراعي منظم إلى سكن ج ضمن القطع ذوات الأرقام التالية: (95؟45</w:t>
        <w:br/>
        <w:t>0 ) ضمن الحوض رقم / خلة مصطفى من أراضي كفرنجة واحداث طريق "م</w:t>
        <w:br/>
        <w:t>من قطعة الأرض رقم ‎١5‏ حوض ‎١‏ خلة مصطفى واحداث طريق واعتماد الطريق الافرازي تنظيمياً</w:t>
        <w:br/>
        <w:t>سعة ١م‏ والمحاذي للقطع ذوات الأرقام التالية ‎ 417/1(‏ /752#9.291,58ه ‎١742772‏</w:t>
        <w:br/>
        <w:t>‎20٠‏ ضمن حوض رقم 8 خلة مصطفى من أراضي كفرنجة علماً بأن قطعة الأرض رقم ‎7١5‏ تابعة</w:t>
        <w:br/>
        <w:t>للحراج ويوجد موافقة من مدير عام دائرة الأراضي والمساحة بالتراسيم شريطة قيام مالكي القطع</w:t>
        <w:br/>
        <w:t>المجاورة بدفع ثمن الطريق علماً أن البلدية قامت بمقترح ترسيم الطريق للنفع العام وأن البلدية قامت</w:t>
        <w:br/>
        <w:t>بمقترح ترسيم الشوارع بناء على كتاب معالي وزير الإدارة المحلية وحسب الترسيم المعد من قبل</w:t>
        <w:br/>
        <w:t>القسم الفني في البلدية لهذة الغاية وإيداع إعلانه للإعتراض لمدة شهر من تاريخ نشر القرار في</w:t>
        <w:br/>
        <w:t>الجريدة الرسمية وصحيفتين محليتين ويجوز لذوي العلاقة تقديم اعتراضاتهم واقتراحاتهم إلى</w:t>
        <w:br/>
        <w:t>سكرتير اللجنة المحلية للتنظيم في بلدية (كفرنجة الجديدة) خلال المدة القانونية مرفقة بالمخططات</w:t>
        <w:br/>
        <w:t>التوضيحية والأوراق الثبوتية اللازمة</w:t>
        <w:br/>
        <w:br/>
        <w:br/>
        <w:t>--- Page 106 ---</w:t>
        <w:br/>
        <w:t>؟. يعلن لاطلاع العموم في بلدية (كفرنجة الجديدة) منطقة ( كفرنجة ) ان اللجنة اللوائية</w:t>
        <w:br/>
        <w:t>للتنظيم والأبنية للواء كفرنجة قد قررت بقرارها رقم (4) تاريخ ‎٠١75/7/75‏ (الموافقة) على قرار</w:t>
        <w:br/>
        <w:t>لجنة التنظيم المحلية لبلدية كفرنجة الجديدة رقم (ه بند ‎)٠١‏ تاريخ ‎)٠١75/7/4(‏ والمتضمن</w:t>
        <w:br/>
        <w:t>الموافقة على تعديل مسار الشارع المحاذي للقطع ذوات الأرقام التالية 55-9 ‎)١7710:1581‏</w:t>
        <w:br/>
        <w:t>‏ضمن الحوض رقم ” المسابك من أراضي كفرنجة حيث تم الغاء جزء من الشارع المحاذي لقطعة</w:t>
        <w:br/>
        <w:t>الأرض رقم ‎١77‏ حوض ” المسابك وذلك بسبب وجود بناء ضمن سعه الشارع وقد تم عمل شارع</w:t>
        <w:br/>
        <w:t>بديل له من سعه الطريق الافرازي المقابل ومن الفضلة رقم ‎١١1٠‏ حوض ”" المسابك من أراضي</w:t>
        <w:br/>
        <w:t>كفرنجة واعتماد جزء من الشارع افرازي تنظيميا المحاذي للقطع ذوات الأرقام التالية 21551</w:t>
        <w:br/>
        <w:t>حوض ” المسابك واحداث منحنى من قطعه الأرض رقم ‎١١77‏ حوض رقم ” المسابك من</w:t>
        <w:br/>
        <w:t>أراضي كفرنجة وحسب الترسيم المعد من قبل القسم الفني في البلدية لهذة الغاية وايداع اعلانه</w:t>
        <w:br/>
        <w:t>للاعتراض لمدة (شهر) اعتبارا من تاريخ نشر القرار بالجريدة الرسمية وجريدتين محليتين ويجوز</w:t>
        <w:br/>
        <w:t>لذوي العلاقة تقديم اعتراضاتهم واقتراحاتهم الى سكرتير اللجنة المحلية للتنظيم في بلدية كفرنجة</w:t>
        <w:br/>
        <w:t>الجديدة خلال المدة القانونية مرفقة بالمخططات التوضيحية والاوراق الثبوتية اللازمة.</w:t>
        <w:br/>
        <w:br/>
        <w:t>دع مد</w:t>
        <w:br/>
        <w:br/>
        <w:t>'"'. يعلن لاطلاع العموم في بلدية (كفرنجة الجديدة) منطقة ( كفرنجة ) أن اللجنة اللوائية للتنظيم والأبنية</w:t>
        <w:br/>
        <w:t>للواء كفرنجة قد قررت بقرارها رقم ‎)١8(‏ تاريخ ‎7١75/5/١9‏ (الموافقة) على قرار لجنة التنظيم</w:t>
        <w:br/>
        <w:t>المحلية لبلدية كفرنجة الجديدة رقم ‎١5(‏ بند 4) تاريخ ‎)٠١75/4/74(‏ والمتضمن الموافقة على</w:t>
        <w:br/>
        <w:t>تعديل مسار الشارع المحاذي لقطعة الأرض رقم ‎47١‏ حوض ه البساتين واحداث جزء بديل محاذي</w:t>
        <w:br/>
        <w:t>لقطعة الأرض رقم ‎١١١‏ حوض ٠ه‏ البساتين وذلك بسبب وجود بناء ضمن سعة الشارع وحسب</w:t>
        <w:br/>
        <w:t>التقرير المقدم من مدير التنظيم لبلدية كفرنجة وحسب الترسيم المعد من قبل القسم الفني في البلدية</w:t>
        <w:br/>
        <w:t>لهذة الغاية وإيداع إعلانه للإعتراض لمدة شهر من تاريخ نشر القرار في الجريدة الرسمية</w:t>
        <w:br/>
        <w:t>وصحيفتين محليتين ويجوز لذوي العلاقة تقديم اعتراضاتهم واقتراحاتهم إلى سكرتير اللجنة المحلية</w:t>
        <w:br/>
        <w:t>للتنظيم في بلدية (كفرنجة الجديدة) خلال المدة القانونية مرفقة بالمخططات التوضيحية والأوراق</w:t>
        <w:br/>
        <w:t>الثبوتية اللازمة</w:t>
        <w:br/>
        <w:br/>
        <w:t>--- Page 107 ---</w:t>
        <w:br/>
        <w:t>الأكرضا</w:t>
        <w:br/>
        <w:br/>
        <w:t>.١</w:t>
        <w:br/>
        <w:br/>
        <w:t>اعلانان صادران عن الدكتور محمد عبد الله العواصره</w:t>
        <w:br/>
        <w:br/>
        <w:t>رئيس اللجنة اللوائية للتنظيم انائب محافظ جرش</w:t>
        <w:br/>
        <w:t>يعلن لاطلاع العموم بان اللجنة اللوائية للتنظيم والابنية للواء قصبة جرش قررت بقرارها</w:t>
        <w:br/>
        <w:t>رقم (5) بند (7) تاريخ ‎١75/41/١5‏ ١م‏ الموافقة على قرار اللجنة المحلية لبلدية المعراض</w:t>
        <w:br/>
        <w:t>رقم ‎)١1/”(‏ تاريخ 71/١75/1١7م‏ والمتضمن الموافقة على الغاء الشارع التنظيمي سعة ١٠م‏</w:t>
        <w:br/>
        <w:t>المار بالقطع ‎١865-1١84-١514‏ حوض ” المحافير اراضي الكته وايداع اعلانه للاعتراض</w:t>
        <w:br/>
        <w:t>لمدة (شهر) اعتبارا من تاريخ نشره بالجريدة الرسمية وجريدتين محليتين ويجوز لذوي العلاقة</w:t>
        <w:br/>
        <w:t>تقديم اعتراضهم خلال المدة القانونية للاعتراض لدى مكاتب اللجنة المحلية في بلدية المعراض</w:t>
        <w:br/>
        <w:t>اذا كان ما يوجب الاعتراض على ان تكون مرفقة بالمخططات والوثائق وذلك خلال الدوام الرسمي.</w:t>
        <w:br/>
        <w:br/>
        <w:t>م ملو ماو مو</w:t>
        <w:br/>
        <w:br/>
        <w:t>يعلن لاطلاع العموم بان اللجنة اللوائية للتنظيم والابنية للواء قصبة جرش قررت بقراراها</w:t>
        <w:br/>
        <w:t>رقم (؟) بند ‎)٠١(‏ تاريخ ١74/1/1١1١م‏ الموافقة على قرار اللجنة المحلية لبلدية المعراض</w:t>
        <w:br/>
        <w:t>رقم ‎)٠١/1١(‏ تاريخ ‎٠١74/1١/8‏ والمتضمن الموافقة على ترسيم طريق سعة (5م) يتفرع</w:t>
        <w:br/>
        <w:t>من الشارع التنظيمي سعة ١٠م‏ يمر بمحاذاة القطعة 77 حوض ‎٠‏ الجناين وضمن فضلة البلدية</w:t>
        <w:br/>
        <w:t>المحاذية له من نفس الحوض ويوصل للقطعه /ا حوض ‎٠‏ الجناين من اراضي الكتة</w:t>
        <w:br/>
        <w:t>وايداع اعلانه للاعتراض لمدة (شهر) اعتبارا من تاريخ نشرة بالجريدة الرسمية</w:t>
        <w:br/>
        <w:t>وجريدتين محليتين ويجوز لذوي العلاقة تقديم اعتراضهم خلال المدة القانونية للاعتراض</w:t>
        <w:br/>
        <w:t>لدى مكاتب اللجنة المحلية في بلدية المعراض اذا كان ما يوجب الاعتراض على ان تكون مرفقة</w:t>
        <w:br/>
        <w:br/>
        <w:t>بالمخططات والوثائق وذلك خلال الدوام الرسمي.</w:t>
        <w:br/>
        <w:br/>
        <w:br/>
        <w:t>--- Page 108 ---</w:t>
        <w:br/>
        <w:t>اعلانات صادرة عن الدكتور صالح محمود الكيلادئي</w:t>
        <w:br/>
        <w:t>رئيس اللجنة اللوانية للتنظيم والابنية/ متصرف لواء ماخص والفحيص</w:t>
        <w:br/>
        <w:br/>
        <w:t>‎.١‏ يعلن لإطلاع العموم بمقتضى أحكام المادتين ‎7١ ٠ ٠١(‏ ) من قانون تنظيم المدن والقرى</w:t>
        <w:br/>
        <w:t>رقم( 75 ) لسنة 1555م بان اللجنة اللوائنية وبناءً على قرارها رقم ‎)١١١(‏</w:t>
        <w:br/>
        <w:t>‏تاريخ ‎٠١74/17/1١‏ اللجنة المحلية لبلدية ( الفحيص) رقم( ‎)١١5‏ تاريخ 5/5/ 54١٠م‏</w:t>
        <w:br/>
        <w:t>قررت الموافقة على زيادة سعة الشارع التنظيمي المار بمحاذاة القطع ذوات الارقام ( ‎585١‏ »</w:t>
        <w:br/>
        <w:t>#ا/ا؟ ع 7:59 "هال عشكالل اللءل شع" لادلا 1:5" 5ق وهل ذل :"2 55"</w:t>
        <w:br/>
        <w:t>‎)0٠*6041 4‏ من حوض (") القعرتين من اراضي الفحيص من ( 5م)</w:t>
        <w:br/>
        <w:t>الى ( ‎٠١‏ م) وحسب المخطط المرفق والمعد لهذه الغاية وذلك لتسهيل إيصال الخدمات</w:t>
        <w:br/>
        <w:t>الى المنطقة وتسهيل حركة المرور في المنطقة للإعتراض لمدة اسبوعين لدى مكتب اللجنة</w:t>
        <w:br/>
        <w:t>المحلية لبلدية ( الفحيص) وذلك اعتباراً من تاريخ نشر هذا الإعلان بالجريدة الرسمية وجريدتين</w:t>
        <w:br/>
        <w:t>محليتين ويجوز لمن له مصلحة الاطلاع على المخطط وتقديم إعتراضاتهم وإقتراحاتهم مدعومة</w:t>
        <w:br/>
        <w:t>بمخططات إيضاحية ووثائق ثبوتية معنونة بإسم رئيس اللجنة اللوائية خلال ساعات الدوام</w:t>
        <w:br/>
        <w:t>الرسمي وضمن المدة القانونية .</w:t>
        <w:br/>
        <w:br/>
        <w:t>‏ما ومو</w:t>
        <w:br/>
        <w:br/>
        <w:t>‏. يعلن لإطلاع العموم بمقتضى إحكام المادتين ‎7١ ٠» 7٠١‏ ) من قانون تنظيم المدن والقرى</w:t>
        <w:br/>
        <w:t>رقم (75 ) لسنة ‎١5955‏ م بان اللجنة اللوائية بقرارها رقم (55) تاريخ ‎٠١75/4/71‏</w:t>
        <w:br/>
        <w:t>‏وبناء على قرار اللجنة المحلية لبلدية ( الفحيص) رقم ( ‎)١55‏ تاريخ ‎٠١75/7/75‏ والمتضمن</w:t>
        <w:br/>
        <w:t>(الموافققفة) على ادخ ال الجزء من القط يع ذوات الارقام ‎)١58/95(‏</w:t>
        <w:br/>
        <w:t>‏من حوض ‎١١‏ الرهوه من اراضي الفخيص الى التنظيم باحكام السكن أ وجزء</w:t>
        <w:br/>
        <w:t>من القطعه 4” باحكام سكن ب وفرض بدل تعويض بقيمه ” دنانير /م7 على المنطقه المدخله</w:t>
        <w:br/>
        <w:t>للتنفيم حسب الماده (141) من قانون تنظيم المدن والقرى والابنيه رقم 75</w:t>
        <w:br/>
        <w:t>لعام ‎١955‏ وتغيير صفه استعمال جزء من القطعه ؛ “من سكن أ الى ب واستحداث شارع بسعه</w:t>
        <w:br/>
        <w:t>5م يمر بالقطع ذوات الارقام ‎”5/86/1١58/5(‏ ) من حوض ‎١١‏ الرهوه</w:t>
        <w:br/>
        <w:t>من اراضي الفحخيص وذلك حسب المخطط المعد لذلك للإعتراض لمدة اسبوعين</w:t>
        <w:br/>
        <w:t>لدى مكتب اللجنة المحلية لبلدية ( الفحيص) وذلك اعتباراً من تاريخ نشر هذا الإعلان بالجريدة</w:t>
        <w:br/>
        <w:t>الرسمية وجريدتين محليتين ويجوز لمن له مصلحة الاطلاع على المخطط وتقديم إعتراضاتهم</w:t>
        <w:br/>
        <w:t>وإقتراحاتهم مدعومة بمخططات إيضاحية ووثائق ثبوتية معنونة بإسم رئيس بلدية الفحيص خلال</w:t>
        <w:br/>
        <w:t>ساعات الدوام الرسمي وضمن المدة القانونية</w:t>
        <w:br/>
        <w:br/>
        <w:br/>
        <w:t>--- Page 109 ---</w:t>
        <w:br/>
        <w:t>طارقا</w:t>
        <w:br/>
        <w:br/>
        <w:t>'"'. يعلن لإطلاع العموم بمقتضى إحكام المادتين ‎١١ ٠ 7٠(‏ ) من قانون تنظيم المدن والقرى</w:t>
        <w:br/>
        <w:br/>
        <w:t>3</w:t>
        <w:br/>
        <w:br/>
        <w:t>ل</w:t>
        <w:br/>
        <w:br/>
        <w:t>رقم ( 74 ) لسنة ‎١17‏ م بان اللجنة اللوائية للتنظيم والابنية بصفتها لجنة محلية ولوائية قررت</w:t>
        <w:br/>
        <w:t>بقرارها رقم ( ‎)١15١‏ تاريخ ‎٠١74/٠١/٠١‏ م قررت الموافقة على تعديل مسار الشارع المار</w:t>
        <w:br/>
        <w:t>بالقطعة (؟5) حوض (؟7١)‏ الجبيل من اراضي ماحص وذلك بناء على الاستدعاء المقدم من مالكي</w:t>
        <w:br/>
        <w:t>القطع للإعتراض لمدة اسبوعين لدى مكتب اللجنة اللوائية وذلك إعتباراً من تاريخ نشر</w:t>
        <w:br/>
        <w:t>هذا الإعلان بالجريدة الرسمية وجريدتين محليتين ويجوز لمن له مصلحة الاطلاع على المخطط</w:t>
        <w:br/>
        <w:t>وتقديم اعتراضاتهم واقتراحاتهم مدعومة بمخططات إيضاحية ووثائق ثبوتية معنونة</w:t>
        <w:br/>
        <w:t>باسم رئيس اللجنة اللوائية خلال ساعات الدوام الرسمي وضمن المدة القانونية .</w:t>
        <w:br/>
        <w:t>ما ومو</w:t>
        <w:br/>
        <w:t>يعلن لإطلاع العموم بمقتضى أحكام المادتين ‎)١١ ٠ 7٠١(‏ من قانون تنظيم المدن والقرى</w:t>
        <w:br/>
        <w:t>رقم (05) لسنة 1555م بان اللجنة اللوائية وبناءً على قرارها رقم ‎)١١٠7(‏</w:t>
        <w:br/>
        <w:t>‏تاريخ ‎٠١74/8/17‏ اللجنة المحلية لبلدية ( الفحيص) رقم ( ؟7١)‏ تاريخ ‎/1/1١‏ “7١٠٠م‏</w:t>
        <w:br/>
        <w:t>قررت الموافقة على تخفيض سعة الشارع المار بمحاذاة القطع ذوات الارقام ( 81" ,2 551 »</w:t>
        <w:br/>
        <w:t>6*4 ")من حوض ( ‎)١١‏ البلد من اراضي الفحيص من جهة القطع ( 5/805 57: )</w:t>
        <w:br/>
        <w:t>وذلك لغاية مطابقة الافراز للقطع مع حد التنظيم ولرفع الضرر عن الاسوار القائمة على القطعة</w:t>
        <w:br/>
        <w:t>رقم (8") ولوجود قطوعات عالية وحسب الشارع المفتوح حالياً للإعتراض لمدة اسبوعين</w:t>
        <w:br/>
        <w:t>لدى مكب اللجنة المحلية لبلدية ( الفحصيص) وذلك اعتباراً من تاريخ نشر هذا الإعلان</w:t>
        <w:br/>
        <w:t>بالجريدة الرسمية وجريدتين محليتين ويجوز لمن له مصلحة الاطلاع على المخطط وتقديم</w:t>
        <w:br/>
        <w:t>إعتراضاتهم وإقتراحاتهم مدعومة بمخططات إيضاحية ووثائق ثبوتية معنونة بإسم رئيس اللجنة</w:t>
        <w:br/>
        <w:t>اللوائية خلال ساعات الدوام الرسمي وضمن المدة القانونية .</w:t>
        <w:br/>
        <w:t>ما ومو</w:t>
        <w:br/>
        <w:br/>
        <w:t>يعلن لإطلاع العموم بمقتضى إحكام المادتين ‎"١ ٠ ٠١(‏ ) من قانون تنظيم المدن والقرى</w:t>
        <w:br/>
        <w:t>رقم (75 ) لسنة 1155م بأن اللجنة اللوائية بقرارها رقم ‎)١5(‏ تاريخ ‎٠١75/1١/55‏</w:t>
        <w:br/>
        <w:t>‏وبناء على قرار اللجنة المحلية لبلدية ( ماحص ) رقم ‎)54/١(‏ تاريخ ‎٠١74/١١/5١‏</w:t>
        <w:br/>
        <w:t>‏والمتضمن ل(الموافقفة) على تغيير ص فه استعمال القط ع ذوات الارقام</w:t>
        <w:br/>
        <w:t>(5؟لاره ‎5/7١‏ 74/113717 ) حوض ‎)١١(‏ الميدان الشمالي من السكن</w:t>
        <w:br/>
        <w:t>الريفي الى احكام سكن (ب) خاص طابقين وروف وذلك حسب المجاور وفرض عوائد تحسين</w:t>
        <w:br/>
        <w:t>باجمالي (") دنانير لكل م7" محول وذلك حسب المخطط الكروكي المعد لذلك للإعتراض لمدة</w:t>
        <w:br/>
        <w:t>اسبوعين لدى مكتب اللجنة المحلية لبلدية ( ماحص ) وذلك اعتباراً من تاريخ نشر هذا</w:t>
        <w:br/>
        <w:t>الإعلان بالجريدة الرسمية وجريدتين محليتين ويجوز لمن له مصلحة الاطلاع على المخطط وتقديم</w:t>
        <w:br/>
        <w:t>إعتراضاتهم وإقتراحاتهم مدعومة بمخططات إيضاحية ووثائق ثبوتية معنونة بإسم رئيس اللجنة</w:t>
        <w:br/>
        <w:t>اللوائية خلال ساعات الدوام الرسمي وضمن المدة القانونية .</w:t>
        <w:br/>
        <w:br/>
        <w:t>--- Page 110 ---</w:t>
        <w:br/>
        <w:t>كرض</w:t>
        <w:br/>
        <w:br/>
        <w:t>اعلانات صادرة عن الدكتور ابراهيم حمد الرواحنة</w:t>
        <w:br/>
        <w:t>رئيس اللجنة اللوائية للتنظيم والابنية/ متصرف لواء عين الباشا</w:t>
        <w:br/>
        <w:br/>
        <w:t>‎.١‏ يعلن لإطلاع العموم بمقتضى أحكام الماده (5؟) من قانون تنظيم المدن والقرى والأبنيه</w:t>
        <w:br/>
        <w:t>رقم (794) لسنة ‎١155‏ بان اللجنه اللوائيه للتنظيم والأبنية للواء عين الباشا بقرارها</w:t>
        <w:br/>
        <w:t>رقم ‎)٠١١(‏ تاريخ ‎7١75/5/77‏ وبناء على قرار اللجنه المحليه لبلدية عين الباشا الجديدة</w:t>
        <w:br/>
        <w:t>رقم (؟5/1١)‏ تاريخ ‎٠١75/5/5‏ الموافقة على ادخال القطع ذوات الارقام (195, 207/2151</w:t>
        <w:br/>
        <w:t>1 6ل "أل “قل لمعل كقضل أاك د تل 5117ل ١51ل‏ :5ل قلل كلتل</w:t>
        <w:br/>
        <w:t>‎)٠‏ حوض رقم (7) سنينة ابو حامد من اراضي قرية ابو حامد الى حدود التنظيم</w:t>
        <w:br/>
        <w:t>بأحكام سكن (ج) واستحداث شوارع تنظيمية من القطع اعلاه والقطعة رقم (9؟) من نفس</w:t>
        <w:br/>
        <w:t>الحوض وفرض عوائد تنظيم خاصة بقيمة دينار واحد لكل متر مربع محول الى سكن وذلك حسب</w:t>
        <w:br/>
        <w:t>الفقرة (4) من المادة (57) من قانون التنظيم المدن والقرى والابنية رقم ‎)١9(‏ لسنة ‎١955‏</w:t>
        <w:br/>
        <w:t>‏وحسب المخطط التعديلي المرفق رقم ‎)٠١75/50(‏ للاعتراض لمدة (شهر) لدى مكتب اللجنه</w:t>
        <w:br/>
        <w:t>المحليه لبلدية عين الباشا الجديدة ومديرية الشؤون البلدية للواء عين الباشا وذلك إعتبارا</w:t>
        <w:br/>
        <w:t>من تاريخ نشر هذا الإعلان بالجريده الرسميه وجريدتين محليتين ويجوز لمن له مصلحه الإطلاع</w:t>
        <w:br/>
        <w:t>على المخطط وتقديم إعتراضاتهم وإقتراحاتهم مدعومه بمخططات إيضاحيه ووثائق ثبوتيه</w:t>
        <w:br/>
        <w:t>معنونه بإسم رئيس بلدية عين الباشا الجديده ورئيس اللجنة اللوائيه للواء عين الباشا</w:t>
        <w:br/>
        <w:t>خلال ساعات الدوام الرسمي وضمن المده القانونيه.</w:t>
        <w:br/>
        <w:br/>
        <w:t>‏ماو ماو ماو</w:t>
        <w:br/>
        <w:br/>
        <w:t>‏؟. يعلن لإطلاع العموم بمقتضى أحكام الماده (5؟١)‏ من قانون تنظيم المدن والقرى والأبنيه</w:t>
        <w:br/>
        <w:t>رقم (74) لسنة ‎١1557‏ بان اللجنه اللوائيه للتنظيم والأبنية للواء عين الباشا بقرارها رقم (1”)</w:t>
        <w:br/>
        <w:t>تاريخ ‎٠١75/1/57‏ وبناء على قرار اللجنه المحليه لبلدية عين الباشا الجديدة رقم (5/”)</w:t>
        <w:br/>
        <w:t>تاريخ ‎3١75/1١/9‏ الموافقة على تخفيض سعة الشارع التنظيمي المحاذي للقطع</w:t>
        <w:br/>
        <w:t>ذوات الأرقام (85؟١615464.047611710.1١781)‏ حوض رقم (١١)المدورة‏</w:t>
        <w:br/>
        <w:t>من أراضي السليحي وذلك لرفع الضرر عن الأبنية القائمة » وحسب المخطط التعديلي</w:t>
        <w:br/>
        <w:t>المرفق ‎)١١75/١(‏ للاعتراض لمدة شهر لدى مكتب اللجنه المحليه لبلدية عين الباشا الجديدة</w:t>
        <w:br/>
        <w:t>ومديرية الشؤون البلدية للواء عين الباشا وذلك إعتبارا من تاريخ نشر هذا الإعلان</w:t>
        <w:br/>
        <w:t>بالجريده الرسميه وجريدتين محليتين ويجوز لمن له مصلحه الإطلاع على المخطط</w:t>
        <w:br/>
        <w:t>وتقديم إعتراضاتهم وإقتراحاتهم مدعومه بمخططات إيضاحيه ووشثائق ثبوتيه معنونه</w:t>
        <w:br/>
        <w:t>بإاسم رئيس بلدية عين الباشا الجديده ورنيس اللجنة اللوائيه للواء عين الباشا</w:t>
        <w:br/>
        <w:t>خلال ساعات الدوام الرسمي وضمن المده القانونيه.</w:t>
        <w:br/>
        <w:br/>
        <w:br/>
        <w:t>--- Page 111 ---</w:t>
        <w:br/>
        <w:t>11</w:t>
        <w:br/>
        <w:br/>
        <w:t>ار</w:t>
        <w:br/>
        <w:br/>
        <w:t>يعلن لإطلاع العموم بمقتضى أحكام الماده (5؟) من قانون تنظيم المدن والقرى والأبنيه</w:t>
        <w:br/>
        <w:t>رقم (79) لسنة ‎١155‏ بان اللجنه اللوائيه للتنظيم والأبنية للواء عين الباشا بقرارها</w:t>
        <w:br/>
        <w:t>رقم ‎)١157(‏ تاريخ ‎٠١75/5/5‏ وبناء على قرار اللجنه المحليه لبلدية عين الباشا الجديدة</w:t>
        <w:br/>
        <w:t>رقم ‎)١7/17(‏ تاريخ ‎٠١75/7/55‏ الموافقة على تغيير صفة استعمال حرم الوادي المصدق</w:t>
        <w:br/>
        <w:t>من القطع ذوات الارقام ‎.7٠0(‏ “27 57, 2,45 4", 599) حوض (4) الهربج من اراضصي</w:t>
        <w:br/>
        <w:t>قرية ابو نصير من حرم الى شارع تنظيمي وزيادة سعته ليصبح (7١)م‏ وذلك لاحتواء حرم</w:t>
        <w:br/>
        <w:t>الوادي المصدق ولتوحيد سعته وتسهيل الافراز وربط المنطقة بشبكة شوارع ولتفادي</w:t>
        <w:br/>
        <w:t>وجود مكرهه صحيه وحسب المخطط التعديلي المرفق رقم ‎)5١75/6١(‏ للاعتراض</w:t>
        <w:br/>
        <w:t>لمدة (شهر) لدى مكتب اللجنه المحليه لبلدية عين الباشا الجديدة ومديرية الشؤون البلدية</w:t>
        <w:br/>
        <w:t>للواء عين الباشا وذلك إعتبارا من تاريخ نشر هذا الإعلان بالجريده الرسميه وجريدتين محليتين</w:t>
        <w:br/>
        <w:t>ويجوز لمن له مصلحه الإطلاع على المخطط وتقديم إعتراضاتهم وإقتراحاتهم مدعومه</w:t>
        <w:br/>
        <w:t>بمخططات إيضاحيه ووثائق ثبوتيه معنونه بإسم رئيس بلدية عين الباشا الجديده ورئيس اللجنة</w:t>
        <w:br/>
        <w:t>اللوائيه للواء عين الباشا خلال ساعات الدوام الرسمي وضمن المده القانونيه.</w:t>
        <w:br/>
        <w:t>ماو ماو ماو</w:t>
        <w:br/>
        <w:br/>
        <w:t>يعلن لإطلاع العموم بمقتضى أحكام الماده ‎)١5(‏ من قانون تنظيم المدن والقرى والأبنيه رقم</w:t>
        <w:br/>
        <w:t>(79) لسنة ‎١555‏ بأن اللجنه اللوائيه للتنظيم والابنية للواء عين الباشا بقرارها رقم (4 ‎)١‏</w:t>
        <w:br/>
        <w:t>‏تاريخ ‎٠١75/1/١‏ وبناء على قرار اللجنة المحلية لبلدية عين الباشا الجديدة رقم (55/9)</w:t>
        <w:br/>
        <w:t>تاريخ ‎٠١74/17/١9‏ الموافقه على تغيير صفة استعمال القطعة رقم ‎)١7557(‏ حوض ‎)١(‏</w:t>
        <w:br/>
        <w:t>‏الزاوية من اراضي قرية عين الباشا من سكن (أ) الى تجاري محلي وفرض عوائد تنظيم خمسة</w:t>
        <w:br/>
        <w:t>دنانير لكل متر مربع محول وذلك حسب الفقرة (4) من المادة (57) من قانون تنظيم المدن</w:t>
        <w:br/>
        <w:t>والقرى والابنية رقم (79) لسنة ‎١955‏ وحسب المخطط التعديلي المرفق (؟41؟/754١٠)‏</w:t>
        <w:br/>
        <w:t>للإعتراض لمدة شهر لدى مكتب اللجنة المحلية لبلدية عين الباشا الجديدة ومديرية</w:t>
        <w:br/>
        <w:t>الشؤون البلدية للواء عين الباشا وذلك اعتباراً من تاريخ نشر هذا الإعلان بالجريدة الرسمية</w:t>
        <w:br/>
        <w:t>وجريدتين محليتين ويجوز لمن له مصلحة الاطلاع على المخطط وتقديم إعتراضاتهم وإقتراحاتهم</w:t>
        <w:br/>
        <w:t>مدعومة بمخططات إيضاحية ووثائق ثبوتية معنونة بإسم رئيس بلدية عين الباشا الجديدة</w:t>
        <w:br/>
        <w:t>ورئيس اللجنة اللوائية للواء عين الباشا خلال ساعات الدوام الرسمي وضمن المدة القانونية .</w:t>
        <w:br/>
        <w:br/>
        <w:t>--- Page 112 ---</w:t>
        <w:br/>
        <w:t>ارا</w:t>
        <w:br/>
        <w:br/>
        <w:t>5. يعلن لإطلاع العموم بمقتضى أحكام الماده (5؟) من قانون تنظيم المدن والقرى والأبنيه</w:t>
        <w:br/>
        <w:t>رقم (74) لسنة ‎١17557‏ بأن اللجنه اللوائيه للتنظيم والابنية للواء عين الباشا بقرارها رقم ‎)4١(‏</w:t>
        <w:br/>
        <w:t>‏تاريخ 7075/1/71 وبناء على قرار اللجنة المحلية لبلدية عين الباشا الجديدة رقم ‎)5/١1(‏</w:t>
        <w:br/>
        <w:t>‏تاريخ ‎”0٠74/1١7/155‏ الموافقه على عمل تعديلات تنظيمية (استحداث والغاء)</w:t>
        <w:br/>
        <w:t>ضنن القطضيع نوات الارقام (١ه‏ 1ه .1977 ول "ره ال لارى لالم</w:t>
        <w:br/>
        <w:t>حوض رقم (؟) سنينة ابو حامد من اراضي قرية ابو حامد وذلك للاسباب التالية :١-رفع‏ الضرر</w:t>
        <w:br/>
        <w:t>عن المنشات القائمة (جدران استنادية / اسوار / مباني) وذلك لتفادي دفع التعويضات</w:t>
        <w:br/>
        <w:t>؟"-ربط المنطقة بشوارع تتلائم مع طبوغرافية المنطقة ويسهل تنفيذها على الواقع لتسهيل ايصال</w:t>
        <w:br/>
        <w:t>الخدمات ”-تفادي وجود نتف وفضلات واجزاء لا يمكن الاستفادة منها وحسب المخطط التعديلي</w:t>
        <w:br/>
        <w:t>المرفق (4/149؟١٠)‏ للإعتراض لمدة شهر لدى مكتب اللجنة ومديرية الشؤون البلدية</w:t>
        <w:br/>
        <w:t>للواء عين الباشا وذلك اعتباراً من تاريخ نشر هذا الإعلان بالجريدة الرسمية وجريدتين محليتين</w:t>
        <w:br/>
        <w:t>ويجوز لمن له مصلحة الاطلاع على المخطط وتقديم إعتراضاتهم وإقتراحاتهم مدعومة</w:t>
        <w:br/>
        <w:t>بمخططات إيضاحية ووثائق ثبوتية معنونة بإسم رئيس بلدية عين الباشا الجديدة ورئيس اللجنة</w:t>
        <w:br/>
        <w:t>اللوائية للواء عين الباشا خلال ساعات الدوام الرسمي وضمن المدة القانونية .</w:t>
        <w:br/>
        <w:br/>
        <w:t>ماو ماو ماو</w:t>
        <w:br/>
        <w:br/>
        <w:t>5. يعلن لإطلاع العموم بمقتضى أحكام الماده ‎)١5(‏ من قانون تنظيم المدن والقرى والأبنيه رقم</w:t>
        <w:br/>
        <w:t>(75) لسنة ‎١155‏ بأن اللجنه اللوائيه للتنظيم والأبنية للواء عين الباشا بقرارها رقم ‎)١19(‏</w:t>
        <w:br/>
        <w:t>‏تاريخ ‎٠١75/5/71‏ وبناء على قرار اللجنه المحليه لبلدية عين الباشا الجديدة رقم (4/5 ؟)</w:t>
        <w:br/>
        <w:t>تاريخ ‎3١75/4/15‏ الموافقة على عمل تعديلات تنظيمية (الغاء واستحداث) ضمن القطع ذوات</w:t>
        <w:br/>
        <w:t>الارقام (” ‎١‏ 4"( ه" ل “0# 50 90", “4.8.4107 ) حوض (1) المدورة</w:t>
        <w:br/>
        <w:t>من اراضي قرية ابو نصير وذلك للاسباب التالية : ١-رفع‏ الضرر عن المنشآت القائم</w:t>
        <w:br/>
        <w:t>(مباني/اسوار/اشجار) لتفادي دفع التعويضات. ؟'-تسهيل الافراز بين الشركاء (مراعاة الافرازات</w:t>
        <w:br/>
        <w:t>الداخلية بين الشركاء)."- تسهيل ربط المنطقة بشبكة شوارع لتسهيل ايصال الخدمات وحسب</w:t>
        <w:br/>
        <w:t>المخطط التعديلي المرفق رقم (4 75/5١؟)‏ للاعتراض لمدة (شهر) لدى مكتب اللجنه المحليه</w:t>
        <w:br/>
        <w:t>لبلدية عين الباشا الجديدة ومديرية الشؤون البلدية للواء عين الباشا وذلك إعتبارا من تاريخ نشر</w:t>
        <w:br/>
        <w:t>هذا الإعلان بالجريده الرسميه وجريدتين محليتين ويجوز لمن له مصلحه الإطلاع على المخطط</w:t>
        <w:br/>
        <w:t>وتقديم إعتراضاتهم وإقتراحاتهم مدعومه بمخططات إيضاحيه ووثائق ثبوتيه معنونه بإسم رئيس</w:t>
        <w:br/>
        <w:t>بلدية عين الباشا الجديده ورئيس اللجنة اللوائيه للواء عين الباشا خلال ساعات الدوام الرسمي</w:t>
        <w:br/>
        <w:t>وضمن المده القانونيه.</w:t>
        <w:br/>
        <w:br/>
        <w:t>--- Page 113 ---</w:t>
        <w:br/>
        <w:t>لشكير</w:t>
        <w:br/>
        <w:br/>
        <w:t>١</w:t>
        <w:br/>
        <w:br/>
        <w:t>اعلانات صادرة عن السيد على رضوان بطاينة رئيس اللجنة اللوانية</w:t>
        <w:br/>
        <w:t>للتنظيم والابنية/نائب محافظ البلقاء متص سرف لواء قصبة السلط</w:t>
        <w:br/>
        <w:br/>
        <w:t>يعلن لإطلاع العموم بمقتضى أحكام الماده ‎)١5(‏ من قانون تنظيم المدن والقرى و الأبنيه رقم ‎٠1‏</w:t>
        <w:br/>
        <w:t>‏لسنة ‎١155‏ بان اللجنه اللوائيه للتنظيم بصفتها لجنه محليه ولوائيه /لواء قصبه السلط بقرارها</w:t>
        <w:br/>
        <w:t>رقم ‎)"”١(‏ تاريخ ‎7١75/7/7‏ قررت الموافقه على إيداع مخطط تخفيض الارتداد الامامي</w:t>
        <w:br/>
        <w:t>ليصبح (4م) بدلا من (8م) والخلفي ("م) بدلا من (5م) والجانبي يبقى كما هو للقطعة ‎)١1(‏</w:t>
        <w:br/>
        <w:t>‏حوض (58) من اراضي جلعد ليتمكن مالك القطعة من الاستفادة منها للاعتراض</w:t>
        <w:br/>
        <w:t>لمدة اسبوعين لدى مكتب اللجنه اللوائية و ذلك إعتبارا من تاريخ نشر هذا الإعلان</w:t>
        <w:br/>
        <w:t>بالجريده الرسميه وجريدتين محليتين و يجوز لمن له مصلحه الإطلاع على المخطط</w:t>
        <w:br/>
        <w:t>وتقديم إعتراضاتهم وإقتراحاتهم مدعومه بمخططات إيضاحيه و وشثائق ثبوتيه معنونه</w:t>
        <w:br/>
        <w:t>بإسم رئيس اللجنه اللوائيه خلال ساعات الدوام الرسمي و ضمن المده القانونيه.</w:t>
        <w:br/>
        <w:br/>
        <w:t>ماو ماو ماو</w:t>
        <w:br/>
        <w:t>يعلن لإطلاع العموم بمقتضى أحكام الماده ‎)١5(‏ من قانون تنظيم المدن والقرى و الأبنيه رقم ‎٠1‏</w:t>
        <w:br/>
        <w:t>‏لسنة ‎١5155‏ بأن اللجنه اللوائيه للتنظيم و الأبنيه للواء قصبه السلط قد قررت بقرارها</w:t>
        <w:br/>
        <w:t>رقم 55: لسنة ‎7١75‏ تاريخ 5/4/ ‎٠0١75‏ قرار اللجنه المحليه لبلديه السلط الكبرى لمنطقة</w:t>
        <w:br/>
        <w:t>السلط رقم ‎7٠١75/141‏ تاريخ ‎7١75/4/11‏ قررت الموافقه على إيداع مخطط اعادة تنظيم</w:t>
        <w:br/>
        <w:t>القطعة رقم ‎)١1557(‏ حوض ‎)5١(‏ سوادة الشمالي من سكن (أ) الى متعدد استعمالات باحكام</w:t>
        <w:br/>
        <w:t>خاصة من حيث عدد الطوابق لتصبح ؛ طوابق بدلا من / طوابق حسب السكن المجاور ولن يتم</w:t>
        <w:br/>
        <w:t>فرض عوائد خاصة على القطعة اعلاه كونها تابعة لنادي السلط الرياضي تشجيعا لهم علما بأنها</w:t>
        <w:br/>
        <w:t>مؤسسة غير ربحية والقطعة اعلاه مقام عليها مبنى نادي السلط الرياضي للاعتراض لمدة</w:t>
        <w:br/>
        <w:t>اسبوعين لدى مكتب اللجنه المحليه لمنطقة السلط و ذلك إعتبارا من تاريخ نشر هذا الإعلان</w:t>
        <w:br/>
        <w:t>بالجريده الرسميه و جريدتين محليتين و يجوز لمن له مصلحه الإطلاع على المخطط و تقديم</w:t>
        <w:br/>
        <w:t>إعتراضاتهم و إقتراحاتهم مدعومه بمخططات إيضاحيه و وثائق ثبوتيه معنونه بإسم رئيس بلدية</w:t>
        <w:br/>
        <w:t>السلط الكبرى خلال ساعات الدوام الرسمي و ضمن المده القانونيه.</w:t>
        <w:br/>
        <w:br/>
        <w:t>ماو ماو ماو</w:t>
        <w:br/>
        <w:t>يعلن لإطلاع العموم ب بمقتضى أحكام الماده ‎)١5(‏ من قانون تنظيم المدن والقرى و الأبنيه رقم 3,0</w:t>
        <w:br/>
        <w:t>لسنة ‎١555‏ بأن اللجنه اللوائيه للتنظيم و الأبنيه قدقررت بقرارها رقم*١٠١‏</w:t>
        <w:br/>
        <w:t>لسنة ‎7٠١55‏ تاريخ ؟/7/ ‎7٠١75‏ قرار اللجنه المحليه لمنطقة السلط رقم ؟١9/ه7١٠؟‏</w:t>
        <w:br/>
        <w:t>تاريخ ‎٠١75/1/١5‏ قررت الموافقه على إيداع مخطط تخفيض سعة الكيرف التنظيمي المار</w:t>
        <w:br/>
        <w:t>بالقطعة رقم ‎١14‏ حوض ‎٠١5‏ المزود وامامها وذلك بالغاء الاجزاء التنظيمية المارة بالقطعة</w:t>
        <w:br/>
        <w:t>اعلاه وامامها مع الحفاظ على سعة الشوارع التنظيمية وذلك لرفع الضرر عن جزء البناء القائم</w:t>
        <w:br/>
        <w:t>على القطعة للاعتراض لمدة اسبوعين لدى مكتب اللجنه المحليه لمنطقة السلط و ذلك إعتبارا من</w:t>
        <w:br/>
        <w:t>تاريخ نشر هذا الإعلان بالجريده الرسميه و جريدتين محليتين و يجوز لمن له مصلحه الإطلاع</w:t>
        <w:br/>
        <w:t>على المخطط و تقديم إعتراضاتهم و إقتراحاتهم مدعومه بمخططات إيضاحيه و وثائق ثبوتيه</w:t>
        <w:br/>
        <w:t>معنونه بإسم رئيس بلدية السلط الكبرى خلال ساعات الدوام الرسمي و ضمن المده القانونيه.</w:t>
        <w:br/>
        <w:br/>
        <w:br/>
        <w:t>--- Page 114 ---</w:t>
        <w:br/>
        <w:t>. يعلن لإطلاع العموم بمقتضى أحكام الماده ‎)١5(‏ من قانون تنظيم المدن والقرى و الأبنيه رقم ‎٠9‏</w:t>
        <w:br/>
        <w:t>‏لسنة ‎١155‏ بان اللجنه اللوائيه للتنظيم و الأبنيه قد قررت بقرارها رقم ‎١4‏</w:t>
        <w:br/>
        <w:t>‏لسنة ‎7٠١55‏ تاريخ ‎7٠١75 /5/١١‏ قرار اللجنه المحليه لمنطقة السلط رقم 4 ه/ه؟١١٠‏</w:t>
        <w:br/>
        <w:t>تاريخ ‎7١75/1/75‏ قررت الموافقه على إيداع مخطط اعطاء القطعة رقم ‎)7١(‏ حوض (17)</w:t>
        <w:br/>
        <w:t>الميامين الجنوبي احكام خاصة من حيث الارتدادات والنسبة المئوية فقط لتصبح الارتدادات</w:t>
        <w:br/>
        <w:t>(امامي 1م / جانبي 1.5 م / خلفي 1.5١م)‏ بدلا من ( امامي 5م / جانبي ؛م / خلفي م ) والنسبة</w:t>
        <w:br/>
        <w:t>المئنوية (9/055) بدلا من (9/079) وباقي الاحكام تبقى كما هي باحكام سكن (أ ) وذلك لصغر</w:t>
        <w:br/>
        <w:t>مساحة القطعة ولا تتناسب واحكام سكن (أ) مع استيفاء بدل تعويض بقيمة ‎)3٠١(‏ دينار</w:t>
        <w:br/>
        <w:t>للاعتراض لمدة اسبوعين لدى مكتب اللجنه المحليه لمنطقة السلط و ذلك إعتبارا</w:t>
        <w:br/>
        <w:t>من تاريخ نشر هذا الإعلان بالجريده الرسميه و جريدتين محليتين و يجوز لمن له مصلحه</w:t>
        <w:br/>
        <w:t>الإطلاع على المخطط و تقديم إعتراضاتهم و إقتراحاتهم مدعومه بمخططات إيضاحيه</w:t>
        <w:br/>
        <w:t>ووشائق ثبوتيه معنونه بإسم رئيس بلدية السلط الكبرى خلال ساعات الدوام الرسمي</w:t>
        <w:br/>
        <w:t>وضمن المده القانونيه</w:t>
        <w:br/>
        <w:br/>
        <w:t>ا</w:t>
        <w:br/>
        <w:br/>
        <w:t>. يعلن لإطلاع العموم بمقتضى أحكام الماده ‎)١5(‏ من قانون تنظيم المدن والقرى و الأبنيه رقم ‎٠1‏</w:t>
        <w:br/>
        <w:t>‏لسنة ‎١555‏ بأن اللجنه اللوائيه للتنظيم و الأبنيه في لواء قصبه السلط قد قررت بقرارها</w:t>
        <w:br/>
        <w:t>رقم“5؛ لسنة ‎7١75‏ تاريخ 5/4/ ‎7٠١75‏ وقرار اللجنه المحليه لبلديه السلط الكبرى</w:t>
        <w:br/>
        <w:t>(لمنطقة رميمين) رقم ؟"/ت/ ر/75١٠7‏ تاريخ ‎٠١75/7/١١‏ قررت الموافقه على إيداع مخطط</w:t>
        <w:br/>
        <w:t>الموافقه على تغيير صفة استعمال القطعه رقم ‎)71١(‏ حوض (1) البلد من اراضي السلط قرية</w:t>
        <w:br/>
        <w:t>جلعد من سكن (ب) الى تجاري محلي بأحكام سكن (ب) و ارتداد امامي (5)م ونظرا لاعادة تنظيم</w:t>
        <w:br/>
        <w:t>القطعة اعلاه قررت اللجنة المحلية فرض عوائد تنظيم خاصة على القطعة اعلاه وذلك عملا</w:t>
        <w:br/>
        <w:t>باحكام المادة ؟4/5/| من قانون تنظيم المدن والقرى والابنية وتعديلاته رقم 9/ لعام ‎١955‏</w:t>
        <w:br/>
        <w:t>‏والمتضمنه تحسين الطرق و انارة الشوارع و ايه امور اخرى لتحسين المنطقه</w:t>
        <w:br/>
        <w:t>وذلك بقيمة (75.") دينار /م؟ محول الى تجاري محلي للاعتراض لمدة اسبوعين</w:t>
        <w:br/>
        <w:t>لدى مكتب اللجنه المحليه لمنطقة السلط و ذلك إعتبارا من تاريخ نشر هذا الإعلان</w:t>
        <w:br/>
        <w:t>بالجريده الرسميه وجريدتين محليتين و يجوز لمن له مصلحه الإطلاع على المخطط</w:t>
        <w:br/>
        <w:t>وتقديم إعتراضاتهم وإقتراحاتهم مدعومه بمخططات إيضاحيه و وشثائق ثبوتيه معنونه</w:t>
        <w:br/>
        <w:t>بإسم رئيس بلدية السلط الكبرى خلال ساعات الدوام الرسمي و ضمن المده القانونيه</w:t>
        <w:br/>
        <w:br/>
        <w:t>--- Page 115 ---</w:t>
        <w:br/>
        <w:t>اا</w:t>
        <w:br/>
        <w:br/>
        <w:t>© يعلن لإطلاع العموم في بلدية دير علا بأن اللجنة اللوائية للتنظيم والأبنية للواء ديرعلا قد قررت</w:t>
        <w:br/>
        <w:t>بقرارها رقم ‎)35١75/١5(‏ تاريخ ‎)3١75/04/71١(‏ والمتضمن الموافقة على قرار اللجنة المحلية</w:t>
        <w:br/>
        <w:t>لبلدية معدي رقم (”/8) تاريخ ‎)2٠١75/:07/1١4(‏ بخصوص الموافقة على استحداث دوار من</w:t>
        <w:br/>
        <w:t>ضمن القطعة رقم ‎)١4/6٠0(‏ حوض ‎١‏ البلد / معدي والتي تحمل صفة تنظيم (صخور) والعائدة</w:t>
        <w:br/>
        <w:t>ملكيتها لسلطة وادي الاردن وذلك لخدمة المجاورين وسهولة التنقل بالآليات بمساحة (557١)م؟‏</w:t>
        <w:br/>
        <w:t>وحسب المخطط والاحداثيات المرفقة واعتماده تنظيميا شريطة ازالة العوائق وشريطة موافقة</w:t>
        <w:br/>
        <w:t>سلطة وادي الاردن وقد قررت اللجنة اللوائية وضع هذا الإعلان للاعتراض لمدة شهرين من</w:t>
        <w:br/>
        <w:t>تاريخ نشره بالجريدة الرسمية وجريدتين محليتين ويجوز لكل من لهم حق الاعتراض تقديم</w:t>
        <w:br/>
        <w:t>اقتراحاتهم واعتراضاتهم موضحة بمخططات توضيحية ووثائق رسمية خلال فترة الاعتراض</w:t>
        <w:br/>
        <w:t>القانونية باسم السيد رئيس لجنة التنظيم المحلية لبلدية ديرعلا حسب الأصول.</w:t>
        <w:br/>
        <w:br/>
        <w:t>جمال راكان الخريشا/ رئيس اللجنة اللوانية للتنظيم</w:t>
        <w:br/>
        <w:t>والابنية للواء دير علا/ متصسرف لسسسسواء ذير علا</w:t>
        <w:br/>
        <w:br/>
        <w:t>ا</w:t>
        <w:br/>
        <w:t>اعلان</w:t>
        <w:br/>
        <w:br/>
        <w:t>© يعلن لإطلاع العموم بان اللجنة اللوائية للتنظيم والأبنية للواء ذيبان قد قررت بقرارها رقم (ت/ه ه)</w:t>
        <w:br/>
        <w:t>لسنة ‎7٠١55‏ تاريخ ‎٠١75/4/11‏ الموافقة على مخطط اضافة تنظيم باحكام سكن ب</w:t>
        <w:br/>
        <w:t>وريفي واحداث شوارع ضمن الاحواض ذوات الارقام ‎)35١(‏ الغدير من اراضي لب و(7١)‏ الغدير</w:t>
        <w:br/>
        <w:t>من اراضي مليح/ لواء ذيبان وفرض عوائد تحسين بمقدار 5" قرش/م؟ وذلك حسب المخطط</w:t>
        <w:br/>
        <w:t>المعد من قبل بلدية لب ومليح وذلك حسب المخطط المعد من قبل بلدية لب ومليح وإيداع إعلانه</w:t>
        <w:br/>
        <w:t>للاعتراض لمدة ( شهر) اعتباراً من تاريخ نشره بالجريدة الرسمية وجريدتين محليتين</w:t>
        <w:br/>
        <w:t>ويجوز لذوي العلاقة تقديم اعتراضاتهم خلال المدة القانونية للاعتراض لدى بلدية لب ومليح</w:t>
        <w:br/>
        <w:t>اذا كان مايوجب الاعتراض على ان تكون مرفقه بالمخططات والوثائق اللازمة وذلك</w:t>
        <w:br/>
        <w:t>خلال الدوام الرسمي .</w:t>
        <w:br/>
        <w:br/>
        <w:t>الدكتور بندر الزين/ رئيسس اللجنة اللوانية</w:t>
        <w:br/>
        <w:t>للتنظيم والابنية / متصرف لسواء ذيبان</w:t>
        <w:br/>
        <w:br/>
        <w:t>--- Page 116 ---</w:t>
        <w:br/>
        <w:t>اعلانات صادرة عن محمد ابو تايه رئيس اللجنة اللوانية</w:t>
        <w:br/>
        <w:t>لتنظيم المدن والقرى والابنية للواء قصبة مادباانائب محافظ مادبا</w:t>
        <w:br/>
        <w:br/>
        <w:t>‎.١‏ يعلن لإطلاع العموم بان اللجنة اللوائية للتنظيم والأبنية للواء قصبة مأدبا قد قررت بقرارها</w:t>
        <w:br/>
        <w:br/>
        <w:t>‏ور</w:t>
        <w:br/>
        <w:br/>
        <w:t>‎3</w:t>
        <w:br/>
        <w:br/>
        <w:t>‏رقم(5/7١)‏ تاريخ 4/17/ ‎٠١75‏ الموافقة على مخطط تخفيض سعة الشارع التنظيمي من (5١)م‏</w:t>
        <w:br/>
        <w:t>الى (7١)م‏ والمار بالقطع ذوات الارقام ‎)771١75154717(‏ حوض (4/ قرية عفنان) من اراضي</w:t>
        <w:br/>
        <w:t>الفيصلية وايداع اعلانه للاعتراض لمدة (شهر) اعتباراً من تاريخ نشره بالجريدة الرسمية</w:t>
        <w:br/>
        <w:t>وجريدتين محليتين ويجوز لذوي العلاقة تقديم اعتراضاتهم خلال المدة القانونية للاعتراض</w:t>
        <w:br/>
        <w:t>لدى مبنى بلدية مأدبا الكبرى اذا ما كان يوجب الاعتراض على ان تكون مرفقة بالمخططات</w:t>
        <w:br/>
        <w:t>والوثائق اللازمة وذلك خلال الدوام الرسمي.</w:t>
        <w:br/>
        <w:br/>
        <w:t>‏ما ومو</w:t>
        <w:br/>
        <w:t>يعلن لإطلاع العموم بان اللجنة اللوائية للتنظيم والأبنية للواء قصبة مأدبا قد قررت بقرارها</w:t>
        <w:br/>
        <w:t>رقم (؟/؟7") تاريخ 4/79/ ‎٠١75‏ الموافقة على مخطط تغيير صفة الاستعمال من سكن (ب)</w:t>
        <w:br/>
        <w:t>بأحكام خاصة (طابقين + روف) الى سكن (ب) للقطعة رقم (477 ‎)١‏ حوض رقم (”) حنينا الغربي</w:t>
        <w:br/>
        <w:t>من أراضي خربة حنينا وايداع اعلانه للاعتراض لمدة ( شهر) اعتبارأ من تاريخ نشره</w:t>
        <w:br/>
        <w:t>بالجريدة الرسمية وجريدتين محليتين ويجوز لذوي العلاقة تقديم اعتراضاتهم خلال المدة القانونية</w:t>
        <w:br/>
        <w:t>للاعتراض لدى مبنى بلدية مادبا الكبرى اذا ما كان يوجب الاعتراض على ان تكون مرفقة</w:t>
        <w:br/>
        <w:t>بالمخططات والوثائق اللازمة وذلك خلال الدوام الرسمي.</w:t>
        <w:br/>
        <w:br/>
        <w:t>‏ما ومو</w:t>
        <w:br/>
        <w:t>يعلن لإطلاع العموم بان اللجنة اللوائية للتنظيم والأبنية للواء قصبة مأدبا قد قررت بقرارها</w:t>
        <w:br/>
        <w:t>رقم(١/47)‏ تاريخ 5/4/ ‎٠١75‏ الموافقة على مخطط استحداث طريق تنظيمي بعرض (5)م</w:t>
        <w:br/>
        <w:t>ضمن القطعة رقم (7”4) حوض رقم ‎)٠١(‏ قيطون عيون الذيب من أراضي ماعين وايداع اعلانه</w:t>
        <w:br/>
        <w:t>للاعتراض لمدة ‎)١4(‏ يوما اعتباراً من تاريخ نشره بالجريدة الرسمية وجريدتين محليتين</w:t>
        <w:br/>
        <w:t>ويجوز لذوي العلاقة تقديم اعتراضاتهم خلال المدة القانونية للاعتراض لدى مبنى مديرية الشؤون</w:t>
        <w:br/>
        <w:t>البلدية لمحافظة مأدبا اذا ما كان يوجب الاعتراض على ان تكون مرفقة بالمخططات</w:t>
        <w:br/>
        <w:t>والوثائق اللازمة وذلك خلال الدوام الرسمي.</w:t>
        <w:br/>
        <w:br/>
        <w:t>‏ماو ماو ماو</w:t>
        <w:br/>
        <w:t>يعلن لإطلاع العموم بان اللجنة اللوائية للتنظيم والأبنية للواء قصبة مأدبا قد قررت بقرارها</w:t>
        <w:br/>
        <w:t>رقم(17/7١)‏ تاريخ ‎٠١75 /7"/١7‏ الموافقة على مخطط تغيير صفة الاستعمال من سكن (ب) الى</w:t>
        <w:br/>
        <w:t>تجاري مركزي بارتداد امامي (١٠)م‏ للقطعة رقم ‎)١14(‏ ضمن الحوض رقم (5/التيم الشرقي)</w:t>
        <w:br/>
        <w:t>من أراضي مأدبا وفرض عوائد تنظيم خاصة بمقدار (5) خمسة دنانير /م؟" محول</w:t>
        <w:br/>
        <w:t>وتودع في حساب خاص وذلك لغايات فتح وتعبيد شوارع وانشاء حدائق وملاعب لخدمة المنطقة</w:t>
        <w:br/>
        <w:t>وبحسب المخطط المعد لهذه الغاية وايداع اعلانه للاعتراض لمدة ( شهر) اعتبارآ</w:t>
        <w:br/>
        <w:t>من تاريخ نشره بالجريدة الرسمية وجريدتين محليتين ويجوز لذوي العلاقة تقديم اعتراضاتهم</w:t>
        <w:br/>
        <w:t>خلال المدة القانونية للاعتراض لدى مبنى بلدية مأدبا الكبرى اذا ما كان يوجب الاعتراض</w:t>
        <w:br/>
        <w:t>على ان تكون مرفقة بالمخططات والوثائق اللازمة وذلك خلال الدوام الرسمي.</w:t>
        <w:br/>
        <w:br/>
        <w:br/>
        <w:t>--- Page 117 ---</w:t>
        <w:br/>
        <w:t>8</w:t>
        <w:br/>
        <w:br/>
        <w:t>يعلن لإطلاع العموم بان اللجنة اللوائية للتنظيم والأبنية للواء القصر وقد قررت بموجب قرارها</w:t>
        <w:br/>
        <w:t>رقم (41/7) تاريخ ‎٠١75/5/7‏ الموافقة على إدخال القطع ذوات الأرقام ( 4 لاء 2,77 2017</w:t>
        <w:br/>
        <w:t>‎)١٠١١ ٠١51:3011‏ حوض رقم (”) حنو عبور من أراضي قرية مجدولين</w:t>
        <w:br/>
        <w:t>القصر إلى حدود التنظيم بصفة سكن (ج) حسب صفة المجاور ولغايات الإفراز بين الشركاء</w:t>
        <w:br/>
        <w:t>وفرض عوائد تنظيم بمقدار (١٠١قروش)‏ لكل متر محول من القطع وحسب المخطط المعد</w:t>
        <w:br/>
        <w:t>لهذه الغاية ورفع القرار لمعالي وزير الإدارة المحلية لاتخاذ القرار المناسب وإعلان ذلك</w:t>
        <w:br/>
        <w:t>للاعتراض لمدة شهر من تاريخ النشر في الجريدة الرسمية وجريدتين محليتين ويجوز لذوي</w:t>
        <w:br/>
        <w:t>العلاقة تقديم اعتراضاتهم خلال المدة المحددة لدى سكرتير اللجنة المحلية لبلدية شيحان .</w:t>
        <w:br/>
        <w:br/>
        <w:t>عصمت سليم القرالة رئيس اللجنة اللوائيسسة</w:t>
        <w:br/>
        <w:t>للتنظيم والابنية للواء القصر / متصسرف لواء القصر</w:t>
        <w:br/>
        <w:t>ملو ملو ملو ملو</w:t>
        <w:br/>
        <w:t>اعلانان صادران عن السيد محي الدين نهار العدوان</w:t>
        <w:br/>
        <w:t>رئيس اللجنة اللوائية للواء قصبة الكرك /نائب محافظ الكرك</w:t>
        <w:br/>
        <w:br/>
        <w:t>يعلن لاطلاع العموم بان اللجنة اللوائية للتنظيم والأبنية للواء قصبة الكرك قد قررت بموجب قرارها</w:t>
        <w:br/>
        <w:t>‎)١١/١(‏ تاريخ ‎7١75/7/7‏ الموافقه على تخفيض الارتداد الجانبي للقطعه رقم ‎)51١5(‏ حوض</w:t>
        <w:br/>
        <w:t>‎)١(‏ الفج / الكنار من اراضي الكرك ليصبح (١م)‏ وباقي الاحكام حسب النظام وذلك لضيق عرض</w:t>
        <w:br/>
        <w:t>القطعة ولتسهيل البناء عليهاء وحسب المخطط المعد من قبل القسم الفني في بلدية الكرك الكبرى</w:t>
        <w:br/>
        <w:t>واعلان ذلك القرار اعلاه للاعتراض لمدة اسبوعين من تاريخ النشر في الجريدة الرسمية</w:t>
        <w:br/>
        <w:t>وجريدتين محليتين ويجوز لذوي العلاقه تقديم اعتراضاتهم لدى سكرتير اللجنة المحليه</w:t>
        <w:br/>
        <w:t>في بلدية الكرك الكبرى.</w:t>
        <w:br/>
        <w:t>عمو م مو</w:t>
        <w:br/>
        <w:br/>
        <w:t>يعلن لاطلاع العموم بأن اللجنة اللوائية للتنظيم والأبنية للواء قصبة الكرك قد قررت بموجب قرارها</w:t>
        <w:br/>
        <w:t>رقم (40/5) تاريخ ‎٠١75/5/4(‏ ) الموافقه تغيير صفة تنظيم اجزاء من القطع</w:t>
        <w:br/>
        <w:t>ذوات الارقام (760,"/1,587,785”) حوض ‎)١7(‏ عوافي /الثنية من اراضي الكرك</w:t>
        <w:br/>
        <w:t>من سكن ريفي الى تجاري معارض وفرض عوائد تنظيم وتحسين بواقع ‎)١(‏ دينار لكل م7</w:t>
        <w:br/>
        <w:t>محول الى تجاري معارض لغايات فتح الشوارع العامه وتعبيدها وانشاء الحدائق وحسب النظام</w:t>
        <w:br/>
        <w:t>وحسب المخطط المقترح والمعد من قبل القسم الفني في بلدية الكرك الكبرىء واعلان ذلك القرار</w:t>
        <w:br/>
        <w:t>اعلاه للاعتراض لمدة اسبوعين من تاريخ النشر النشر في الجريده الرسميه وجريدتين محليتين</w:t>
        <w:br/>
        <w:t>ويجوز لذوي العلاقه تقديم اعتراضاتهم لدى سكرتير اللجنه المحليه في بلدية الكرك الكبرى.</w:t>
        <w:br/>
        <w:br/>
        <w:br/>
        <w:t>--- Page 118 ---</w:t>
        <w:br/>
        <w:t>١</w:t>
        <w:br/>
        <w:br/>
        <w:t>اعلانات صادرة عن الدكتور على مصبح الخيصة رئيس اللجنة اللوانية المشتركة</w:t>
        <w:br/>
        <w:t>للتنظيم والابنية للوائي المزار الجنوبي ومؤاب / متصسرف لواءالمزار الجنوبي</w:t>
        <w:br/>
        <w:br/>
        <w:t>. يعلن لإطلاع العموم في لواء المزار الجنوبي ان اللجنة اللوائية المشتركة للتنظيم والأبنية</w:t>
        <w:br/>
        <w:br/>
        <w:t>للواء المزار الجنوبي قد قررت بقرارها رقم (17/؟) تاريخ ‎7١75/7/١‏ بعد الاطلاع على</w:t>
        <w:br/>
        <w:t>قرار اللجنة المحلية للتنظيم والابنية في بلدية مؤتة والمزار رقم (1/؟) تاريخ ‎٠١75/1/١8‏</w:t>
        <w:br/>
        <w:t>‏الموافقه على تغيير صفة الاستعمال للقطعه رقم ‎)٠١5(‏ حوض رقم ( ‎)١‏ النقع من اراضصي</w:t>
        <w:br/>
        <w:t>قرية مجرا من ( سكن ب) الى ( تجاري محلي) بارتداد امامي ( ؛ م ) وارتداد جانبي</w:t>
        <w:br/>
        <w:t>وخلفي حسب السكن المجاور وفرض عوائد تنظيم بقيمة ‎٠5٠0٠0(‏ فلس) لكل متر مربع واحد</w:t>
        <w:br/>
        <w:t>محول الى (تجاري محلي) وذلك من اجل تغطية النفقات والمصاريف التي انفقت او ستنفق</w:t>
        <w:br/>
        <w:t>في اعداد المشاريع وتنفيذها للمنطقه التي تعرض فيها بما في ذلك ادارة ومراقبة وتنفيذ</w:t>
        <w:br/>
        <w:t>احكام القانون في تلك المنطقه وتغطية أي مصروفات فنيه وادارية انفقت في هذا السبيل</w:t>
        <w:br/>
        <w:t>وتستوفى من جميع اصحاب الاراضي في المنطقه الخاصه لعوائد التنظيم العاممسه</w:t>
        <w:br/>
        <w:t>وإعلان ذلك للاعتراض لمدة ‎)7١(‏ يوما من تاريخ النشر في الجريدة الرسمية</w:t>
        <w:br/>
        <w:t>وجريدتين محليتين» ويحق لاصحاب العلاقه تقديم اعتراضاتهم لدى سكرتير اللجنه المحليه</w:t>
        <w:br/>
        <w:t>للتنظيم والابنية في بلدية مؤتة والمزار.</w:t>
        <w:br/>
        <w:br/>
        <w:t>مم ماو ماو</w:t>
        <w:br/>
        <w:br/>
        <w:t>. يعلن لإطلاع العموم في لواء المزار الجنوبي ان اللجنة اللوائية المشتركة للتنظيم والأبنية</w:t>
        <w:br/>
        <w:br/>
        <w:t>للوائي المزار الجنوبي ومؤاب قد قررت بقرارها رقم (؟/11) تاريخ ‎٠١75/١7/8‏</w:t>
        <w:br/>
        <w:t>‏بعد الاطلاع على قرار لجنة التنظيم والابنية في بلدية مؤته والمزار رقم (57/ه)</w:t>
        <w:br/>
        <w:t>تاريخ ‎,.٠8074/١7/4‏ الموافققه على تغيير صلطفة الاستعمال للقتضلع</w:t>
        <w:br/>
        <w:t>ذوات الارقام ‎159-155337-15515١(‏ ) حوض رقم ‎)١(‏ سدور المزار من اراضي</w:t>
        <w:br/>
        <w:t>قرية المزار الجنوبي من ( سكن ج) الى (تجاري محلي) باحكام المنطقه المجاوره بارتداد</w:t>
        <w:br/>
        <w:t>امامي ( ؛م ) وفرض عوائد تنظيم بقيمة ( ؟ دينار و ‎5.٠‏ فلس ) لكل متر مربع محول</w:t>
        <w:br/>
        <w:t>الى ( تجاري محلي ) وذلك من اجل تغطية النفقات والمصاريف التي انفقت او ستنفق</w:t>
        <w:br/>
        <w:t>في اعداد المشاريع وتنفيذها للمنطقه التي تعرض فيها بما في ذلك ادارة ومراقبة وتنفيذ</w:t>
        <w:br/>
        <w:t>احكام القانون في تلك المنطقه وتغطية أي مصروفات فنيه وادارية انفقت في هذا السبيل</w:t>
        <w:br/>
        <w:t>وتستوفى من جميع اصحاب الاراضي في المنطقه الخاضعه لعوائد التنظيم العاممه</w:t>
        <w:br/>
        <w:t>وإعلان ذلك للاعتراض لمدة ‎)7١(‏ يوما من تاريخ النشر في الجريدة الرسمية</w:t>
        <w:br/>
        <w:t>وجريدتين محليتين» ويحق لاصحاب العلاقه تقديم اعتراضاتهم لدى سكرتير لجنة التنظيم</w:t>
        <w:br/>
        <w:t>والابنية في بلدية مؤته والمزار.</w:t>
        <w:br/>
        <w:br/>
        <w:t>ا</w:t>
        <w:br/>
        <w:br/>
        <w:t>. يعلن لإطلاع العموم في لواء المزار الجنوبي أن اللجنة اللوائية المشتركة للتنظيم والأبنية</w:t>
        <w:br/>
        <w:br/>
        <w:t>للواء المزار الجنوبي قد قررت بقرارها رقم (8/5") تاريخ ‎7١75/5/7١‏ بعد الاطلاع على</w:t>
        <w:br/>
        <w:t>قرار اللجنة المحلية للتنظيم والابنية في بلدية مؤتة والمزار رقم ‎)١/١5(‏</w:t>
        <w:br/>
        <w:t>‏تاريخ ‎5١75/5/1١‏ . الموافقه على تخفيض الكيرف على القطعه رقم (١0؟)‏</w:t>
        <w:br/>
        <w:t>حوض رقم ( 7 ) ام الطوابين من اراضي جعفر وذلك لوجود بناء في سعة الشارع</w:t>
        <w:br/>
        <w:t>كما في المخطط المرفق المعد من قبل القسم الفني في بلدية مؤتة والمزار وتقرير المساح</w:t>
        <w:br/>
        <w:t>المرخص وذلك لاستكمال اجراءات الترخيص وإعلان ذلك للاعتراض لمدة ‎)"١(‏ يوما</w:t>
        <w:br/>
        <w:t>من تاريخ النشر في الجريدة الرسمية وجريدتين محليتين » ويحق لاصحاب العلاقه تقديم</w:t>
        <w:br/>
        <w:t>اعتراضاتهم لدى سكرتير اللجنه المحليه للتنظيم والابنية في بلدية مؤتة والمزار.</w:t>
        <w:br/>
        <w:br/>
        <w:br/>
        <w:t>--- Page 119 ---</w:t>
        <w:br/>
        <w:t>124</w:t>
        <w:br/>
        <w:br/>
        <w:t>يعلن لإطلاع العموم في بلدية الشونة الوسطى ان اللجنة اللوائية للتنظيم والأبنية قد قررت بموجب</w:t>
        <w:br/>
        <w:t>قرارها رقم ‎)١١74/41/١(‏ تاريخ ‎)25١74/1١7/77(‏ الموافقة على قرار اللجنة المحلية لبلدية</w:t>
        <w:br/>
        <w:t>الشونة الوسطى رقم (4/ك ر/5 5) تاريخ (5 ‎)٠١ 74/17/٠0‏ والمتضمن الموافقة على تغيير صفة</w:t>
        <w:br/>
        <w:t>الاستعمال للجزء (١مؤقت ‎7١+‏ مؤقت) من أصل القطعة (بلا) والمقابلة للقطعة</w:t>
        <w:br/>
        <w:t>ذوات الارقام (11717,71715؟1) ضمن حوض (١-البلد‏ الشرقي) من أراضي قرية الكرامة</w:t>
        <w:br/>
        <w:t>وحسب المخطط المعد لهذه الغاية, وإعلان ذلك للاعتراض لمدة شهر من تاريخ نشره</w:t>
        <w:br/>
        <w:t>في الجريدة الرسمية وجريدتين محليتين يجوز لذوي العلاقة الاطلاع على المخطط</w:t>
        <w:br/>
        <w:t>في مكاتب اللجنة اللوائية للتنظيم والأبنية للواء الشونة الجنوبية ومكاتب بلدية الشونة الوسطى</w:t>
        <w:br/>
        <w:t>وتقديم اعتراضاتهم الى اللجنة المحلية في بلدية الشونة الوسطى خلال مدة شهر</w:t>
        <w:br/>
        <w:t>من تاريخ نشره بالجريدة الرسمية.</w:t>
        <w:br/>
        <w:br/>
        <w:t>د.صقرعيد الدروع رئيس اللجنة اللوائية للتنظيم والابنية</w:t>
        <w:br/>
        <w:t>للواء الشونة الجنوبية !ا متص سرف لواء الشونة الجنوبية</w:t>
        <w:br/>
        <w:br/>
        <w:t>ملو ملو ملو ملو</w:t>
        <w:br/>
        <w:t>إعسلان</w:t>
        <w:br/>
        <w:br/>
        <w:t>يعلن لإطلاع العموم أن اللجنة اللوائية للتنظيم للواء الحسا قد قررت بقرارها رقم (55/595)</w:t>
        <w:br/>
        <w:t>لسنة ‎٠0١٠5‏ وبعد الإطلاع على قرار اللجنة المحلية في بلدية الحسا رقم ‎)١/١5(‏</w:t>
        <w:br/>
        <w:t>‏تاريخ ‎٠١75/4/0‏ وذلك بخصوص الموافقه على تغيير صفة استعمال القطعه رقم (174)</w:t>
        <w:br/>
        <w:t>ضمن حوض (5_وادي الحشره الشمالي ) من أراضي بلدة الحسا من تنظيم مباني عاممه</w:t>
        <w:br/>
        <w:t>الى سكن (أ) والمستكملة بقرار مجلس التنظيم الأعلى رقم (”*4؛") تاريخ ‎٠١18/”/١8‏</w:t>
        <w:br/>
        <w:t>‏وذلك لعدم توفر المخصصات المالية اللازمة وانتهاء المدة القانونية المنصوص عليها</w:t>
        <w:br/>
        <w:t>في المادة (5؟) من قانون تنظيم المدن والقرى والابنية رقم (74) لسنة 1155., قررت اللجنة</w:t>
        <w:br/>
        <w:t>الموافقة على المخطط المقترح وإعلانه للاعتراض لمدة شهر اعتبارا من تاريخ نشر إعلانه</w:t>
        <w:br/>
        <w:t>في الجريدة الرسمية وجريدتين محليتين يحق لمن له مصلحة الاطلاع على المخطط المقترح</w:t>
        <w:br/>
        <w:t>المودع لدى مكتب اللجنة المحلية للتنظيم والابنية في بلدية الحسا حتي اذا كان هنالك ما يوجب</w:t>
        <w:br/>
        <w:t>الاعتراض عليه تقديم اعتراضه للسيد رئيس اللجنة المحلية للتنظيم خلال المدة القانونية</w:t>
        <w:br/>
        <w:t>للاعتراض مدعمة بالمخططات والوثائق اللازمة .</w:t>
        <w:br/>
        <w:br/>
        <w:t>د .خالد القرارعة رئيس اللجنة اللوائيسسة</w:t>
        <w:br/>
        <w:br/>
        <w:t>--- Page 120 ---</w:t>
        <w:br/>
        <w:t>١</w:t>
        <w:br/>
        <w:br/>
        <w:t>اعلانان صادران عن الدكتور سلطان الماضي رئيس</w:t>
        <w:br/>
        <w:t>اللجنة اللوانية للتنظيم والابنية ١متصرف‏ لواء قصبة الطفيلة</w:t>
        <w:br/>
        <w:br/>
        <w:t>. يعلن لاطلاع العموم ان اللجنة اللوائية للتنظيم والابنية للواء قصبة الطفيلة قد قررت بقرارها</w:t>
        <w:br/>
        <w:br/>
        <w:t>رقم(59١072/1”‏ )لسنة 875١م‏ وبعد الاطلاع على قرر اللجنة المحلية في بلدية الطفيلة</w:t>
        <w:br/>
        <w:br/>
        <w:t>رقم (؟"١)‏ بند ( 5) تاريخ 75/4/7١1١م‏ وذلك بخصوص الموافقة على:-</w:t>
        <w:br/>
        <w:br/>
        <w:t>«ادخال القطع ذوات الأرقام ( ثرلاء كثرلاى كاد الى خالا ىك ءالا علا لا ري لاء قءلاءء١لم”7‏</w:t>
        <w:br/>
        <w:t>,ا لكلا اللا .ث5" ١و"‏ يكام ) من خارج التنظيم الى سكن (ب) ضمن الحوض</w:t>
        <w:br/>
        <w:t>(74 - العيس ) استحداث شارع (؟١م)‏ في القطع ‎.70١(‏ 054لا ""رلاء ادل ”دلاء</w:t>
        <w:br/>
        <w:t>لادلا الا تا لاضع لا ءءء 15_)من نفس الحوض .</w:t>
        <w:br/>
        <w:br/>
        <w:t>«اعتماد الطريق المار في القطع ذوات الأرقام ( ‎7٠١ , 7١42. 7٠١٠‏ ,2 255 وتوسعته</w:t>
        <w:br/>
        <w:t>من (أم - 5١م).‏</w:t>
        <w:br/>
        <w:br/>
        <w:t>«اعتماد الطريق المار في القطع ذوات الأرقام ( 179١لا‏ ١1لا‏ ١3ل‏ 09لا 6ملاء</w:t>
        <w:br/>
        <w:t>ل لال 4 تن ‎40*2٠‏ ) وتوسعته من (/م- 5١م).‏</w:t>
        <w:br/>
        <w:br/>
        <w:t>«اعتمد الطريق المار في القطع ذوات الأرقام (؟915" 2 “9”, 84" ,9.0" ‎)”"9١‏</w:t>
        <w:br/>
        <w:t>‏وتوسعتهمن (6م-؟١م).‏</w:t>
        <w:br/>
        <w:br/>
        <w:t>«استحداث كيرف ضمن القطعة ‎)2١5(‏ .</w:t>
        <w:br/>
        <w:br/>
        <w:t>«استحداث شارع (١٠م)‏ في القطع ذوات الأرقام ‎"65١ » ”91١(‏ ) للمبررات التالية :-</w:t>
        <w:br/>
        <w:t>*رغبة أصحاب العلاقة بالإفراز والبناء .</w:t>
        <w:br/>
        <w:t>*معظم القطع صخرية لا تصلح الا للبناء .</w:t>
        <w:br/>
        <w:br/>
        <w:t>وعليه قررت اللجنة الموافقة على المخطط المقترح وإعلانه للاعتراض شهر واحد</w:t>
        <w:br/>
        <w:br/>
        <w:t>من تاريخ نشر اعلانه في الجريدة الرسمية وجريدتين محليتين يحق لمن له مصلحة الاطلاع</w:t>
        <w:br/>
        <w:br/>
        <w:t>على المخطط المقترح المودع لدى مكتب اللجنة المحلية للتنظيم والابنية في بلدية الطفيلة الكبرى</w:t>
        <w:br/>
        <w:br/>
        <w:t>حتى إذا كان هنالك ما يوجب الاعتراض عليه تقديم اعتراضه للسيد رئيس اللجنة المحلية للتنظيم</w:t>
        <w:br/>
        <w:br/>
        <w:t>خلال المدة القانونية للاعتراض مدعمة بالمخططات والوثائق اللازمة.</w:t>
        <w:br/>
        <w:br/>
        <w:t>مم ماو ماو</w:t>
        <w:br/>
        <w:br/>
        <w:t>. يعلن لاطلاع العموم ان اللجنة اللوائية للتنظيم والابنية للواء قصبة الطفيلة قد قررت بقرارها</w:t>
        <w:br/>
        <w:br/>
        <w:t>رقم( ‎)"5/١54‏ لسنة 1875م وبعد الاطلاع على قرر اللجنة المحلية في بلدية الطفيلة</w:t>
        <w:br/>
        <w:t>رقم ؟19١)‏ بند (؛) تاريخ 75/4/5١٠م‏ وذلك بخصوص الموافقة على تخفيض الشارع</w:t>
        <w:br/>
        <w:t>المار في القطع ذوات الأرقام ( 49 .9/8؛ , الا 4‏ 5175ه2 17" ‎"11١‏ .40" )</w:t>
        <w:br/>
        <w:t>ضمن الحوض (77 - الميه ) وذلك لإزالة الضرر عن البناء القائم والمرخص على القطعة</w:t>
        <w:br/>
        <w:t>رقم (47) قبل استحداث الشارع وكذلك وجود شبكة شوارع تؤدي الهدف المطلوب للحركة</w:t>
        <w:br/>
        <w:t>والمرور وتخفيض الاستملاك الجاري على القطع ‎)"4١ ٠ ”1٠0(‏ المفرزه والمنظمه قبل</w:t>
        <w:br/>
        <w:t>استملاك الشارع وعليه قررت اللجنة الموافقة على المخطط المقترح وإعلانه للاعتراض</w:t>
        <w:br/>
        <w:t>شهر واحد من تاريخ نشر اعلانه في الجريدة الرسمية وجريدتين محليتين يحق لمن له مصلحة</w:t>
        <w:br/>
        <w:t>الاطلاع على المخطط المقترح المودع لدى مكتب اللجنة المحلية للتنظيم والابنية في بلدية الطفيلة</w:t>
        <w:br/>
        <w:t>الكبرى حتى إذا كان هنالك ما يوجب الاعتراض عليه تقديم اعتراضه للسيد رئيس اللجنة المحلية</w:t>
        <w:br/>
        <w:t>للتنظيم خلال المدة القانونية للاعتراض مدعمة بالمخططات والوثائق اللازمة.</w:t>
        <w:br/>
        <w:br/>
        <w:br/>
        <w:t>--- Page 121 ---</w:t>
        <w:br/>
        <w:t>إصسلان</w:t>
        <w:br/>
        <w:t>© يعلن لاطلاع العموم بأن لجنة تنظيم المدن والقرى والأبنية اللوائية للواء قصبة معان قد قررت</w:t>
        <w:br/>
        <w:t>بقرارها رقم ‎)9/51١/1١417(‏ تاريخ ‎)٠١714/9/4(‏ والمتضمن الموافقة على تعديل تنظيمية</w:t>
        <w:br/>
        <w:t>(الغاء شارع) على واجهة القطع (78/04/84) حوض ١٠/ابودنه‏ من أراضي قرية بسطة</w:t>
        <w:br/>
        <w:t>وذلك لوجود جدران ضمن سعة الشارع وحسب المخطط المعد من قبل القسم الفني في البلدية</w:t>
        <w:br/>
        <w:t>وإعلان ذلك للاعتراض لمدة شهر من تاريخ نشره في الجريدة الرسمية وجريدتين</w:t>
        <w:br/>
        <w:t>محليتين ويجوز لذوي العلاقة تقديم اعتراضاتهم خلال الفترة القانونية للاعتراض لدى</w:t>
        <w:br/>
        <w:br/>
        <w:t>مكاتب اللجنة المحلية في بلدية ايل الجديدة ومدعمة بالمخططات والوثائق اللازمة .</w:t>
        <w:br/>
        <w:br/>
        <w:t>د .رائد محمود الجعافرة رئيس الجنة تنظيم المدن والقرى للتنظيم</w:t>
        <w:br/>
        <w:t>والابنية اللوائية للواء قصبة معان / مقصط سرف لواء قصبة معان</w:t>
        <w:br/>
        <w:br/>
        <w:t>--- Page 122 ---</w:t>
        <w:br/>
        <w:t>لضفا</w:t>
        <w:br/>
        <w:br/>
        <w:t>وه</w:t>
        <w:br/>
        <w:t>8</w:t>
        <w:br/>
        <w:br/>
        <w:t>تشكيلات / تقاعد</w:t>
        <w:br/>
        <w:br/>
        <w:t>أ صدرت الإرادة الملكية السامية بالموافقة على قرار مجلس الوزراء رقم (4050)</w:t>
        <w:br/>
        <w:t>تاريخ ‎7١75/5/١١‏ المتضمن الموافقة على تعيين الذوات المذكورين تالياً بوظيفة محافظ</w:t>
        <w:br/>
        <w:t>في ملاك وزارة الداخلية بأدنى مربوط المجموعة الثانية من الفنة العلياء وذلك اعتباراً</w:t>
        <w:br/>
        <w:t>من تاريخ #ااركرة 0</w:t>
        <w:br/>
        <w:br/>
        <w:t>- عطوفة الدكتور سلطان عبد الله فايز الماضي.</w:t>
        <w:br/>
        <w:t>- عطوفة الدكتور حمدان فهد صياح السرحان.</w:t>
        <w:br/>
        <w:t>- عطوفة السيد هاشم علي حسين العبدللات.</w:t>
        <w:br/>
        <w:t>- عطوفة الدكتور مشعل دحيلان غيث ابن هداية.</w:t>
        <w:br/>
        <w:t>- عطوفة السيد ياسين عبد ربه السعد الحسبان.</w:t>
        <w:br/>
        <w:t>- عطوفة السيد أيمن تركي مصطفى العوايشة.</w:t>
        <w:br/>
        <w:br/>
        <w:t>بويد ددنت</w:t>
        <w:br/>
        <w:t>ب1. قرر مجلس الوزراء في جلس ته المنعقدة بتراريخ ‎5”.75/5/١5‏</w:t>
        <w:br/>
        <w:t>‏الموافقة على نقل عطوفة السيد "أشرف عاصم أحمد خصاونة" من وظيفة أمين سر مجلس</w:t>
        <w:br/>
        <w:t>الوزراء إلى وظيفة أمين عام المحكمة الدستورية بدرجته وراتبه الحاليين» وذلك اعتبارآ</w:t>
        <w:br/>
        <w:t>من تاريخ /ااركرة ‎7١7‏</w:t>
        <w:br/>
        <w:br/>
        <w:t>لين</w:t>
        <w:br/>
        <w:br/>
        <w:t>؟. قرر مجلس الوزراء في جلسته المنعقدة بتاريخ ‎7١75/5/١5‏ الموافقة على إحالة</w:t>
        <w:br/>
        <w:t>الموظف من ملاك دائرة الأحوال المدنية والجوازات السيد أمجد منولي سالم الربضي</w:t>
        <w:br/>
        <w:t>على التقاعد. وذلك اعتباراً من تاريخ ١/لاره‏ ؟١٠7.‏</w:t>
        <w:br/>
        <w:br/>
        <w:t>د 6د ماد</w:t>
        <w:br/>
        <w:t>*. قرر مجلس الوزراء في جلسته المنعقدة بتاريخ ‎٠١75/5/77‏ الموافقة على قبول استقالة</w:t>
        <w:br/>
        <w:t>المستشار من ملاك وزارة الخارجية وشؤون المغتربين السيد "غيلان مد عبد الرزاق</w:t>
        <w:br/>
        <w:t>القضاة". وذلك اعتباراً من تاريخ 8٠١/5/ه؟١7,.‏</w:t>
        <w:br/>
        <w:t>د 6د ماد</w:t>
        <w:br/>
        <w:t>؛. قرر مجلس الوزراء في جلسته المنعقدة بتاريخ ‎٠١75/5/77‏ الموافقة على إحالة</w:t>
        <w:br/>
        <w:t>الموظف من ملاك دائرة الأراضي والمساحة السيد رياض سعيد علي حبو على التقاعد</w:t>
        <w:br/>
        <w:t>لبلوغه السن القانونية» وذلك اعتباراً من تاريخ ١؟/ل/اره ‎.7١17‏</w:t>
        <w:br/>
        <w:br/>
        <w:t>--- Page 123 ---</w:t>
        <w:br/>
        <w:t>5.قرر مجلس الوزراء في جلسته المنعقدة بتاريخ ‎٠١75/5/77‏ الموافقة على ترفيع</w:t>
        <w:br/>
        <w:t>الموظف من ملاك ديوان المحاسبة السيد حسان خليل مد أبو هلالة إلى الدرجة التي تلي</w:t>
        <w:br/>
        <w:t>درجته الحالية اعتباراً من تاريخ ‎.5075/17/٠١١‏ وإحالته على التقاعد</w:t>
        <w:br/>
        <w:t>اعتباراً من تاريخ ١١//ا/ه17١7,‏</w:t>
        <w:br/>
        <w:br/>
        <w:t>لين</w:t>
        <w:br/>
        <w:br/>
        <w:t>5. قرر مجلس الوزراء في جلسته المنعقدة بتاريخ ‎7١75/5/78‏ الموافقة على إحالة</w:t>
        <w:br/>
        <w:t>الموظف من ملاك مؤسسة تنمية أموال الأيتام السيد موسى جبرين إسماعيل حجي</w:t>
        <w:br/>
        <w:t>على التقاعد. لبلوغه السن القانونية» وذلك اعتباراً من تاريخ ؛ ؟/لاره ؟١7.‏</w:t>
        <w:br/>
        <w:br/>
        <w:t>لين</w:t>
        <w:br/>
        <w:br/>
        <w:t>». قرر مجلس الوزراء في جلسته المنعقدة بتاريخ ‎7١75/5/78‏ الموافقة على إحالة</w:t>
        <w:br/>
        <w:t>الموظفين من ملاك دائرة الأراضي والمساحة المذكورين تالياً على التقاعد.,</w:t>
        <w:br/>
        <w:t>اعتباراً من تاريخ ‎٠١75/1/١‏</w:t>
        <w:br/>
        <w:br/>
        <w:t>- السيد عبد الكريم ذياب مد الربيع.</w:t>
        <w:br/>
        <w:t>- السيد إبراهيم أحمد خليل الشحاحدة.</w:t>
        <w:br/>
        <w:br/>
        <w:t>لين</w:t>
        <w:br/>
        <w:br/>
        <w:t>انهاء خدمات</w:t>
        <w:br/>
        <w:br/>
        <w:t>‎.١‏ قرر مجلس الوزراء في جلسته المنعقدة بتاريخ ‎٠١75/5/١‏ الموافقة على إنهاء خدمة المحافظين</w:t>
        <w:br/>
        <w:t>المذكورين تالياً من ملاك وزارة الداخلية» وذلك اعتباراً من تاريخ ‎:7١57 8/5/١‏</w:t>
        <w:br/>
        <w:br/>
        <w:t>‏- عطوفة الدكتور إبراهيم حمد عبد النبي الرواحنة.</w:t>
        <w:br/>
        <w:t>- عطوفة الدكتور ماهر عبد الله ند اخورشيهة.</w:t>
        <w:br/>
        <w:t>- عطوفة الدكتور توفيق د فلاح المرار.</w:t>
        <w:br/>
        <w:t>- عطوفة الدكتور خيرو خلف محمود الب#قآلور.</w:t>
        <w:br/>
        <w:t>: عطوفة السيد هاني جلال مرعي الظليفي.</w:t>
        <w:br/>
        <w:t>- عطوفة الدكتور لؤي قسيم تركي البطاينئبة.</w:t>
        <w:br/>
        <w:br/>
        <w:t>‏د 6د ماد</w:t>
        <w:br/>
        <w:t>". قرر مجلس الوزراء في جلسته المنعقدة بتاريخ ‎٠١75/5/١5‏ الموافقة على إنهاء خدمة عطوفة</w:t>
        <w:br/>
        <w:t>السيد "فراس نصوح سالم المجالي" أمين عام المحكمة الدستورية, وذلك اعتباراً</w:t>
        <w:br/>
        <w:t>من تاريخ ‎,7١75/5/١5‏</w:t>
        <w:br/>
        <w:br/>
        <w:t>--- Page 124 ---</w:t>
        <w:br/>
        <w:t>فضا</w:t>
        <w:br/>
        <w:br/>
        <w:t>المجالس</w:t>
        <w:br/>
        <w:br/>
        <w:t>أ صدرت الإرادة الملكية السامية بالموافقة على قرار مجلس الوزراء رقم (411)</w:t>
        <w:br/>
        <w:t>تاريخ ‎٠ ١5/56/١١‏ ,. المتضمن الموافقة على تعيين عطوفة السيد (غيث فاضل محمد الطراونة)</w:t>
        <w:br/>
        <w:t>رنيسا غيرمتفرغ ل(مجلس إدارة مؤسسة الإذاعة والتلفزيون الأردنية)</w:t>
        <w:br/>
        <w:t>اعتباراً من تاريخ 7؟/5/ه؟ ‎٠‏ 000</w:t>
        <w:br/>
        <w:br/>
        <w:t>لين</w:t>
        <w:br/>
        <w:br/>
        <w:t>ب- صدرت الإرادة الملكية السامية بالموافقة على قرار مجلس الوزراء رقم ‎)4١5١(‏</w:t>
        <w:br/>
        <w:t>‏تاريخ ‎,50٠75/5/١١‏ المتضمن الموافقة على تجديد تعيين الأستاذ الدكتور أنيس منصور خالد</w:t>
        <w:br/>
        <w:t>المنصور عضواً في (مجلس التعليم العالي) ضمن فنئة الأكاديميين من ذوي الخبرة والاختصاص</w:t>
        <w:br/>
        <w:t>ممن يحملون رتبة الأستاذية» لمدة ثلاث سنوات اعتباراً من تاريخ 19١//ا/ه‏ 17 ‎.7١‏</w:t>
        <w:br/>
        <w:br/>
        <w:t>وذلك استناداً لأحكام البندين ‎)١ :١(‏ من الفقرة (ب) من المادة (5) من قانون التعليم العالي</w:t>
        <w:br/>
        <w:t>والبحث العلمي رقم ‎)١1(‏ لسنة ‎.,5١0١+8‏</w:t>
        <w:br/>
        <w:br/>
        <w:t>لين</w:t>
        <w:br/>
        <w:br/>
        <w:t>ج- صدرت الإرادة الملكية السامية بالموافقة على قرار مجلس الوزراء رقم (4755)</w:t>
        <w:br/>
        <w:t>تاريخ 5؟/5ره؟ ‎٠‏ المتضمن الموافقة على إنهاء عضوية الذوات المذكورين تالياً في مجلس</w:t>
        <w:br/>
        <w:t>مفوضي سلطة منصطقة العقبة الاقتصادية الخاصة, وذلك اعتباراً من تاريخ ‎0/5/١‏ ؟١7:‏</w:t>
        <w:br/>
        <w:t>-عطوفة المهندس حمزة عصام هاني الحاج حسنءوذلك بقبول استقالته.</w:t>
        <w:br/>
        <w:t>-عطوفة الدكتور علي خلف أحمد البياضيءوذلك بإحالته على التقاعد لبلوغه السن القانونية.</w:t>
        <w:br/>
        <w:t>-عطوفة الدكتور أيمن عبد الله أحمد سليمان:وذلك بقبول استقلته.</w:t>
        <w:br/>
        <w:t>-عطوفة السيد عبد الله محمد علي النجادات.وذلك بإحالته على التقاعد.</w:t>
        <w:br/>
        <w:t>-عطوفة السيد رمزي حامد طه الكباريتيءوذلك بقبول استقالته.</w:t>
        <w:br/>
        <w:br/>
        <w:t>لين</w:t>
        <w:br/>
        <w:br/>
        <w:t>كل صدرت الإرادة الملكية السامية بالموافقة على قرار مجلس الوزراء رقم (4755)</w:t>
        <w:br/>
        <w:t>تاريخ 5"ركره١؟ ‎٠‏ المتضمن الموافقة على تعيين الذوات المذكورين تالياً أعضاء متفرغين</w:t>
        <w:br/>
        <w:t>في مجلس مفوضي سلطة منطقة العقبة الاقتصادية الخاصة لمدة أربع سنواتء وذلك اعتبارآ</w:t>
        <w:br/>
        <w:br/>
        <w:t>من تاريخ لماركره 1</w:t>
        <w:br/>
        <w:br/>
        <w:t>‎.١‏ عطوفة السيدة كريمه عبد مصطفى الضابط/ نائباً للرئيس.</w:t>
        <w:br/>
        <w:t>". عطوفة الدكتور المعتصم عبد الله عبد العزيز الهنداوي.</w:t>
        <w:br/>
        <w:t>*. عطوفة الدكتور نضال موسى حسن العلمسوران.</w:t>
        <w:br/>
        <w:t>4. عطوفة الدكتور ثابت حسان عبد اللطيف النابلسي.</w:t>
        <w:br/>
        <w:t>5. عطوفة الدكتور محمد عبد الودود عبد الحفيظ أبو عمر.</w:t>
        <w:br/>
        <w:br/>
        <w:t>--- Page 125 ---</w:t>
        <w:br/>
        <w:t>فض</w:t>
        <w:br/>
        <w:br/>
        <w:t>الأمناء</w:t>
        <w:br/>
        <w:br/>
        <w:t>© صدرت الإرادة الملكية السامية بتعيين صاحبة السمو الملكي الأميرة بسمة بنت طلال المعظمة رئيسة</w:t>
        <w:br/>
        <w:t>لمجلس أمناء اللجنة الوطنية الأردنية لشؤون المرأة اعتبارا من تاريخ ‎١٠75/5/77‏ ”», وذلك استنادا</w:t>
        <w:br/>
        <w:t>لاحكام المادة ‎)١1/1/5(‏ من قانون اللجنة الوطنية الاردنية لشؤون المرأة لسنة 8٠؟5١؟‏ .</w:t>
        <w:br/>
        <w:br/>
        <w:t>--- Page 126 ---</w:t>
        <w:br/>
        <w:t>اوالقر قرا</w:t>
        <w:br/>
        <w:br/>
        <w:t>أ-</w:t>
        <w:br/>
        <w:br/>
        <w:t>كك</w:t>
        <w:br/>
        <w:br/>
        <w:t>-</w:t>
        <w:br/>
        <w:br/>
        <w:t>التمثيل الدبلوماسي</w:t>
        <w:br/>
        <w:br/>
        <w:t>صدرت الإرادة الملكية السامية بالموافقة على قرار مجلس الوزراء رقم ‎)4١081(‏</w:t>
        <w:br/>
        <w:t>‏تاريخ ١اركره؟.٠؟‏ المتضمن الموافقة على نقل سعادة السفير السيد "محمود ضيف</w:t>
        <w:br/>
        <w:t>الله محمود الحمود" من البعثة الأردنية الدائمة لدى الأمم المتحدة كمندوب دائم</w:t>
        <w:br/>
        <w:t>في نيويورك إلى المركز اعتباراً من تاريخ ١//ا/ه57١7.‏</w:t>
        <w:br/>
        <w:br/>
        <w:t>لين</w:t>
        <w:br/>
        <w:br/>
        <w:t>صدرت الإرادة الملكية السامية بالموافقة على قرار مجلس الوزراء رقم ‎)4١50(‏</w:t>
        <w:br/>
        <w:t>‏تاريخ ‎٠١75/5/١5‏ المتضنن الموافقة على نقل سعدة السفير السيد</w:t>
        <w:br/>
        <w:t>"وليد خالد عبيدات" من المركز إلى البعثة الأردنية الدائمة لدى الأمم المتحدة كمندوب</w:t>
        <w:br/>
        <w:t>دائم في نيويورك اعتباراً من تاريخ مباشرته العمل.</w:t>
        <w:br/>
        <w:br/>
        <w:t>لين</w:t>
        <w:br/>
        <w:br/>
        <w:t>صدرت الإرادة الملكية السامية بالموافقة على قرار مجلس الوزراء رقم ‎)4١44(‏</w:t>
        <w:br/>
        <w:t>‏تاريخ ‎3٠75/56/١١‏ المتضمن الموافقة على نقل سعادة السفير السيد "نصار إبراهيم</w:t>
        <w:br/>
        <w:t>الحباشنة" من السفارة الأردنية في دولة الامارات العربية المتحدة إلى المركز اعتبارآ</w:t>
        <w:br/>
        <w:t>من تاريخ ١/8رة7١7,‏</w:t>
        <w:br/>
        <w:br/>
        <w:t>لين</w:t>
        <w:br/>
        <w:br/>
        <w:t>صدرت الإرادة الملكية السامية بالموافقة على قرار مجلس الوزراء رقم ‎)4١45(‏</w:t>
        <w:br/>
        <w:t>‏تاريخ ‎٠١75/5/١١‏ المتضمن الموافقة على نقل سعادة السفير السيد "ضيف الله</w:t>
        <w:br/>
        <w:t>علي الفايز" من السفارة الأردنية في مملكة هولندا إلى المركز اعتباراً</w:t>
        <w:br/>
        <w:t>من تاريخ ١/8رة7١7,‏</w:t>
        <w:br/>
        <w:br/>
        <w:t>لين</w:t>
        <w:br/>
        <w:br/>
        <w:t>صدرت الإرادة الملكية السامية بالموافقة على قرار مجلس الوزراء رقم ‎)4١45(‏</w:t>
        <w:br/>
        <w:t>‏تاريخ ‎٠١75/56/١١‏ المتضمن الموافقة على نقل سعادة السفير السيد "مهيب محمود</w:t>
        <w:br/>
        <w:t>النمرات" من السفارة الأردنية في مملكة النرويج إلى المركز اعتباراً</w:t>
        <w:br/>
        <w:t>من تاريخ ١/8رة7١7,‏</w:t>
        <w:br/>
        <w:br/>
        <w:t>لين</w:t>
        <w:br/>
        <w:br/>
        <w:t>صدرت الإرادة الملكية السامية بالموافقة على قرار مجلس الوزراء رقم ‎)4١41(‏</w:t>
        <w:br/>
        <w:t>‏تاريخ ‎7٠75/56/١١‏ المتضمن الموافقة على نقل سعادة السفير السيد "سامر أنطون</w:t>
        <w:br/>
        <w:t>النبر" من السفارة الأردنية في جمهورية سنغافوره إلى المركز اعتباراً</w:t>
        <w:br/>
        <w:t>من تاريخ ١/8رة7١7,‏</w:t>
        <w:br/>
        <w:br/>
        <w:t>--- Page 127 ---</w:t>
        <w:br/>
        <w:t>ز- صدرت الإرادة الملكية السامية بالموافقة على قرار مجلس الوزراء رقم ‎)4١48(‏</w:t>
        <w:br/>
        <w:t>‏تاريخ ‎٠١75/5/١١‏ المتضمن الموافقة على نقل سعادة السفير السيد "شاكر عطا الله</w:t>
        <w:br/>
        <w:t>العموش" من السفارة الأردنية في الجمهورية الجزائرية الديمقراطية الشعبية</w:t>
        <w:br/>
        <w:t>إلى المركز اعتباراً من تاريخ ‎.7١575/8/١‏</w:t>
        <w:br/>
        <w:br/>
        <w:t>لين</w:t>
        <w:br/>
        <w:br/>
        <w:t>خ- صدرت الإرادة الملكية السامية بالموافقة على قرار مجلس الوزراء رقم ‎)4١495(‏</w:t>
        <w:br/>
        <w:t>‏تاريخ ‎٠١75/56/١١‏ المتضمن الموافقة على نقل سعادة السفير السيد "فراس فرحان</w:t>
        <w:br/>
        <w:t>الخوري" من السفارة الأردنية في جمهورية كينيا إلى المركز اعتباراً</w:t>
        <w:br/>
        <w:t>من تاريخ ١/8رة7١7,‏</w:t>
        <w:br/>
        <w:br/>
        <w:t>لين</w:t>
        <w:br/>
        <w:br/>
        <w:t>طد١.‏ وافقت حكومة المملكة الأردنية الهاشمية على قرار حكومة جمهورية أرمينيا ترشيح سعادة</w:t>
        <w:br/>
        <w:t>السفير السيد د«رج:83:316619, 81:61 ليكون سفيرًا فوق العادة ومفوضًا لها غير مقيم لدى البلاط</w:t>
        <w:br/>
        <w:t>الملكي الهاشمي.</w:t>
        <w:br/>
        <w:t>اد اد ماد</w:t>
        <w:br/>
        <w:t>؟. وافقت حكومة المملكة الأردنية الهاشمية على قرار حكومة مملكة ليسوتو ترشيح سعادة السفيرة</w:t>
        <w:br/>
        <w:t>السيدة زاعاطوطم عمء15ط2ط0/130 لتكون سفيرًا فوق العادة ومفوضًا لها غير مقيم لدى البلاط</w:t>
        <w:br/>
        <w:t>الملكي الهاشمي.</w:t>
        <w:br/>
        <w:br/>
        <w:t>--- Page 128 ---</w:t>
        <w:br/>
        <w:t>فضا</w:t>
        <w:br/>
        <w:br/>
        <w:t>كالات الوزراء</w:t>
        <w:br/>
        <w:br/>
        <w:t>أ- صدرت الإرادة الملكية السامية بالموافقة على أن تتولى معالي الدكتورة نانسي أحمد ابراهيم</w:t>
        <w:br/>
        <w:t>نمروقة وزير دولة للشؤون الخارجية أعمال وزارة الخارجية وشؤون المغتربين بالوكالة طيلة</w:t>
        <w:br/>
        <w:t>مدة غياب معالي السيد أيمن حسين عبد الله الصفدي نائب رئيس الوزراء ووزير الخارجية وشؤون</w:t>
        <w:br/>
        <w:t>المغتربين بمهمة رسمية اعتباراً من ؛/8/5؟١5.‏</w:t>
        <w:br/>
        <w:br/>
        <w:t>لين</w:t>
        <w:br/>
        <w:br/>
        <w:t>ب- صدرت الإرادة الملكية السامية بالموافقة على أن يتولى معالي السيد مازن عبد الله هلال الفراية</w:t>
        <w:br/>
        <w:t>وزير الداخلية أعمال وزارة الصحة بالوكالة طيلة مدة غياب معالي الدكتور فراس إبراهيم ارشيد</w:t>
        <w:br/>
        <w:t>الهواري وزير الصحة بمهمة رسمية اعتباراً من ‎.7١7/5/١©‏</w:t>
        <w:br/>
        <w:br/>
        <w:t>لين</w:t>
        <w:br/>
        <w:br/>
        <w:t>ج- صدرت الإرادة الملكية السامية بالموافقة على أن يتولى معالي المهندس مثنى حمدان عليان</w:t>
        <w:br/>
        <w:t>غرايبة وزير الاستثمار أعمال وزارة الصناعة والتجارة والتموين بالوكالة طيلة مدة غياب معالي</w:t>
        <w:br/>
        <w:t>السيد يعرب فلاح مفلح القضاة وزير الصناعة والتجارة والتموين بمهمة رسمية اعتبارآ</w:t>
        <w:br/>
        <w:t>من 5 ١/ك/ر5 ‎5١7‏</w:t>
        <w:br/>
        <w:br/>
        <w:t>لين</w:t>
        <w:br/>
        <w:br/>
        <w:t>د- صدرت الإرادة الملكية السامية بالموافقة على أن تتولى معالي الدكتورة نانسي أحمد ابراهيم</w:t>
        <w:br/>
        <w:t>نمروقة وزير دولة للشؤون الخارجية أعمال وزارة الخارجية وشؤون المغتربين بالوكالة طيلة</w:t>
        <w:br/>
        <w:t>مدة غياب معالي السيد أيمن حسين عبد الله الصفدي نائب رئيس الوزراء ووزير الخارجية وشؤون</w:t>
        <w:br/>
        <w:t>المغتربين بمهمة رسمية اعتبارا من 5١/5/5؟1١7,.‏</w:t>
        <w:br/>
        <w:br/>
        <w:t>لين</w:t>
        <w:br/>
        <w:br/>
        <w:t>ه- صدرت الإرادة الملكية السامية بالموافقة على أن تتولى معالي الدكتورة نانسي أحمد ابراهيم</w:t>
        <w:br/>
        <w:t>نمروقة وزير دولة للشؤون الخارجية أعمال وزارة التنمية الاجتماعية بالوكالة طيلة مدة غياب</w:t>
        <w:br/>
        <w:t>معالي السيدة وفاء سعيد يعقوب بني مصطفى وزير التنمية الاجتماعية بمهمة رسمية</w:t>
        <w:br/>
        <w:t>اعتبارا من ؟'"؟ركره ‎7١57‏</w:t>
        <w:br/>
        <w:br/>
        <w:t>--- Page 129 ---</w:t>
        <w:br/>
        <w:t>لللضضا</w:t>
        <w:br/>
        <w:br/>
        <w:t>تعليمات رقم 2) لسنة 6؟١؟‏</w:t>
        <w:br/>
        <w:t>تعليمات اللجنة الكهروتقنية الوطنية الصادرة استنادا أحكام المادة</w:t>
        <w:br/>
        <w:t>رقم ١١٠/ح)‏ من قانون المواصفات والمقاييس رقم "") لسنة ‎٠٠٠١‏ وتعديلاقه</w:t>
        <w:br/>
        <w:br/>
        <w:t>لمادة ‎:)١(‏ تسمى هذه التعليمات (تعليمات اللجنة الكهروتقنية الوطنية) رقم (4) لسنة 5؟ ‎١‏ .6</w:t>
        <w:br/>
        <w:br/>
        <w:t>وتصبح سارية المفعول بعد مرور ثلاثين يومأ من تاريخ نشرها في الجريدة الرسمية.</w:t>
        <w:br/>
        <w:br/>
        <w:t>التعريفات:</w:t>
        <w:br/>
        <w:t>المادة (؟): يكون للكلمات والعبارات التالية حيثما وردت في هذه التعليمات المعاني المخصصة لها أدناه</w:t>
        <w:br/>
        <w:br/>
        <w:t>1١</w:t>
        <w:br/>
        <w:t>‏كك‎</w:t>
        <w:br/>
        <w:t>‏نكن‎</w:t>
        <w:br/>
        <w:t>‎54-3</w:t>
        <w:br/>
        <w:t>‏كل‎</w:t>
        <w:br/>
        <w:br/>
        <w:t>كن</w:t>
        <w:br/>
        <w:t>د</w:t>
        <w:br/>
        <w:t>&gt;5</w:t>
        <w:br/>
        <w:t>؟-١١‏</w:t>
        <w:br/>
        <w:t>‎1١١"‏</w:t>
        <w:br/>
        <w:br/>
        <w:t>مالم تدل القرينة على غير ذلك:</w:t>
        <w:br/>
        <w:t>المؤفسسة: مؤسسة المواصفات والمقاييس.</w:t>
        <w:br/>
        <w:t>المجلس: مجلس إدارة المؤسسة.</w:t>
        <w:br/>
        <w:t>المدير العام: مدير عام المؤسسة.</w:t>
        <w:br/>
        <w:t>المديرية: مديرية التقييس.</w:t>
        <w:br/>
        <w:t>الهيئة: الهيئة الكهروتقنية الدولية ( 100دكتسدده© لدعنصطءع6متاء816 تمده تم صمع نم1</w:t>
        <w:br/>
        <w:t>(11:0))» هي منظمة عالمية ذات عضوية غير ربحية تعمل على دعم البنية التحتية للجودة</w:t>
        <w:br/>
        <w:t>والتجارة الدولية في السلع الكهربائية والالكترونية» ويدعم عملها تطوير البنية التحتية</w:t>
        <w:br/>
        <w:t>والوصول الفعال والمستدام للطاقة؛ والتوسع الحضري وأنظمة النقل الذكية» والتخفيف من آثار</w:t>
        <w:br/>
        <w:t>تغير المناخ» وتحسين السلامة والبيئة.</w:t>
        <w:br/>
        <w:t>اللجنة الوطنية: اللجنة الكهروتقنية الوطنية (04 ع6)) تدده لهمه0ة17 1110</w:t>
        <w:br/>
        <w:t>»؛» وهي لجنة وطنية تشكل بقرار من المدير العام» تضم أعضاء بتمثيل متوازن</w:t>
        <w:br/>
        <w:t>من الجهات ذات العلاقة» وتهدف الى تمثيل مصالح المملكة الاردنية الهاشمية في مجالات</w:t>
        <w:br/>
        <w:t>التقييس وتقييم المطابقة المرتبطة بعمل الهيئة» وتعتبر هذه اللجنة ممثل المملكة الأردنية</w:t>
        <w:br/>
        <w:t>الهاشمية في الهيئة.</w:t>
        <w:br/>
        <w:t>الرئيس: رئيس اللجنة الوطنية.</w:t>
        <w:br/>
        <w:t>العضو: العضو المسمى بموجب كتاب تشكيل اللجنة والممثل للجهات ذات العلاقة.</w:t>
        <w:br/>
        <w:t>سكرتاريا اللجنة الوطنية: موظفين في المديرية يتم تكليفهم بمهام السكرتاريا.</w:t>
        <w:br/>
        <w:t>اللجنة الفنية الدولية (160/560): لجنة فنية تعمل في مجال محدد من قبل الهيئة.</w:t>
        <w:br/>
        <w:t>الخبير: شخص ذو معرفة فنية في أحد مجالات اللجان الفنية الدولية ويتم تسميته من قبل</w:t>
        <w:br/>
        <w:t>المدير العام بتنسيب من مدير المديرية للمشاركة في اعمال لجنة فنية دولية.</w:t>
        <w:br/>
        <w:t>اللجنة الفنية: اللجنة الفنية المشكلة من قبل المدير العام بتنسيب من مدير المديرية» لغايات</w:t>
        <w:br/>
        <w:t>إعداد مشروعات المواصفات القياسية ومراجعة المواصفات والقواعد الفنية واللوائح الفنية</w:t>
        <w:br/>
        <w:t>والوثائق التقييسية الأردنية وتعديل أي منها.</w:t>
        <w:br/>
        <w:t>الجهات ذات العلاقة: الجهات ذات العلاقة بقطاع الكهرباء والالكترونيات.</w:t>
        <w:br/>
        <w:br/>
        <w:br/>
        <w:t>--- Page 130 ---</w:t>
        <w:br/>
        <w:t>تشكيل اللجنة الوطنية:</w:t>
        <w:br/>
        <w:t>المادة (7): 1000000</w:t>
        <w:br/>
        <w:t>2031-9 يشكل المدير العام اللجنة الوطنية من الجهات ذات العلاقة بتنسيب من مدير المديرية» ويعاد</w:t>
        <w:br/>
        <w:t>تشكيلها كل ثلاث سنوات أو كلما اقتضت الحاجة لذلك.</w:t>
        <w:br/>
        <w:t>*-1 يسمي المدير العام سكرتاريا اللجنة الوطنية بتنسيب من مدير المديرية.</w:t>
        <w:br/>
        <w:br/>
        <w:t>م</w:t>
        <w:br/>
        <w:br/>
        <w:t>يتم مخاطبة الجهات ذات العلاقة لترشيح أعضاء لتمثيلها في اللجنة الوطنية» على أن يتوفر</w:t>
        <w:br/>
        <w:t>في العضو الشروط التالية:</w:t>
        <w:br/>
        <w:br/>
        <w:t>أن يكون حاصلا على الشهادة الجامعية الأولى على الأقل في الهندسة الكهربائية أو أحد فروعها</w:t>
        <w:br/>
        <w:t>ولديه إلمام في استراتيجيات القطاع الكهروتقني.</w:t>
        <w:br/>
        <w:br/>
        <w:t>أن يكون لديه خبرة لا تقل عن عشر سنوات في القطاع الكهروتقني.</w:t>
        <w:br/>
        <w:br/>
        <w:t>أن يكون لديه صلاحيات اتخاذ القرار.</w:t>
        <w:br/>
        <w:br/>
        <w:t>يسمي المدير العام أحد الأعضاء الممثلين للقطاع الحكومي رنئيساً للجنة بقرار التشكيل» على أن</w:t>
        <w:br/>
        <w:t>يكون لديه القدرة على متابعة أعمال اللجنة الوطنية بشكل مستمر.</w:t>
        <w:br/>
        <w:br/>
        <w:t>يتم انتخاب نائباً لرئيس اللجنة» ويمارس مهام رئيس اللجنة عند غيابه.</w:t>
        <w:br/>
        <w:br/>
        <w:t>المهام:</w:t>
        <w:br/>
        <w:br/>
        <w:t>المادة :</w:t>
        <w:br/>
        <w:t>‎١-4‏ مهام اللجنة الوطنية</w:t>
        <w:br/>
        <w:br/>
        <w:t>5-5</w:t>
        <w:br/>
        <w:br/>
        <w:t>«المساهمة في تنفيذ الاستراتيجيات العامة ذات الأولوية للاقتصاد الوطني المرتبطة بالقطاع</w:t>
        <w:br/>
        <w:t>الكهروتقني في المملكة.</w:t>
        <w:br/>
        <w:br/>
        <w:t>«دراسة الاحتياجات من المواصفات القياسية الأردنية الخاصة بالقطاع |الكهروتقني والتنسيب</w:t>
        <w:br/>
        <w:t>للجان الفنية في المؤسسة بتبني المواصفات القياسية الصادرة عن الهيئة.</w:t>
        <w:br/>
        <w:br/>
        <w:t>«متابعة التقارير الربع سنوية والبيانات الواردة من الخبراء للاستفادة منها في اعمال اللجنة.</w:t>
        <w:br/>
        <w:br/>
        <w:t>«نشر الوعي بأهمية المواصفات الكهروتقنية وبشكل خاص بين الجهات ذات العلاقة.</w:t>
        <w:br/>
        <w:br/>
        <w:t>«متابعة عمل الخبراء ورفع تقرير بأدائهم للمدير العام.</w:t>
        <w:br/>
        <w:br/>
        <w:t>«دراسة وتقييم المقترحات الجديدة المقدمة من الجهات ذات العلاقة بخصوص المواصفات</w:t>
        <w:br/>
        <w:t>القياسية الدولية ورفعها للهيئة عن طريق سكرتاريا اللجنة.</w:t>
        <w:br/>
        <w:br/>
        <w:t>«اعداد تقرير سنوي عن اعمال اللجنة الوطنية يرفع للمدير العام من خلال مدير المديرية ويتم</w:t>
        <w:br/>
        <w:t>تعميمه للجهات المعنية سواء كانت ممثلة في اللجنة أم لا.</w:t>
        <w:br/>
        <w:br/>
        <w:t>«التوصية حول التشريعات المتعلقة بالقطاع الكهوروتقني في الأردن وتحقيق التكامل في</w:t>
        <w:br/>
        <w:t>المختبرات الوطنية العاملة في هذا المجال.</w:t>
        <w:br/>
        <w:br/>
        <w:t>«تشجيع البحث العلمي وتقديم المشورة الفنية والعلمية لدعم التطوير والابتكار.</w:t>
        <w:br/>
        <w:t>مهام الرئيس</w:t>
        <w:br/>
        <w:br/>
        <w:t>«متابعة تنفيذ القرارات المتخذة بالتعاون مع سكرتاريا اللجنة الوطنية.</w:t>
        <w:br/>
        <w:br/>
        <w:t>«تمثيل اللجنة الوطنية في الاجتماعات الرسمية.</w:t>
        <w:br/>
        <w:br/>
        <w:t>«تمثيل اللجنة الوطنية في المؤتمرات والمنظمات والهيئات الوطنية والإقليمية والدولية في</w:t>
        <w:br/>
        <w:t>المجالات الكهروتقنية.</w:t>
        <w:br/>
        <w:br/>
        <w:t>«ضمان استمرار التمثيل المتوازن لكافة الجهات ذات العلاقة في اللجنة الوطنية.</w:t>
        <w:br/>
        <w:br/>
        <w:t>--- Page 131 ---</w:t>
        <w:br/>
        <w:t>اشرق</w:t>
        <w:br/>
        <w:br/>
        <w:t>5-5</w:t>
        <w:br/>
        <w:br/>
        <w:t>مهام سكرتاريا اللجنة الوطنية</w:t>
        <w:br/>
        <w:br/>
        <w:t>هنقطة الاتصال الرسمية مع الهيئة.</w:t>
        <w:br/>
        <w:br/>
        <w:t>«التنسيق بين اللجنة الوطنية والهيئة.</w:t>
        <w:br/>
        <w:br/>
        <w:t>هإرشاد أعضاء اللجنة الوطنية والخبراء فيما يتعلق بالتعليمات والإجراءات وأدلة العمل المعتمدة</w:t>
        <w:br/>
        <w:t>من قبل المؤسسة والهيئة.</w:t>
        <w:br/>
        <w:br/>
        <w:t>«تنسيق أعمال الخبراء فيما يتعلق بالتصويت على مشاريع المواصفات القياسية الدولية.</w:t>
        <w:br/>
        <w:br/>
        <w:t>«التنسيق بين الخبراء واللجان الفنية بخصوص المواصفات في القطاع الكهروتقني.</w:t>
        <w:br/>
        <w:br/>
        <w:t>«تنسيق الاجتماعات وتحضير الوثائق المطلوبة.</w:t>
        <w:br/>
        <w:br/>
        <w:t>«اعداد محاضر الاجتماعات والقرارات التي يتم اتخاذها في الاجتماعات ومتابعة تنفيذها.</w:t>
        <w:br/>
        <w:br/>
        <w:t>«رفع تقارير ربع سنوية عن سير عمل اللجنة إلى المدير العام.</w:t>
        <w:br/>
        <w:br/>
        <w:t>مهام الخبير</w:t>
        <w:br/>
        <w:br/>
        <w:t>المشار كة الفعالة في اجتماعات اللجان الفنية الدولية لإعداد المواصفات القياسية وفقآً</w:t>
        <w:br/>
        <w:t>للممارسات الدولية.</w:t>
        <w:br/>
        <w:br/>
        <w:t>المشاركة في أنشطة واجتماعات الهيئة بما يخدم المصلحة الوطنية.</w:t>
        <w:br/>
        <w:br/>
        <w:t>إبداء الرأي في خطط اللجان الفنية الدولية.</w:t>
        <w:br/>
        <w:br/>
        <w:t>تقديم الملاحظات على مشاريع المواصفات القياسية الدولية المطروحة للتصويت من قبل الهيئة.</w:t>
        <w:br/>
        <w:t>تقديم التقارير الى اللجنة الوطنية بشكل ربع سنوي وبالتنسيق مع سكرتاريا اللجنة.</w:t>
        <w:br/>
        <w:br/>
        <w:t>الموارد المالية وأوجه الصرف:</w:t>
        <w:br/>
        <w:br/>
        <w:t>المادة 2 :</w:t>
        <w:br/>
        <w:br/>
        <w:t>١_ه‎</w:t>
        <w:br/>
        <w:br/>
        <w:t>هم</w:t>
        <w:br/>
        <w:br/>
        <w:t>تتكون موارد اللجنة المالية مما يلي:</w:t>
        <w:br/>
        <w:br/>
        <w:t>الأموال المخصصة لها من موازنة المؤوسسة ضمن بند المساهمات.</w:t>
        <w:br/>
        <w:br/>
        <w:t>عوائد بيع المواصفات الدولية من قبل الهيئة وتوضع في حساب امانات اللجنة.</w:t>
        <w:br/>
        <w:t>القروض والهبات والتبرعات والمساعدات التي تقدم للجنة ويوافق عليها المجلس.</w:t>
        <w:br/>
        <w:t>أي إيرادات أخرى للجنة يوافق عليها المجلس.</w:t>
        <w:br/>
        <w:br/>
        <w:t>يتم تغطية النفقات الخاصة بأنشطة اللجنة الوطنية والتكاليف الخاصة بالمشاركات في اللجان</w:t>
        <w:br/>
        <w:t>الفنية الدولية مثل (ورش العملء والمكافآت, والبرامج» والمشاركة في الاجتماعات السنوية</w:t>
        <w:br/>
        <w:t>الدولية» والندوات المحلية والخارجية. أو أي أنشطة أخرى) من حساب أمانات اللجنة الوطنية</w:t>
        <w:br/>
        <w:t>المودع لدى المؤسسة بموافقة المدير العام.</w:t>
        <w:br/>
        <w:br/>
        <w:t>تشمل مخصصات المشاركات المذكورة في البنود ‎,١-5‏ 7-5, 4-5: 5-5 من هذه التعليمات</w:t>
        <w:br/>
        <w:t>تكاليف السفرء وتشمل تذكرة سفر درجة اقتصادية ذهاب وعودة ومياومات عن كامل فترة</w:t>
        <w:br/>
        <w:t>المشاركة حسب نظام الانتقال والسفر النافذ.</w:t>
        <w:br/>
        <w:br/>
        <w:t>--- Page 132 ---</w:t>
        <w:br/>
        <w:t>متضف</w:t>
        <w:br/>
        <w:br/>
        <w:t>ه؛: المكافآت:</w:t>
        <w:br/>
        <w:br/>
        <w:t>أ- يتم منح كل عضو من أعضاء وسكرتاريا اللجنة الوطنية مبلغ وقدره ‎)١5(‏ دينارا أردنيا عن كل</w:t>
        <w:br/>
        <w:t>اجتماع لجنة وطنية يحضره على ألا تتجاوز قيمة المكافأة الممنوحة له مبلغ ‎٠٠١‏ دينار أردني</w:t>
        <w:br/>
        <w:t>سنويا.</w:t>
        <w:br/>
        <w:br/>
        <w:t>ب- للمدير العام منح الخبير مكافأة مالية بما لا يتجاوز مبلغ ‎)٠٠١(‏ دينار أردني سنوياً وفقاً لتقرير</w:t>
        <w:br/>
        <w:t>اداءه المرفوع من اللجنة الوطنية.</w:t>
        <w:br/>
        <w:br/>
        <w:t>5ه تغطية نفقات مشاركة موظفي المؤسسة في البرامج التابعة للهيئة او للجنة الوطنية مثل برنامج</w:t>
        <w:br/>
        <w:t>(1:01655102315م 7701138) من حساب أمانات اللجنة الوطنية المودع لدى المؤسسة بقرار من</w:t>
        <w:br/>
        <w:t>المدير العا</w:t>
        <w:br/>
        <w:t>بير العام.</w:t>
        <w:br/>
        <w:br/>
        <w:t>الاشتراك فى أنشطة ‎١‏</w:t>
        <w:br/>
        <w:br/>
        <w:t>2</w:t>
        <w:br/>
        <w:br/>
        <w:t>المادة (5):</w:t>
        <w:br/>
        <w:t>‎١-5‏ للمدير العام المشاركة في الاجتماعات السنوية للهيئة.</w:t>
        <w:br/>
        <w:br/>
        <w:t>17-5 يجوز لرئيس اللجنة ومدير المديرية وعضو اللجنة الوطنية الممثل للمؤسسة وسكرتاريا اللجنة</w:t>
        <w:br/>
        <w:t>الوطنية المشاركة في الاجتماعات السنوية للهيئة بموافقة المدير العام,</w:t>
        <w:br/>
        <w:t>5&gt;” بجوز لجميع الاعضاء المشاركة في الاجتماعات السنوية للهيئة شريطة أن تقترن المشاركة</w:t>
        <w:br/>
        <w:t>بموافقة الجهة التي قامت بترشيحه على ان لا تتحمل اللجنة الوطنية أو المؤسسة أي تكاليف.</w:t>
        <w:br/>
        <w:t>4-5 يجوز لجميع الاعضاء والخبراء المشاركة في أنشطة التدريب وورش العمل أو أي انشطة اخرى</w:t>
        <w:br/>
        <w:t>متعلقة باللجنة الوطنية بموافقة المدير العام.</w:t>
        <w:br/>
        <w:t>5-5 يمكن للخبراء المشاركة في اجتماعات اللجان الفنية الدولية والمؤتمرات والندوات وورش العمل</w:t>
        <w:br/>
        <w:t>وانشطة التدريب والاجتماعات الاخرى بموافقة المدير العام.</w:t>
        <w:br/>
        <w:t>05-5 يقدم العضو أو الخبير المشارك تقرير عن مشاركته لسكرتاريا اللجنة الوطنية متضمناً توصياته</w:t>
        <w:br/>
        <w:t>حول كيفية استفادة اللجنة الوطنية/اللجنة الفنية من هذه المشاركة خلال مدة لا تتجاوز الشهر</w:t>
        <w:br/>
        <w:t>من تاريخ نهاية هذه المشاركة لعرضه على اللجنة الوطنية.</w:t>
        <w:br/>
        <w:br/>
        <w:t>--- Page 133 ---</w:t>
        <w:br/>
        <w:t>أحكام عامة:</w:t>
        <w:br/>
        <w:t>المادة (10):</w:t>
        <w:br/>
        <w:t>‎١-٠7‏ يكون اجتماع اللجنة الوطنية قانونيا إذا حضره ما لا يقل عن 95 من الأعضاء على أن يكون</w:t>
        <w:br/>
        <w:t>الرئيس او نائبه من بينهم.</w:t>
        <w:br/>
        <w:br/>
        <w:t>21-0 تجتمع اللجنة الوطنية بشكل دوري بما لا يقل عن أربع اجتماعات سنوياً.</w:t>
        <w:br/>
        <w:br/>
        <w:t>”3 تراعي اللجنة الوطنية خلال اجتماعاتها اخذ القرارات بالأجماع؛ وفي حال عدم التوصل</w:t>
        <w:br/>
        <w:t>الى اجماع يتم اللجوء الى التصويت واخذ القرار بموافقة (0/15) من مجموع الأعضاء</w:t>
        <w:br/>
        <w:t>الحاضرين فأكثر, على ان يتم توثيق ذلك في محضر الاجتماع.</w:t>
        <w:br/>
        <w:br/>
        <w:t>‎4-٠:‏ تتكون اللجنة الوطنية من 8 أعضاء بحد أدنى و7١‏ عضو بحد أعلى.</w:t>
        <w:br/>
        <w:br/>
        <w:t>‎0-٠‏ يمكن للجنة الوطنية دعوة خبير للاسترشاد برأيه دون ان يكون له حق التصويت.</w:t>
        <w:br/>
        <w:br/>
        <w:t>‏المادة (1)</w:t>
        <w:br/>
        <w:t>تلغى تعليمات اللجنة الكهروتقنية الوطنية رقم (4) لسنة (4١١؟)‏ وتعديلاتها.</w:t>
        <w:br/>
        <w:br/>
        <w:t>‏مجلس إدارة مؤسسة المواصفات والمقاييس</w:t>
        <w:br/>
        <w:br/>
        <w:t>--- Page 134 ---</w:t>
        <w:br/>
        <w:t>تعليمات رقم ‎١١‏ ) لسنة ‎-١١705‏ تعليمات إدامة خدمات شبكات</w:t>
        <w:br/>
        <w:t>الاتصالات العامة في حالات الطوارئ والأزمات صادرة بمقتضى البند (5)</w:t>
        <w:br/>
        <w:t>من الفقرة أ) من المادة ‎)١١(‏ من قانون الاتصالات رقم (15) لسنة 1990 وتعديلاته</w:t>
        <w:br/>
        <w:br/>
        <w:t>:) ١ ) ‏المادة‎</w:t>
        <w:br/>
        <w:br/>
        <w:t>ثسّتمى هذه التعليمات (تعليمات إدامة خدمات شبكات الاتصالات العامة في حالات</w:t>
        <w:br/>
        <w:t>الطوارئ والأزمات) ويُعمل بها من تاريخ نشرها في الجريدة الرسمية.</w:t>
        <w:br/>
        <w:br/>
        <w:t>المادة ) 0 ):</w:t>
        <w:br/>
        <w:br/>
        <w:t>أ يكون للكلمات التالية حيثما وردت في هذه التعليمات المعاني المُخصصة لها أدناه مالم</w:t>
        <w:br/>
        <w:br/>
        <w:t>تدل القرينة على غير ذلك: -</w:t>
        <w:br/>
        <w:br/>
        <w:t>القانون</w:t>
        <w:br/>
        <w:t>الهيئة</w:t>
        <w:br/>
        <w:t>المجلس</w:t>
        <w:br/>
        <w:t>الرئيس</w:t>
        <w:br/>
        <w:t>القطاع</w:t>
        <w:br/>
        <w:br/>
        <w:t>اللجنة</w:t>
        <w:br/>
        <w:br/>
        <w:t>الطوارئ</w:t>
        <w:br/>
        <w:br/>
        <w:t>الكوارث</w:t>
        <w:br/>
        <w:br/>
        <w:t>: قانون الاتصالات.</w:t>
        <w:br/>
        <w:br/>
        <w:t>: هيئة تنظيم قطاع الاتصالات.</w:t>
        <w:br/>
        <w:br/>
        <w:t>: مجلس مفوضي الهيئة.</w:t>
        <w:br/>
        <w:br/>
        <w:t>: رئيس المجلس.</w:t>
        <w:br/>
        <w:br/>
        <w:t>: قطاع الاتصالات.</w:t>
        <w:br/>
        <w:br/>
        <w:t>: اللجنة الوطنية للاتصالات في حالات الطوارئ</w:t>
        <w:br/>
        <w:br/>
        <w:t>والأزمات المُشكلة بمقتضى هذه التعليمات.</w:t>
        <w:br/>
        <w:br/>
        <w:t>: الأحداث أو الشروف التي تؤثر على عناصر</w:t>
        <w:br/>
        <w:br/>
        <w:t>البنية التحتية الأساسية والمرافق الحيوية في</w:t>
        <w:br/>
        <w:t>القطاع التي تتطلب استجابة مُنسقة.</w:t>
        <w:br/>
        <w:br/>
        <w:t>: الأحداث الطبيعية أو غير الطبيعي 3 التي ب 2 أن 1</w:t>
        <w:br/>
        <w:br/>
        <w:t>بشكل مفاجئ أو مُتوقع بحيث تكون في مناطق</w:t>
        <w:br/>
        <w:t>جغرافية واسعة أو محدودة وتشمل على سبيل المثال</w:t>
        <w:br/>
        <w:t>(الزلازل؛ الأمطار الهائلة؛ الثلوج., الفيضاناتء انهيار</w:t>
        <w:br/>
        <w:t>المباني. الحرائق الواسعة, الأوبئة؛ أية أعمال تثهدد</w:t>
        <w:br/>
        <w:t>سلامة الأرواح والمُمتلكات أو تهدد سلامة الأراضي</w:t>
        <w:br/>
        <w:t>الأردنية).</w:t>
        <w:br/>
        <w:br/>
        <w:br/>
        <w:t>--- Page 135 ---</w:t>
        <w:br/>
        <w:t>نمضض</w:t>
        <w:br/>
        <w:br/>
        <w:t>الأزمات</w:t>
        <w:br/>
        <w:br/>
        <w:t>الخطر</w:t>
        <w:br/>
        <w:br/>
        <w:t>عناصر البنية التحتية</w:t>
        <w:br/>
        <w:t>الأساسية</w:t>
        <w:br/>
        <w:br/>
        <w:t>المرافق الحيوية</w:t>
        <w:br/>
        <w:br/>
        <w:t>الخدمات الأساسية</w:t>
        <w:br/>
        <w:br/>
        <w:t>: الأحداث التي قد ثهدد العمليات أو الموظفين أو مصالح</w:t>
        <w:br/>
        <w:br/>
        <w:t>المستفيدين أو علامة تجارية أو السمعة أو الثقة أو</w:t>
        <w:br/>
        <w:t>الأهداف التجارية الاستراتيجية في القطاع.</w:t>
        <w:br/>
        <w:br/>
        <w:t>: حدث محتمل وقوعه في المُستقبل ينتج عنه مجموعة</w:t>
        <w:br/>
        <w:br/>
        <w:t>أحداث يكون لها تأثير سلبي متوقع أوغير متوقع</w:t>
        <w:br/>
        <w:t>يُهدد عناصر البنية التحتية الأساسية والمرافق</w:t>
        <w:br/>
        <w:t>الحيوية في القطاع ويؤثر على استمرارية تقديم</w:t>
        <w:br/>
        <w:t>الخدمات الأساسية.</w:t>
        <w:br/>
        <w:br/>
        <w:t>: هي مُكونات البنية الأساسية في شبكات الاتصالات</w:t>
        <w:br/>
        <w:br/>
        <w:t>التي يكون لتدميرها أو تدنى مستواها أو عدم</w:t>
        <w:br/>
        <w:t>اتاحتها لفترة زمنية طويلة تأثير على مستوى</w:t>
        <w:br/>
        <w:t>القطاع والقطاعات الوطنية الأخرى التي ترتبط بها</w:t>
        <w:br/>
        <w:t>بشكل أو بآخر.</w:t>
        <w:br/>
        <w:br/>
        <w:t>: هي مجموعة من عناصر البنية التحتية الأساسية التي</w:t>
        <w:br/>
        <w:br/>
        <w:t>تتكامل في وظائفها اللازمة لتقديم الخدمات الأساسية</w:t>
        <w:br/>
        <w:t>في المجتمع.</w:t>
        <w:br/>
        <w:br/>
        <w:t>: خدمات الاتصالات العامة التي تؤثر بشكل مباشر أو</w:t>
        <w:br/>
        <w:br/>
        <w:t>غير مباشر من حيث التوفر والتكاملء وانقطاعها</w:t>
        <w:br/>
        <w:t>يتسبب بضرر بدرجة عالية على الشبكات والقطاع</w:t>
        <w:br/>
        <w:t>والخدمات الأخرى التي ترتبط بها على المستوى</w:t>
        <w:br/>
        <w:t>الوطني.</w:t>
        <w:br/>
        <w:br/>
        <w:t>ب- تُعتمّد التعاريف الواردة في القانون حيثما ورد النص عليها في هذه التعليمات ما لم تدل</w:t>
        <w:br/>
        <w:br/>
        <w:t>القرينة على غير ذلك.</w:t>
        <w:br/>
        <w:t>المادة )7 ):</w:t>
        <w:br/>
        <w:br/>
        <w:t>تسري أحكام هذه التعليمات على جميع المرخص لهم لتقديم خدمة الاتصالات العامة وفقًّا</w:t>
        <w:br/>
        <w:br/>
        <w:t>لأحكام القانون.</w:t>
        <w:br/>
        <w:t>المادة ) 03 ):</w:t>
        <w:br/>
        <w:br/>
        <w:t>يتولى المركز الوطني للأمن وإدارة الأزمات في حالات الطوارئ والأزمات ما يلي: -</w:t>
        <w:br/>
        <w:t>أ- تحقيق التنسيق والتكامل بين جميع القطاعات التي ترتبط بعناصر البنية التحتية الأساسية</w:t>
        <w:br/>
        <w:t>والمرافق الحيوية الوطنية والإشراف على عملية الاستجابة على المستوى الوطني.</w:t>
        <w:br/>
        <w:br/>
        <w:t>ب- إخطار الهيئة بحالات الطوارئ التي تؤثر على عناصر البنية التحتية الأساسية والمرافق</w:t>
        <w:br/>
        <w:t>الحيوية في القطاع أو تتطلب تدخل لمواجهة أي طارئ خارج القطاع.</w:t>
        <w:br/>
        <w:br/>
        <w:t>--- Page 136 ---</w:t>
        <w:br/>
        <w:t>المادة (0):</w:t>
        <w:br/>
        <w:br/>
        <w:t>تتولى الهيئة المهام والمسؤوليات التالية:</w:t>
        <w:br/>
        <w:t>أ- الإشراف على الاستجابات المُرتبطة بالقطاع لغاية التخطيط المُبكر وإدارة عمليات الطوارئ.</w:t>
        <w:br/>
        <w:br/>
        <w:t>ب-إعداد خطة إدارة المخاطر وحالات الطوارئ في القطاع على مستوى القطاع من قبل اللجنة</w:t>
        <w:br/>
        <w:t>وبإقرار من قبل المجلس.</w:t>
        <w:br/>
        <w:br/>
        <w:t>ج- تقديم الدعم والمشورة للمركز الوطني لإدارة الأزمات فيما يخص القطاع.</w:t>
        <w:br/>
        <w:br/>
        <w:t>د- تنسيق جميع الإجراءات اللازمة والأنشطة الخاصّة باستجابة المرخص لهم في</w:t>
        <w:br/>
        <w:t>التعامل مع حالات الطوارئ.</w:t>
        <w:br/>
        <w:br/>
        <w:t>ه- الإشراف على التنفيذ السليم لأية خطط أو إجراءات مفروضة أو مُقرر من الهيئة بموجب هذه</w:t>
        <w:br/>
        <w:t>التعليمات.</w:t>
        <w:br/>
        <w:br/>
        <w:t>و- إدامة ومتابعة عمل اللجنة.</w:t>
        <w:br/>
        <w:br/>
        <w:t>ز- توزيع المهام وتحديد المسؤوليات عند تنفيذ الخطط المُعتمدة لضمان سرعة الاستجابة</w:t>
        <w:br/>
        <w:t>في أسرع وقت في حالات الطوارئ.</w:t>
        <w:br/>
        <w:br/>
        <w:t>ح- إخطار المركز الوطني للأمن وإدارة الأزمات عند حدوث طارئ يؤثر على إدامة خدمات</w:t>
        <w:br/>
        <w:t>الاتصالات العامة والخدمات التي ترتبط بها من القطاعات الأخرى.</w:t>
        <w:br/>
        <w:br/>
        <w:t>ط تحديد مدى الحاجة لتفعيل خطة إدارة المخاطر وحالات الطوارئ في القطاع ونوع</w:t>
        <w:br/>
        <w:t>الاستجابة اللازمة والإجراءات الوقائية أو التصحيحية المرتبطة بها ويتم ذلك بقرار</w:t>
        <w:br/>
        <w:t>من المجلس.</w:t>
        <w:br/>
        <w:br/>
        <w:t>المادة (1):</w:t>
        <w:br/>
        <w:br/>
        <w:t>أ- على جميع المرخص لهم العمل على إدارة المخاطر التي يمكن أن تُهدد عمل وأمن عناصر البنية</w:t>
        <w:br/>
        <w:t>التحتية الأساسية والمرافق الحيوية في شبكاتهم والتي قد تؤثر على إدامة الخدمات الأساسية من خلال</w:t>
        <w:br/>
        <w:t>القيام بما يلي:</w:t>
        <w:br/>
        <w:br/>
        <w:t>‎-١‏ وضع خطة استراتيجية لإدارة المخاطر تتضمن الأهداف والمهام وتوزع الموارد وتقيس الإنجاز.</w:t>
        <w:br/>
        <w:t>؟- تحديد وتقييم المخاطر المحتملة.</w:t>
        <w:br/>
        <w:br/>
        <w:t>‏*- اتخاذ الإجراءات اللازمة للوقاية من المخاطص.</w:t>
        <w:br/>
        <w:br/>
        <w:t>--- Page 137 ---</w:t>
        <w:br/>
        <w:t>كف</w:t>
        <w:br/>
        <w:br/>
        <w:t>؛- وضع خطة عمل للتعامل مع أي اضطراب في عمل الشبكة لضمان استمرارية تقديم الخدمات</w:t>
        <w:br/>
        <w:t>الأساسية.</w:t>
        <w:br/>
        <w:br/>
        <w:t>5- وضع خطة طوارئ ثقلل وتعالج آثار المخاطر المُحتملة» وتضمن الإجراءات المُناسبة في حالات</w:t>
        <w:br/>
        <w:t>الطوارئ.</w:t>
        <w:br/>
        <w:br/>
        <w:t>ب-تحقيقًا للغايات المنصوص عليها في الفقرة (أ) من هذه المادّة؛ يُناط بالمرخص لهم المهام</w:t>
        <w:br/>
        <w:t>والمسؤوليات التالية:</w:t>
        <w:br/>
        <w:br/>
        <w:t>‎-١‏ تشكيل فريق إدارة الطوارئ والأزمات بحيث يكون بجاهزية واستعداد بشكل مُستمر وتزويد الهيئة</w:t>
        <w:br/>
        <w:t>بمعلومات الاتصال لكافة أعضاء الفريق بشكل دوري.</w:t>
        <w:br/>
        <w:br/>
        <w:t>‏؟- إنشاء مركز إدارة الطوارئ مُجهز لفريق إدارة الطوارئ والأزنمات. وتحديد موقع بديل له</w:t>
        <w:br/>
        <w:t>في الحالات التي يصبح بها غير متوفر.</w:t>
        <w:br/>
        <w:br/>
        <w:t>‏*- تسمية ضابط ارتباط لفريق إدارة الطوارئ والأزمات.</w:t>
        <w:br/>
        <w:br/>
        <w:t>‏؛- تقديم معلومات الاتصالات والمشورة إلى الهيئة طوال فترة الطوارئ لتحديد وتقديم أفضل وسائل</w:t>
        <w:br/>
        <w:t>الاستجابة.</w:t>
        <w:br/>
        <w:br/>
        <w:t>‏5 إعداد قائمة تسمى قائمة الخدمات ذات الأولوية تتضمن خدمات مُحددة ومُصنفة ومرتبة وفقًا</w:t>
        <w:br/>
        <w:t>لأهميتها بحيث يتم مُراعاة ذلك التصنيف في أولويات الاستجابة» على أن يتم ذلك بالتنسيق مع</w:t>
        <w:br/>
        <w:t>الهيئة.</w:t>
        <w:br/>
        <w:br/>
        <w:t>‏5- تبادل المعلومات والتعاون مع المُرخص لهم الآخرين.</w:t>
        <w:br/>
        <w:br/>
        <w:t>‎-٠‏ توفير القدرات والإمكانيات والموارد المُناسبة التي ثلبي الاستجابة السريعة والفاعلة عند حدوث</w:t>
        <w:br/>
        <w:t>الطوارئ.</w:t>
        <w:br/>
        <w:br/>
        <w:t>‏7- تطبيق استراتيجيات الوقاية والحماية لمكونات وعناصر البنية التحتية الأساسية والمرافق الحيوية</w:t>
        <w:br/>
        <w:t>لشبكات للاتصالات في الأوضاع الاعتيادية» وطلب المُساعدة من الهيئة في الحالات الاستثنائية.</w:t>
        <w:br/>
        <w:br/>
        <w:t>‏4- توفير وسائل اتصالات متنوعة وآمنة تدعم وظائفهم الحيوية المُحددة.</w:t>
        <w:br/>
        <w:br/>
        <w:t>‏٠-صيانة‏ وتشغيل معدات اتصالات الطوارئ السلكية واللاسلكية التابعة للهيئة أو المركز الوطني</w:t>
        <w:br/>
        <w:t>للأمن وادارة الأزمات- حسب مقتضى الحال- وفقاً لما تحدده الهيئة.</w:t>
        <w:br/>
        <w:br/>
        <w:t>‎١‏ تشكيل فرق فنية مهنية مُتخصصة ثسمى فرق استجابة الطوارئ بحيث تكون مُجهزة وقادرة على</w:t>
        <w:br/>
        <w:t>العمل بشكل مُستقل والتنسيق مع الهيئة والممُرخص لهم؛ للاستجابة الأولية لحالات الطوارئ وكافة</w:t>
        <w:br/>
        <w:t>الاحتمالات» ويتم تقديم التقارير بمستوى جاهزيتها كل سنتين أو عند إجراء أي تغيير لها.</w:t>
        <w:br/>
        <w:br/>
        <w:t>‏إعداد خطة مُحدثة لاستمرارية العمل وديمومته؛ للتعامل مع الطوارئ والكوارث والأزمات</w:t>
        <w:br/>
        <w:t>وإرسالها للهيئة قبل نهاية شهر كانون الثاني من كل عام.</w:t>
        <w:br/>
        <w:br/>
        <w:t>--- Page 138 ---</w:t>
        <w:br/>
        <w:t>المادة (10):</w:t>
        <w:br/>
        <w:br/>
        <w:t>يكون تصنيف مستويات إدارة الطوارئ في القطاع على النحو التالي:</w:t>
        <w:br/>
        <w:t>أ- المستوى الوطني: يتولاه المركز الوطني للأمن وإدارة الانمات؛ وتسمي الهينة</w:t>
        <w:br/>
        <w:t>مندوبيها للمركز في هذا المستوى.</w:t>
        <w:br/>
        <w:t>ب -مستوى القطاع: تتولاه الهيئة ويُسمي المرخص له مندوب للهيئة.</w:t>
        <w:br/>
        <w:br/>
        <w:t>جّ- مستوى الممُرخص له: يتولاه المرخص له من خلال فرق إدارة الطوارئ والأزمات وفرق</w:t>
        <w:br/>
        <w:t>الاستجابة التي يشكلها.</w:t>
        <w:br/>
        <w:br/>
        <w:t>المادة [اله ):</w:t>
        <w:br/>
        <w:br/>
        <w:t>أ- ثشكل في الهيئنة بقرار من المجلس لجنة نُسمَّى (اللجنة الوطنية للاتصالات في حالات</w:t>
        <w:br/>
        <w:t>الطوارئ والأزمات) برئاسة أحد مديري المُديريات في الهيئة وعضوية كل من:</w:t>
        <w:br/>
        <w:br/>
        <w:t>‎-١‏ ضباط ارتباط فريق إدارة الطوارئ والأزمات المُسمين من قبل المرخص لهم وفقًّا</w:t>
        <w:br/>
        <w:t>للبند (") من الفقرة (ب) من المادّة (5) من هذه التعليمات.</w:t>
        <w:br/>
        <w:t>‎-١‏ مندوبي الهيئة في المركز الوطني للأمن وإدارة الأزمات.</w:t>
        <w:br/>
        <w:t>*- مندوب عن الجهات التالية يُسميه المرجع المُختص فيها:</w:t>
        <w:br/>
        <w:t>أ- المركز الوطني للأمن السيبراني.</w:t>
        <w:br/>
        <w:t>ب.دائرة المخابرات العامّة.</w:t>
        <w:br/>
        <w:t>ج- سلاح اللاسلكي الملكي.</w:t>
        <w:br/>
        <w:t>د- مُديرية الأمن العام.</w:t>
        <w:br/>
        <w:br/>
        <w:t>‏ب- يُسمي المجلس أحد موظفي الهيئة أمينًا لسر اللجنة يتولى تنظيم جدول أعمالها وتتدوين</w:t>
        <w:br/>
        <w:t>محاضر جلساتها وحفظ قيودها وسجلاتها ومعاملاتها.</w:t>
        <w:br/>
        <w:br/>
        <w:t>‏ج-لرئيس اللجنة بعد أخذ موافقة المجلس دعوة أي شخص من ذوي الخبرة والاختصاص</w:t>
        <w:br/>
        <w:t>لحضور اجتماعات اللجنة؛ للاستئناس برأيه في الأمور المعروضه عليه دون أن يكون له</w:t>
        <w:br/>
        <w:t>الحق في التصويت.</w:t>
        <w:br/>
        <w:br/>
        <w:t>‏د تحدد كيفية اجتماعات اللجنة والنصاب القانوني لاجتماعاتها واتخاذ قراراتها وتوصياتها</w:t>
        <w:br/>
        <w:t>وسائر الأمور المتعلقة بها بقرار من المجلس.</w:t>
        <w:br/>
        <w:br/>
        <w:t>‏ه تتولى اللجنة المهام والصلاحيات التالية:</w:t>
        <w:br/>
        <w:br/>
        <w:t>‎١‏ وضع وإعداد وإدارة خطة تشغيلية ثسمى خطة إدارة المخاطر وحالات الطوارئ في</w:t>
        <w:br/>
        <w:t>القطاع.</w:t>
        <w:br/>
        <w:br/>
        <w:t>--- Page 139 ---</w:t>
        <w:br/>
        <w:t>كرض</w:t>
        <w:br/>
        <w:br/>
        <w:t>؟ - اتخاذ التدابير والاحتياطات اللازنمة لضمان سرية المعلومات المتوفرة لديها عن</w:t>
        <w:br/>
        <w:t>الشبكات وعناصر البنية التحتية الأساسية والمرافق الحيوية للقطاع.</w:t>
        <w:br/>
        <w:br/>
        <w:t>*- إدارة كافة إجراءات تنسيق الاستجابة واستعادة الأوضاع في حالات الطوارئ التي</w:t>
        <w:br/>
        <w:t>تؤثر أو قد تؤثر على القطاع وتسهيل وتعزيز التواصل والتشاور بين المعنيين.</w:t>
        <w:br/>
        <w:br/>
        <w:t>؛- تعزيز وتطوير التعاون والتشارك بين الشركاء في المكونات الرئيسية للبنى التحتية</w:t>
        <w:br/>
        <w:t>والمرافق الحيوية الهامّة في القطاع.</w:t>
        <w:br/>
        <w:br/>
        <w:t>‎٠‏ تحديد تأثير وعلاقة أي طارئ في القطاع على القطاعات الأخرى والطريقة التي</w:t>
        <w:br/>
        <w:t>ترتبط ببعضها البعض.</w:t>
        <w:br/>
        <w:br/>
        <w:t>‏5- وضع وتقديم التوصيات للمركز الوطني للأمن وإدارة الأنمات حول الخيارات</w:t>
        <w:br/>
        <w:t>والإجراءات الاستراتيجية.</w:t>
        <w:br/>
        <w:br/>
        <w:t>‏إعداد منهجية مُستمرة وشاملة في مراجعة وتحديث جميع الخطط والسجلات</w:t>
        <w:br/>
        <w:t>والإجراءات بشكل دوري وتضمين المخاطر وإجراءات الاستجابة التي تُستجد.</w:t>
        <w:br/>
        <w:br/>
        <w:t>‏إعداد تقرير حول وضع البنية التحتية الأساسية للاتصالات في المملكة يوضّح مدى</w:t>
        <w:br/>
        <w:t>كفاية وملائمة أمن أنظمة الاتصالات في المملكة وتنوعها وقدرتها على التكيّيف</w:t>
        <w:br/>
        <w:t>وذلك بعد إعداد سجل الخدمات الأساسية والمرافق الحيوية وسجل المخاطر في</w:t>
        <w:br/>
        <w:t>القطاع.</w:t>
        <w:br/>
        <w:br/>
        <w:t>‏4- تحديد وتقييم التدابير الخاصّة اللازمة لحالات الطوارئ.</w:t>
        <w:br/>
        <w:br/>
        <w:t>‏المادة ) 0 ):</w:t>
        <w:br/>
        <w:br/>
        <w:t>‏أ تراعى عند إعداد خطة إدارة المخاطر وحالات الطوارئ في القطاع المُشار إليها في البند</w:t>
        <w:br/>
        <w:t>‎)١(‏ من الفقرة (ه) من المادة (5) من هذه التعليمات الأمور التالية:</w:t>
        <w:br/>
        <w:br/>
        <w:t>‎-١‏ حماية عناصر البنية التحتية الأساسية والمرافق الحيوية في القطاع.</w:t>
        <w:br/>
        <w:t>؟- الأولويات في تقديم خدمات الاتصالات.</w:t>
        <w:br/>
        <w:t>*- تحديد أولويات الاتصالات التي تنشأ عند الطوارئ والأزمات.</w:t>
        <w:br/>
        <w:t>4؛- تقديم الدعم اللازم ومساندة القطاعات الأخرى عند وقوع حادث أو سلسلة مسن</w:t>
        <w:br/>
        <w:t>الحوادث التي تتطلب استجابة منسقة على المستوى الوطني.</w:t>
        <w:br/>
        <w:t>ب-ثراعى عند اتخاذ التدابير والاحتياطات اللازنمة لضمان سرية المعلومات المُتوفرة لديها</w:t>
        <w:br/>
        <w:t>عن الشبكات وعناصر البنية التحتية الأساسية والمرافق الحيوية للقطاع الأمور التالية:</w:t>
        <w:br/>
        <w:t>‎١‏ تصنيف المعلومات والبيانات المُتوفرة لديها وفقاً لطبيعتها وأهميته وإجراءات</w:t>
        <w:br/>
        <w:br/>
        <w:t>‏حمايتهاء كما يمكن لها إعداد نُسخة قابلة للنشر من جميع المعلومات المتوفرة لديها</w:t>
        <w:br/>
        <w:t>يمكن تبادلها مع الجهات التي تطلبها وفقاً لآلية تبادل المعلومات التي تعتمدها اللجنة.</w:t>
        <w:br/>
        <w:br/>
        <w:t>--- Page 140 ---</w:t>
        <w:br/>
        <w:t>نشكض</w:t>
        <w:br/>
        <w:br/>
        <w:t>؟- وضع ضوابط لتبادل المعلومات لبي متطلبات الجهات المعنية بإدارة المخاطر في</w:t>
        <w:br/>
        <w:t>القطاع واهتماماتهم ونوع المعلومات التي تندرج ضمن مسؤولياتهم والضوابط ذات</w:t>
        <w:br/>
        <w:t>العلاقة.</w:t>
        <w:br/>
        <w:br/>
        <w:t>المادة ‎:)١٠١١‏</w:t>
        <w:br/>
        <w:t>‏أ- يلتزم المرخص لهم بتشكيل فريق يُسمى (فريق إدارة الطوارئ والأزمات) برئاسة المندوب</w:t>
        <w:br/>
        <w:t>المسمى لعضوية اللجنة على أن يكون من أعضائه مُنسق لإدارة المعلومات يتولى إدارة</w:t>
        <w:br/>
        <w:t>المراسلات والمعلومات للفريق وأمينا للسر يتولى تنظيم جدول أعماله وتسدوين محاضر</w:t>
        <w:br/>
        <w:t>جلساته وحفظ قيوده وسجلاته.</w:t>
        <w:br/>
        <w:t>ب- يتولى الفريق المهام والصلاحيات التالية:</w:t>
        <w:br/>
        <w:t>‎-١‏ ضمان تبادل المعلومات بسلاسة في الوقت المُناسب بما ينسجم مع الآليات</w:t>
        <w:br/>
        <w:t>والمنهجيات المُعتمدة من قبل اللجنة.</w:t>
        <w:br/>
        <w:t>؟"- وضع خطة تنفيذية للاستجابة لحالات الطوارئ والأزمات.</w:t>
        <w:br/>
        <w:t>“- الإشراف على تنفيذ خطط الاستجابة المعُتمدة وتوجيه فرق الاستجابة.</w:t>
        <w:br/>
        <w:br/>
        <w:t>المادة ) ‎١‏ 0:</w:t>
        <w:br/>
        <w:t>تتولى اللجنة إعداد وثيقة نُسمَّى (وثيقة سجل الخدمات الأساسية والمرافق الحيوية في</w:t>
        <w:br/>
        <w:t>القطاع) تحدد فيها الخدمات الأساسية والمرافق الحيوية في القطاع والخدمات الأخرى التي</w:t>
        <w:br/>
        <w:br/>
        <w:t>تؤثر وتتأثر بها سواءً من ضمن القطاع أو من خارجه على أن تتضمن ما يلي:</w:t>
        <w:br/>
        <w:br/>
        <w:t>أ- وصف للخدمات الأساسية والمرافق الحيوية: وهي الخدمات الأساسية والمرافق الحيوية</w:t>
        <w:br/>
        <w:br/>
        <w:t>في شبكات الاتصالات التي تؤثر بشكل مُباشر أو غير مُباشر من حيث التوفّر والتكامل</w:t>
        <w:br/>
        <w:t>وثسبب ضرر بدرجة عالية على شبكات الاتصالات والقطاع والخدمات الأخرى على</w:t>
        <w:br/>
        <w:br/>
        <w:t>المستوى الوطني التي ترتبط بها.</w:t>
        <w:br/>
        <w:br/>
        <w:t>ب-تحديد العلاقات التي تربط الخدمات الأساسية والمرافق الحيوية في القطاع مع نظيراتها</w:t>
        <w:br/>
        <w:t>من قطاعات أخرى وتعتبر ضرورية لبقائها واستمرارها.</w:t>
        <w:br/>
        <w:br/>
        <w:t>ج-تحديد سلسلة التزويد وعمليات الدعم وتوضيح عناصر وآلية انتاج الخدمات الأساسية</w:t>
        <w:br/>
        <w:br/>
        <w:t>وطريقة نقلها وإيصالها للمستفيدين ومصادر التزويد التي ترتبط بها سواءً من داخل</w:t>
        <w:br/>
        <w:t>القطاع أم من خارجه.</w:t>
        <w:br/>
        <w:br/>
        <w:t>--- Page 141 ---</w:t>
        <w:br/>
        <w:t>لتكاض</w:t>
        <w:br/>
        <w:br/>
        <w:t>د - توضيح وقياس أهمية تلك الخدمات والمرافق وقيمتها بالنسبة للمنطقة والمملكة</w:t>
        <w:br/>
        <w:t>والمستفيدين وتأثيرها بالناتج المحلي الإجمالي وغيرها من الإحصائيات المهمة بالاعتماد</w:t>
        <w:br/>
        <w:t>على مجموعة من العوامل ومنها:</w:t>
        <w:br/>
        <w:br/>
        <w:t>‎-١‏ درجة تحمل الخطر.</w:t>
        <w:br/>
        <w:br/>
        <w:t>‎-١‏ نطاق التأثير وتركيزه.</w:t>
        <w:br/>
        <w:br/>
        <w:t>‏"- إمكانية الاستبدال.</w:t>
        <w:br/>
        <w:br/>
        <w:t>‏4- الأهمية النسبية.</w:t>
        <w:br/>
        <w:t>ه توضيح المُحددات والموارد المُتوفرة للاستجابة لحالات الطوارئ والأزمات.</w:t>
        <w:br/>
        <w:t>و- توضيح أية متطلبات واعتبارات على المستوى الاقليمي أو المستوى الدولي.</w:t>
        <w:br/>
        <w:t>المادة ‎:)١5(‏</w:t>
        <w:br/>
        <w:br/>
        <w:t>‏أ- تتولى اللجنة إعداد سجل يُسمى (سجل المخاطر في القطاع) يتضمن بالحد الأدنى</w:t>
        <w:br/>
        <w:t>المعلومات التالية:</w:t>
        <w:br/>
        <w:br/>
        <w:t>‎-١‏ وصف الخطر: يتم فيه تحديد صفات الخطر وملامحه بحيث يسهل تحديده وتمييزه.</w:t>
        <w:br/>
        <w:t>؟- مصدر الخطر: يتم تحديد المصدر الذي يحتمل أن ينشأ منها الخطر ومدى ارتباطه بها.</w:t>
        <w:br/>
        <w:br/>
        <w:t>‏"- مواقع تأثيره: يتم تحديد المواقع والقطاعات والخدمات الأساسية والمرافق الحيوية</w:t>
        <w:br/>
        <w:t>التي تتأثر به.</w:t>
        <w:br/>
        <w:br/>
        <w:t>‏4- مسببات الخطر : يتم تحديد الأحداث التي يحتمل أن تسبب الخطر وتؤدي له بالنتيجة.</w:t>
        <w:br/>
        <w:br/>
        <w:t>‏5 نوع الحالة والإجراء المُناسب: تصنيف الأهمية والأولوية للخطر وحالته والإجراء</w:t>
        <w:br/>
        <w:t>المُناسب حسب ما تحدد لجنة إدارة المخاطص.</w:t>
        <w:br/>
        <w:br/>
        <w:t>‏5- أدوات السيطرة والتحكم: تحديد الأدوات المُتوفرة التي تستخدم لمنع أو وقف</w:t>
        <w:br/>
        <w:t>أو تخفيف آثار الخطر.</w:t>
        <w:br/>
        <w:br/>
        <w:t>‏'- مصادر المعلومات: تحديد الوسائل والمصادر للحصول على المعلومات والبيانات.</w:t>
        <w:br/>
        <w:br/>
        <w:t>‏7- تقييم الخطر: مثل احتمالية الحدوث. الأثارء النتائج على مستوى القطاع والمستوى</w:t>
        <w:br/>
        <w:t>الوطني.</w:t>
        <w:br/>
        <w:br/>
        <w:t>‏9- معلومات أخرى ذات علاقة بالخطر: نسبة الخطأ في التقدير والتقييم والمعلومات</w:t>
        <w:br/>
        <w:t>المتوفرة, الأماكن التي يتوقع حدوث الخطر فيهاء رغبات المستفيدين والقطاعات</w:t>
        <w:br/>
        <w:t>المتأثرة بالخطر.</w:t>
        <w:br/>
        <w:br/>
        <w:t>‎٠‏ وقت الحدوث: الأوقات التي يكون فيها احتمالية حدوث الخطر عالية.</w:t>
        <w:br/>
        <w:br/>
        <w:t>‎١‏ الدروس المستفادة من الحالات السابقة لحدوث الخطر.</w:t>
        <w:br/>
        <w:br/>
        <w:t>--- Page 142 ---</w:t>
        <w:br/>
        <w:t>؟١-المسؤوليات‏ والأدوار والمتطلبات.</w:t>
        <w:br/>
        <w:br/>
        <w:t>‎١‏ -المتأثرين بحدوث الخطر.</w:t>
        <w:br/>
        <w:br/>
        <w:t>‏؛ ١-الجهات‏ المسؤولة في إجراءات الاستجابة.</w:t>
        <w:br/>
        <w:t>-نوع وطريقة الاستجابة وما هو متوفر منها.</w:t>
        <w:br/>
        <w:br/>
        <w:t>‏ب-يتم عند تحديد وتقييم المخاطر التي سيتم إدراجها في سجل المخاطر في القطاع الأخذ</w:t>
        <w:br/>
        <w:t>بالمقاييس التالية:</w:t>
        <w:br/>
        <w:br/>
        <w:t>‎١‏ درجة الخطورة.</w:t>
        <w:br/>
        <w:br/>
        <w:t>‏؟- القدرة على تحمل الضرر.</w:t>
        <w:br/>
        <w:br/>
        <w:t>‏"- إمكانية تقدير الأحداث والتنبؤ بها واحتمالية وتكرار وقوعها.</w:t>
        <w:br/>
        <w:br/>
        <w:t>‏4- المخاطر الناتجة عن تفاعل عدة أحداث بصورة مُركبة وتعتمد على أحداث أخرى</w:t>
        <w:br/>
        <w:t>خارج القطاع.</w:t>
        <w:br/>
        <w:br/>
        <w:t>‏المخاطر المشتركة في جميع الشبكات والخدمات الأساسية والمرافق الحيوية.</w:t>
        <w:br/>
        <w:br/>
        <w:t>‏5- مقدار الفهم والإحاطة لطبيعة الخطر والفجوات في المعلومات المُتوفرة.</w:t>
        <w:br/>
        <w:br/>
        <w:t>‏»- المسؤوليات والأدوار والمتطلبات.</w:t>
        <w:br/>
        <w:br/>
        <w:t>‏/- نوع وطريقة الاستجابة وما هو متوفر منها.</w:t>
        <w:br/>
        <w:br/>
        <w:t>‏4- المتأثرين بحدوث الخطر.</w:t>
        <w:br/>
        <w:br/>
        <w:t>‎٠‏ -تكلفة الحلول اللازمة والإجراءات المُناسبة للتعامل مع الخطر.</w:t>
        <w:br/>
        <w:br/>
        <w:t>‎١‏ الأولوية في منع الخطر أو إيقافه أو التخفيف من آثاره.</w:t>
        <w:br/>
        <w:br/>
        <w:t>‏؟ ١-أولويات‏ الإجراءات الأخرى المُرافقة لأي حدث.</w:t>
        <w:br/>
        <w:br/>
        <w:t>‏ج - يتم إجراء مُراجعة للسجل كلما دعت الحاجة إلى ذلك.</w:t>
        <w:br/>
        <w:br/>
        <w:t>‎:)١( ‏المادة‎</w:t>
        <w:br/>
        <w:br/>
        <w:t>‏أ- تتولى اللجنة إعداد خطة ثسمى (خطة إدارة المخاطر وحالات الطوارئ في القطاع) مرّة</w:t>
        <w:br/>
        <w:t>واحدة كل ثلاث سنوات على الأقل» ورفعها إلى المجلس لإقرارها.</w:t>
        <w:br/>
        <w:br/>
        <w:t>‏ب -تكون الخطة مبنية على الأسس التالية:</w:t>
        <w:br/>
        <w:br/>
        <w:t>‎-١‏ الشمولية: بحيث أن تتطرق لجميع عناصر والمكونات الأساسية والمرافق الحيوية</w:t>
        <w:br/>
        <w:t>لشبكات الاتصالات» وتدرس جميع المخاطر التي تم تحديدها وتقييمها في سجل</w:t>
        <w:br/>
        <w:t>المخاطر في القطاع.</w:t>
        <w:br/>
        <w:br/>
        <w:t>‎١‏ التكاملية: بحيث تكون خطة إدارة المخاطر وحالات الطوارئ في القطاع مُكملة للخطة</w:t>
        <w:br/>
        <w:t>الوطنية لإدارة الأزمات.</w:t>
        <w:br/>
        <w:br/>
        <w:t>‏"- طبيعة المخاطر: بحيث أن تبنى الخطة على فهم شامل لبيئة الخطر وهيكليته من أجل</w:t>
        <w:br/>
        <w:t>وضع آلية لقياسه وتحديد طريقة تقييم لمدى فاعلية إجراءات الاستجابة.</w:t>
        <w:br/>
        <w:br/>
        <w:t>‏ج - يجب أن تتضمن الخطة كحد أدنى ما يلي:</w:t>
        <w:br/>
        <w:t>‎١‏ الغايات والأهداف.</w:t>
        <w:br/>
        <w:br/>
        <w:t>--- Page 143 ---</w:t>
        <w:br/>
        <w:t>قرف</w:t>
        <w:br/>
        <w:br/>
        <w:t>١"-إجراءات‏ الاستجابة: تحديد الإجراءات الخاصّة بتحقيق هدفء والوصول إلى غاية</w:t>
        <w:br/>
        <w:t>محددة.</w:t>
        <w:br/>
        <w:br/>
        <w:t>"- آلية تطبيق الإجراءات ومراقبتها ومُتابعة النتائج.</w:t>
        <w:br/>
        <w:br/>
        <w:t>؛- تمرين محاكاة على الإجراءات المُعتمدة للاستجابة.</w:t>
        <w:br/>
        <w:br/>
        <w:t>:)١ 4( ‏المادة‎</w:t>
        <w:br/>
        <w:br/>
        <w:t>أ- لغايات تقييم واختبار الإجراءات والخطط المُعتمدة للغايات المنصوص عليها في هذه</w:t>
        <w:br/>
        <w:t>التعليمات؛ يتم إجراء تمارين مُرتبطة بجدول زمني وإجراءات مُحددة مُسبقاء ذات</w:t>
        <w:br/>
        <w:t>مستويات مُتنوعة من تمارين مكتبية إلى تمارين تحاكي العمليات بصورة كاملة ويتم</w:t>
        <w:br/>
        <w:t>تصميمها وفقًا لما يلي:</w:t>
        <w:br/>
        <w:br/>
        <w:t>ع إشراك جميع الأطراف والجهات المعنية في التمرين بحسب الأدوار والمسؤوليات</w:t>
        <w:br/>
        <w:t>المطلوب منهم تنفيذها.</w:t>
        <w:br/>
        <w:br/>
        <w:t>؟"- إشراك مركز إدارة الطوارئ في التمرين واستخدام جميع الأدوات والأنظمة والوسائل</w:t>
        <w:br/>
        <w:t>المُحددة في التمرين.</w:t>
        <w:br/>
        <w:br/>
        <w:t>*- توثيق الدروس المستفادة والنتائج من التمرين ومراجعة الخطط والسجلات</w:t>
        <w:br/>
        <w:t>والإجراءات بناءً على ذلك.</w:t>
        <w:br/>
        <w:br/>
        <w:t>ب - تُشرف اللجنة على تنفيذ التمارين المُشار إليها في الفقرة (أ) من هذه المادّة.</w:t>
        <w:br/>
        <w:br/>
        <w:t>--- Page 144 ---</w:t>
        <w:br/>
        <w:t>:)١5( ‏المادة‎</w:t>
        <w:br/>
        <w:br/>
        <w:t>عند ظهور أية فجوات بين الإجراءات والواقع الفعليء تقوم اللجنة بإجراء تقييم دقيق لنقاط</w:t>
        <w:br/>
        <w:t>الضعف سواءً في الإجراءات أو في الخطط المُعتمدة وتوحيد الجهود بين القطاعين الحكومي</w:t>
        <w:br/>
        <w:t>والخاص وتوزيع المهام وتحديد المسؤوليات لاستجابة أسرع في حالات الطوارئ.</w:t>
        <w:br/>
        <w:br/>
        <w:t>المادة ‎:)١5(‏</w:t>
        <w:br/>
        <w:t>‏يبت المجلس في الحالات التي لم يرد عليها نص في هذه التعليمات.</w:t>
        <w:br/>
        <w:br/>
        <w:t>المادة ‎:)١1(‏</w:t>
        <w:br/>
        <w:t>‏لاايعمل بأي نص ورد في أي تعليمات أخرى بالقدر الذي يتعارض فيه مع أحكام هذه</w:t>
        <w:br/>
        <w:t>التعليمات. 1</w:t>
        <w:br/>
        <w:br/>
        <w:t>مجلس مفوضي هيئة تنظيم قطاع الاتصالات</w:t>
        <w:br/>
        <w:br/>
        <w:t>--- Page 145 ---</w:t>
        <w:br/>
        <w:t>1111</w:t>
        <w:br/>
        <w:br/>
        <w:t>تعليمات رقم (زا4) لسنة ‎١50‏ ؟تعليمات الزراعة العضوية</w:t>
        <w:br/>
        <w:t>صادرة بموجب المادة :28 من نظام الزراعة العضوية رقم ‎)"1١‏ لسنة ‎٠١74‏</w:t>
        <w:br/>
        <w:br/>
        <w:t>)١(:ةداملا‎</w:t>
        <w:br/>
        <w:br/>
        <w:t>تسمى هذه التعليمات (تعليمات الزراعة العضوية لسنة ‎)٠١75‏ ويعمل بها من تاريخ نشرها في الجريدة</w:t>
        <w:br/>
        <w:t>الرسمية.</w:t>
        <w:br/>
        <w:br/>
        <w:t>المادة رقة</w:t>
        <w:br/>
        <w:br/>
        <w:t>.</w:t>
        <w:br/>
        <w:br/>
        <w:t>يكون للكلمات والعبارات التالية حيثما وردت المعاني المخصصة لها أدناه ما لم تدل القرينة</w:t>
        <w:br/>
        <w:t>على غير ذلك-:</w:t>
        <w:br/>
        <w:t>الوزارة: وزارة الزراعة</w:t>
        <w:br/>
        <w:t>الوزير: وزير الزراعة</w:t>
        <w:br/>
        <w:t>النظام: نظام الزراعة العضوية النافذ</w:t>
        <w:br/>
        <w:t>المديرية المعنية: مديرية الانتاج النباتي أو ما يحل محلها وفقاً للتشريعات ذات العلاقة.</w:t>
        <w:br/>
        <w:t>اللجنة الوطنية: اللجنة الوطنية للزراعة العضوية المشكلة وفقاً لأحكام النظام</w:t>
        <w:br/>
        <w:t>لجنة ترخيص المنشآت العضوية: لجنة ترخيص المشغلين العضويين وجهات الاصدار المانحة</w:t>
        <w:br/>
        <w:t>لشهادة الزراعة العضوية المشكلة وفقاً لإحكام النظام</w:t>
        <w:br/>
        <w:t>الإنتاج العضوي: نظام إنتاج مستدام يحقق التوازن باستخدام الموارد الطبيعية والعمليات البيئية</w:t>
        <w:br/>
        <w:t>لتطوير مجموعة واسعة من المنتجات العضوية, بما في ذلك الغذاء. الأعلاف</w:t>
        <w:br/>
        <w:t>الزراعية» الألياف (مثل القطن العضوي). مستحضرات التجميلء المنظفات»</w:t>
        <w:br/>
        <w:t>وغيرها.</w:t>
        <w:br/>
        <w:t>الفترة الانتقالية: الفترة الزمنية اللازمة للتحوّل من نظام الزراعة التقليدية إلى نظام الزراعة</w:t>
        <w:br/>
        <w:t>العضوية وفقآً لأحكام هذه التعليمات.</w:t>
        <w:br/>
        <w:t>التحضير: عمليات ما بعد الحصاد ويشمل حفظ المنتجات الزراعية العضوية أو تصنيعها</w:t>
        <w:br/>
        <w:t>أو تدريجها أو تعبئتها.</w:t>
        <w:br/>
        <w:t>الأسمدة العضوية: الأسمدة المنتجة وفق قواعد الإنتاج العضوي من مخلفات الحيوانات</w:t>
        <w:br/>
        <w:t>والنباتات العضوية</w:t>
        <w:br/>
        <w:t>الأسمدة البلدية: الأسمدة الناتجة من مخلفات الحيوانات والنباتات بالطرق التقليدية.</w:t>
        <w:br/>
        <w:t>المضافات الغذائية: أي مادة لا تستهلك عادة كغذاء قائم بذاته» كما لا تستخدم عادة كعنصر</w:t>
        <w:br/>
        <w:t>نمطي (مثالي) من الغذاء سواء أكانت أو لم تكن لها قيمة غذائية» وتؤدي</w:t>
        <w:br/>
        <w:t>أو من المرجح أن تؤدي إضافتها عن قصد الى الغذاء لأغراض فنية</w:t>
        <w:br/>
        <w:t>(بمافي ذلك الخواص الحسية مثل اللون والطعم والرائحة) في تصنيع</w:t>
        <w:br/>
        <w:t>الغذاء أو تجهيزه أو إعداده أو معاملته أو تعبئته أو تغليفه أو نقله</w:t>
        <w:br/>
        <w:t>أو حفظه إلى أن تصبح هذه المادة أو منتجاتها الفرعية» بشكل مباشر</w:t>
        <w:br/>
        <w:t>أو غير مباشر. عنصرا يؤثر على خواص هذا الغذاء. ولا يشمل</w:t>
        <w:br/>
        <w:t>هذا المصطلح (الملوثات) أو المواد التي تضاف إلى الغذاء للمحافظة</w:t>
        <w:br/>
        <w:t>على نوعيته الغذائية أو تحسينها.</w:t>
        <w:br/>
        <w:br/>
        <w:br/>
        <w:t>--- Page 146 ---</w:t>
        <w:br/>
        <w:t>كص</w:t>
        <w:br/>
        <w:br/>
        <w:t>مساعدات التصنيع: أي مادة (بخلاف الاجهزة والأدوات) لا تستخدم كعنصر غذائي في حد ذاتها</w:t>
        <w:br/>
        <w:t>ولكنها تستخدم عن قصد في تصنيع المواد الخام أو الاغذية أو مكوناتها</w:t>
        <w:br/>
        <w:t>لتلبية أغراض فنية معينة أثناء عمليات المعاملة أو التصنيع وقد تتخلف</w:t>
        <w:br/>
        <w:t>عنها متبقيات أو مشتقات منها في المنتج النهائي دون قصد ولكن بشكل</w:t>
        <w:br/>
        <w:t>لا يمكن تجنبه .</w:t>
        <w:br/>
        <w:t>مكسبات الطعم (النكهة): المواد والمنتجات التي تعلن بيانات عبواتها أنها مواد أو مستحضرات</w:t>
        <w:br/>
        <w:t>طبيعية لإكساب النكهة وتشمل على سبيل المثال الزيوت الطيارة</w:t>
        <w:br/>
        <w:t>المنتجة باستعمال المذيبات كالماء والزيت والايثانول وثاني اكسيد</w:t>
        <w:br/>
        <w:t>الكربون واستخدام الطرق الطبيعية والميكانيكية والنكهات المدخنة</w:t>
        <w:br/>
        <w:t>الطبيعية.</w:t>
        <w:br/>
        <w:t>ب. تعتمد التعاريف الواردة في النظام حيثما ورد النص عليها في هذه التعليمات ما لم تدل القرينة</w:t>
        <w:br/>
        <w:t>على غير ذلك.</w:t>
        <w:br/>
        <w:br/>
        <w:t>المادة رقم (”):</w:t>
        <w:br/>
        <w:t>الأحكام والاجراءات والشروط اللازمة لترخيص الجهات غير الحكومية لإصدار الشهادات:</w:t>
        <w:br/>
        <w:br/>
        <w:t>أ. يجب على أي جهة إصدار غير حكومية ترغب بالعمل في المملكة الاردنية الهاشمية</w:t>
        <w:br/>
        <w:t>في مجال الزراعة العضوية أن تكون مرخصة من الوزارة.</w:t>
        <w:br/>
        <w:br/>
        <w:t>ب. يجب أن تحقفق جهة الإصدار متطلبات الموااصفة القياسية الدولية</w:t>
        <w:br/>
        <w:t>رقم ‎١7١65‏ 150/1110 (تقييم المطابقة - متطلبات الهيئات المانحة للشهادات للمنتجات</w:t>
        <w:br/>
        <w:t>والعمليات والخدمات) لغايات إصدار شهادة الانتاج العضوي وتحمل شهادة اعتماد</w:t>
        <w:br/>
        <w:t>من هيئات اعتماد وطنية أو دولية.</w:t>
        <w:br/>
        <w:br/>
        <w:t>ج. يشترط في جهة الاعتماد الدولية تزويد المديرية المعنية بوثيقة من مؤسسة المواصفات</w:t>
        <w:br/>
        <w:t>والمقاييس الاردنية أو ما يحل محلها تفيد باعتماد الهيئة كهيئة اعتماد دولية.</w:t>
        <w:br/>
        <w:br/>
        <w:t>د. يجب أن تلتزم جهة الإصدار غير الحكومية بتزويد المديرية المعنية سنوياً بقاعدة بيانات</w:t>
        <w:br/>
        <w:t>كاملة عن النشاط العضوي على الأراضي الأردنية بصورة منتظمة ووفقاً لما تحدده الوزارة</w:t>
        <w:br/>
        <w:t>لهذه الغاية على أن تعلم الوزارة بأي تغيير (انسحاب» تسجيل مشغل جديد) خلال فترة</w:t>
        <w:br/>
        <w:t>لا تتجاوز الثلاث شهور.</w:t>
        <w:br/>
        <w:br/>
        <w:t>ه. يشترط في طالب الترخيص لجهة الإصدار أن ينتدب ممثله القانوني ويكون مسؤولا بالتكافل</w:t>
        <w:br/>
        <w:t>والتضامن معه في كل ما يتعلق بتطبيق التعليمات الصادرة عن الوزارة.</w:t>
        <w:br/>
        <w:br/>
        <w:t>و. يزود طالب ترخيص جهة الإصدار الوثائق التالية:</w:t>
        <w:br/>
        <w:br/>
        <w:t>شهادة اعتماد.</w:t>
        <w:br/>
        <w:br/>
        <w:t>؟. صورة عن شعار الإنتاج العضوي الخاص بجهة الإصدار .</w:t>
        <w:br/>
        <w:br/>
        <w:t>*. دفع بدل الترخيص المنصوص عليه في قرار بدل الخدمات الزراعية لجهات</w:t>
        <w:br/>
        <w:t>الاصدار من خارج الاردن أما الجهات المحلية فيستوفى منها نصف القيمة</w:t>
        <w:br/>
        <w:t>ولا يسترد هذا البدل في حالة الاستنكاف عن الطلب أو عدم الموافقة عليه.</w:t>
        <w:br/>
        <w:br/>
        <w:t>--- Page 147 ---</w:t>
        <w:br/>
        <w:t>كرض</w:t>
        <w:br/>
        <w:br/>
        <w:t>المادة (4):</w:t>
        <w:br/>
        <w:br/>
        <w:t>آلية الترخيص في الوزارة لجهات الاصدار غير الحكومية:</w:t>
        <w:br/>
        <w:br/>
        <w:t>0</w:t>
        <w:br/>
        <w:br/>
        <w:t>المادة (0):</w:t>
        <w:br/>
        <w:br/>
        <w:t>يجب على جهة الإصدار تعبئة نموذج طلب الترخيص الالكتروني مرفقاً معه الوثائق</w:t>
        <w:br/>
        <w:t>المطلوبة.</w:t>
        <w:br/>
        <w:br/>
        <w:t>. بعد دراسة ملف الطلب والوثائق المطلوبة يتم اتخاذ القرار بالقبول أو الرفض للطلب</w:t>
        <w:br/>
        <w:br/>
        <w:t>من قبل المديرية المعنية.</w:t>
        <w:br/>
        <w:br/>
        <w:t>. تقوم المديرية المعنية بتقييم مبدئي وتدقيقه ومطابقته للنظام والتعليمات وفي حال وجود</w:t>
        <w:br/>
        <w:br/>
        <w:t>ملاحظات على الطلب والوثائق يجب عمل إجراءات تصحيحية خلال فترة لا تتجاوز ثلاثة</w:t>
        <w:br/>
        <w:t>شهور.</w:t>
        <w:br/>
        <w:br/>
        <w:t>ترفع المديرية المعنية في الوزارة ملف جهة الإصدار مكتملا إلى لجنة ترخيص المنشآت</w:t>
        <w:br/>
        <w:t>العضوية لدراسته والتوصية بالموافقة أو الرفض.</w:t>
        <w:br/>
        <w:br/>
        <w:t>في حال الموافقة على الترخيص ترفع لجنة ترخيص المنشآت العضوية توصيتها لمعالي</w:t>
        <w:br/>
        <w:t>الوزير أو من يفوضه لأخذ الموافقة واستكمال الاجراءات.</w:t>
        <w:br/>
        <w:br/>
        <w:t>بعد أخذ موافقة معالي الوزير أو من يفوضه. تصدر المديرية المعنية رخصة لأول مرة</w:t>
        <w:br/>
        <w:t>وتكون سارية المفعول من تاريخ إصدارها ولنهاية السنة التي صدرت فيها بعد ان تستوفي</w:t>
        <w:br/>
        <w:t>رسوم الترخيص /</w:t>
        <w:br/>
        <w:br/>
        <w:t>في حال رغبة صاحب الرخصة بالتوقف كلياً عن إصدار الشهادات لأي سبب كان»؛ يجب</w:t>
        <w:br/>
        <w:t>اشعار المديرية المعنية خطيا قبل ستة شهور من تاريخ التوقف وما يثبت تبليغه بالتوقف</w:t>
        <w:br/>
        <w:t>رسميا لجميع المشغلين المسجلين لديه.</w:t>
        <w:br/>
        <w:br/>
        <w:t>. تجدد الرخصة سنوياً من المديرية المعنية في موعد لا يتجاوز نهاية الدوام الرسمي ليوم</w:t>
        <w:br/>
        <w:br/>
        <w:t>العمل الأخير من شهر أذار بعد أن تستوفي بدلات الترخيص بموجب قرار بدل الخدمات</w:t>
        <w:br/>
        <w:t>الزراعية النافذ.</w:t>
        <w:br/>
        <w:br/>
        <w:t>الأحكام والاجراءات والشروط اللازمة لترخيص المنشآت العضوية:</w:t>
        <w:br/>
        <w:br/>
        <w:t>يجب على كل مشغل ترخيص/ تسجيل المنشأة لدى المديرية المعنية في الوزارة ويكون</w:t>
        <w:br/>
        <w:t>مسجلا لدى وزارة الصناعة والتجارة ومن غاياته الزراعة أو الإنتاج و/أو التتداول</w:t>
        <w:br/>
        <w:t>بالمنتجات العضوية؛ وأن يكون ملتزمًا بتعليمات تنظيم وترخيص الأنشطة من الجهات</w:t>
        <w:br/>
        <w:br/>
        <w:t>المختصه.</w:t>
        <w:br/>
        <w:br/>
        <w:t>. أن يزود المشغل متطلبات الترخيص/التسجيل بعد تعبئة نموذج طلب الترخيص الالكتروني</w:t>
        <w:br/>
        <w:br/>
        <w:t>والتي تشمل الوثائق التالية:</w:t>
        <w:br/>
        <w:t>‎.١‏ وثيقة تثبت موافقة جهة الإصدار على البدء بالتحول للزراعة العضوية أو الانتاج</w:t>
        <w:br/>
        <w:t>العضوي,.</w:t>
        <w:br/>
        <w:t>". بيان نوع النشاط العضوي وتقديم ما يثبت ذلك.</w:t>
        <w:br/>
        <w:t>. سندات تسجيل المزرعة العضوية أو المنشاه العضوية وأن تكون باسم المشغل</w:t>
        <w:br/>
        <w:t>المؤسسة المقدمة للترخيص لجهة الإصدار .</w:t>
        <w:br/>
        <w:t>؛. صورة مصدقة للبطاقة الشخصية للمشغل العضوي أو من يفوضه.</w:t>
        <w:br/>
        <w:br/>
        <w:t>--- Page 148 ---</w:t>
        <w:br/>
        <w:t>المادة )0:</w:t>
        <w:br/>
        <w:br/>
        <w:t>كرض</w:t>
        <w:br/>
        <w:br/>
        <w:t>د. شهادة التسجيل لدى وزارة الصناعة والتجارة ومبين في غاياتها الزراعة</w:t>
        <w:br/>
        <w:t>أو الإنتاج و/أو التداول بالمنتجات العضوية .</w:t>
        <w:br/>
        <w:br/>
        <w:t>5. أن يتم دفع بدل خدمات الترخيص.</w:t>
        <w:br/>
        <w:br/>
        <w:t>". العلامة التجارية للمشغل إذا رغب في ذلك بالاضافة إلى شعار جهة الإصدار .</w:t>
        <w:br/>
        <w:br/>
        <w:t>أن يلتزم المشغل بتمكين الوزارة / مفتشي قسم المنتجات الزراعية العضوية من الإطلاع</w:t>
        <w:br/>
        <w:t>على أي معلومات تعتبرها ضرورية مثل الشهادة العضوية وطبيعة وكمية الانتاج العضوي</w:t>
        <w:br/>
        <w:t>ومدخلات الانتاج وغيره لغايات التأكد من التزامه بمتطلبات الانتاج العضوي.</w:t>
        <w:br/>
        <w:br/>
        <w:t>يتوجب على المشغل عند طرحه للمنتجات العضوية في الأسواق ان يضع في بطاقة البيان</w:t>
        <w:br/>
        <w:t>رمز الترخيص الخاص به في الوزارة .</w:t>
        <w:br/>
        <w:br/>
        <w:t>في حال كان المتقدم بطلب الترخيص يمثل مجموعة من المزارعين الذين سيقومون بالتقديم</w:t>
        <w:br/>
        <w:t>على شهادة عضوية واحدة فعليه بالإضافة لما سبق توفير ما يلي:</w:t>
        <w:br/>
        <w:br/>
        <w:t>١</w:t>
        <w:br/>
        <w:br/>
        <w:t>تقديم نسخة واضحة وحديثة من النظام الداخلي المعمول به للمجموعة واسم المفوض</w:t>
        <w:br/>
        <w:t>الرسمي بمتابعة عملية الحصول على الشهادة.</w:t>
        <w:br/>
        <w:br/>
        <w:t>. وجود اتفاقية داخلية بين الأعضاء تحدد مسؤوليات كل عضو.</w:t>
        <w:br/>
        <w:t>. سجل بأعضاء المجموعة والأراضي التي سيتم العمل فيها.</w:t>
        <w:br/>
        <w:t>. خطة العمل الزراعية العضوية؛ توضيح الممارسات الزراعية التي سيتم اتباعها وفقًا</w:t>
        <w:br/>
        <w:br/>
        <w:t>للمعايير العضوية.</w:t>
        <w:br/>
        <w:br/>
        <w:t>. يجب أن تلتزم المجموعة بتزويد المديرية المعنية سنوياً بقاعدة بيانات كاملة على أن</w:t>
        <w:br/>
        <w:br/>
        <w:t>تعلم الوزارة بأي تغيير (انسحابء» تسجيل مشغل جديد) خلال فترة لا تتجاوز الثلاث</w:t>
        <w:br/>
        <w:t>شهور.</w:t>
        <w:br/>
        <w:br/>
        <w:t>. وجود نظام تتبع كامل لمنتجات المزارع لضمان عدم اختلاط المنتجات العضوية</w:t>
        <w:br/>
        <w:br/>
        <w:t>وغير العضوية.</w:t>
        <w:br/>
        <w:br/>
        <w:t>آلية الترخيص في الوزارة للمنشآت العضوية:</w:t>
        <w:br/>
        <w:br/>
        <w:t>يجب على المشغل تعبئة نموذج طلب الترخيص / التسجيل الكترونيا المعتمد وتقديم</w:t>
        <w:br/>
        <w:t>الوثائق المطلوبة للمديرية المعنية وتكون متوافقة مع المعلومات المقدمة من جهة</w:t>
        <w:br/>
        <w:t>الإصدار التي يعمل معها.</w:t>
        <w:br/>
        <w:br/>
        <w:t>بعد دراسة ملف الطلب ترفع المديرية المعنية في الوزارة ملف المشغل مكتملا إلى لجنة</w:t>
        <w:br/>
        <w:t>ترخيص المنشآت العضوية لدراسته والتوصية بالموافقة أو الرفض.</w:t>
        <w:br/>
        <w:br/>
        <w:t>في حال القبول يتم إعطاء المشغل شهادة ترخيص / تسجيل مثبتا فيها رمز ترخيص</w:t>
        <w:br/>
        <w:t>تسجيل خاص به في القائمة الرسمية للمشغلين المرخصين في المديرية المعنية.</w:t>
        <w:br/>
        <w:br/>
        <w:t>--- Page 149 ---</w:t>
        <w:br/>
        <w:t>فض</w:t>
        <w:br/>
        <w:br/>
        <w:t>3</w:t>
        <w:br/>
        <w:br/>
        <w:t>في حال الرفض يبلغ المشغل بذلك ويحق له إعادة ارسال طلب الترخيص الى المديرية</w:t>
        <w:br/>
        <w:t>المعنية شريطة استكمال كافة الوثائق المطلوبة.</w:t>
        <w:br/>
        <w:br/>
        <w:t>المادة 07:</w:t>
        <w:br/>
        <w:t>الأحكام والاجراءات والشروط اللازمة للمنتجات العضوية المستوردة:</w:t>
        <w:br/>
        <w:br/>
        <w:t>0</w:t>
        <w:br/>
        <w:br/>
        <w:t>.3</w:t>
        <w:br/>
        <w:br/>
        <w:t>المادة ):</w:t>
        <w:br/>
        <w:br/>
        <w:t>يجب أن تكون المنتجات العضوية المستوردة تحمل شهادة إنتاج عضوي من جهة إصدار</w:t>
        <w:br/>
        <w:t>معتمدة تؤكد التزامها بمعايير الإنتاج العضوي للدول التي لديها اتفاقيات تكافؤْ مع الاردن</w:t>
        <w:br/>
        <w:t>أو شهادة إنتاج عضوي صادرة عن جهة إصدار معترف بها لدى مؤسسة المواصفات</w:t>
        <w:br/>
        <w:t>والمقاييس الأردنية.</w:t>
        <w:br/>
        <w:br/>
        <w:t>يجب أن تتوافق المنتجات العضوية المستوردة مع القوانين والتشريعات المحلية النافذة</w:t>
        <w:br/>
        <w:t>ومنها تعليمات الحجر الزراعي والبيطري وغيرها.</w:t>
        <w:br/>
        <w:t>آلية الحصول على رخصة استيراد المنتجات العضوية:</w:t>
        <w:br/>
        <w:br/>
        <w:t>يجب على المستورد تعبئة نموذج طلب الاستيراد في مديرية التراخيص والمراكز الحدودية</w:t>
        <w:br/>
        <w:br/>
        <w:t>بعد استيفاء الموافقات الاولية للاستيراد في الوزارة.</w:t>
        <w:br/>
        <w:br/>
        <w:t>أن يتم تحويل الطلب للمديرية المعنية للتنسيق مع المؤسسة الوطنية للتحقق من شهادة</w:t>
        <w:br/>
        <w:br/>
        <w:t>الانتاج العضوي واستيفاء المطلوب من المستورد متضمنا الآني:</w:t>
        <w:br/>
        <w:br/>
        <w:t>أ- جميع المستندات والادعاءات الخاصة بالانتاج العضوي لجميع المواد العضوية المعدة</w:t>
        <w:br/>
        <w:t>للاستيراد ومنها -شهادة الانتاج العضوي سارية المفعول وصورة عن بطاقة البيان</w:t>
        <w:br/>
        <w:t>للمواد المراد استيرادها -</w:t>
        <w:br/>
        <w:br/>
        <w:t>ب- توثيق جميع العمليات من تداول ونقل وتخزين عند المستورد وتكون متاحة عند الطلب</w:t>
        <w:br/>
        <w:t>لضمان تتبع المنتج العضوي المستورد لتفادي عملية الخلط أو الاستبدال للمنتجات</w:t>
        <w:br/>
        <w:t>العضوية مع غير العضوية والحفاظ عليها من أي ضرر أو تلف.</w:t>
        <w:br/>
        <w:br/>
        <w:t>ج- يجب أن تكون العبوات محكمة الإغلاق للحفاظ على سلامة المنتج ومنع تلوثه بمنتجات</w:t>
        <w:br/>
        <w:t>غير عضوية.</w:t>
        <w:br/>
        <w:br/>
        <w:t>للوزارة بالتنسيق مع الجهات ذات العلاقة أن تقوم بزيارات تفقدية دورية أو مفاجئة</w:t>
        <w:br/>
        <w:t>على المنشآت المستخدمة في تخزين المنتجات العضوية والمواد الاولية والمدخلات</w:t>
        <w:br/>
        <w:t>المستوردة للإنتاج العضوي</w:t>
        <w:br/>
        <w:br/>
        <w:t>الأحكام والاجراءات والشروط اللازمة لبطاقة البيان:</w:t>
        <w:br/>
        <w:br/>
        <w:t>0</w:t>
        <w:br/>
        <w:br/>
        <w:t>يجب أن تشمل بطاقة البيان ما يلي:</w:t>
        <w:br/>
        <w:t>‎.١‏ اسم المنتج ومكانه وتاريخ الانتاج وتاريخ انتهاء الصلاحية.</w:t>
        <w:br/>
        <w:t>؟. اسم وعنوان الشركة المنتجة والمصدرة وطريقة الانتاج.</w:t>
        <w:br/>
        <w:br/>
        <w:t>--- Page 150 ---</w:t>
        <w:br/>
        <w:t>». مكونات المنتج غير العضوية (المواد الداخلة في التركيب) والمنتج العضوي</w:t>
        <w:br/>
        <w:t>على الملصق مع ترتيبهم تنازليًا تبعَا للوزن</w:t>
        <w:br/>
        <w:br/>
        <w:t>ع اسم وشعار جهة الإصدار التي اصدرت شهادة المنتج العضوي.</w:t>
        <w:br/>
        <w:br/>
        <w:t>ههضض</w:t>
        <w:br/>
        <w:br/>
        <w:t>ه. رمز الترخيص للمشغل مع الشعار الخاص بالوزارة مع إضافة عبارة "منتج</w:t>
        <w:br/>
        <w:br/>
        <w:t>أردني عضوي".</w:t>
        <w:br/>
        <w:br/>
        <w:t>‎.٠‏ جميع الإضافات ومساعدات التصنيع.</w:t>
        <w:br/>
        <w:t>ب. يجب استبعاد نسبة الماء والملح عند احتساب نسبة المواد العضوية الموجودة بالمكونات.</w:t>
        <w:br/>
        <w:br/>
        <w:t>‏ج. إذا كانت نسبة المكونات العضوية في المنتج المصنع 65 أو أكثر (بعد استبعاد الماء</w:t>
        <w:br/>
        <w:br/>
        <w:t>‏والملح) يكتب عليه منتج عضوي ومعتمدًا بالشعار الخاص بجهة الاصدار.</w:t>
        <w:br/>
        <w:br/>
        <w:t>‏د. إذا كانت نسبة المكونات العضوية في المنتج المصنع من ‎979٠١‏ إلى أقل من 9/055 فتحدد</w:t>
        <w:br/>
        <w:t>نسبة المكونات المنتجة بطريقة عضوية فيمكن إيضاح الجزء العضوي على الملصق مثل</w:t>
        <w:br/>
        <w:t>"تجهيز وتداول بطريقة عضوية " ولكن لا يكتب أن المنتج إنتاج عضوي ولا يوضع</w:t>
        <w:br/>
        <w:t>عليه الشعار الخاص بجهة الاصدار.</w:t>
        <w:br/>
        <w:br/>
        <w:t>‏ه. إذا كانت المكونات العضوية في المنتج المصنع أقل من ‎9٠١‏ فيمكن إيضاح نسبة المكون</w:t>
        <w:br/>
        <w:t>العضوي (ملصق المكونات) أمام كل مكون عضوي ولا يجب اعتبار هذا المنتج منتجًا</w:t>
        <w:br/>
        <w:br/>
        <w:t>‏و. يعبر عن المنتج العضوي حسب اللغة كالأتي:</w:t>
        <w:br/>
        <w:br/>
        <w:t>‏اللغة العربية</w:t>
        <w:br/>
        <w:t>اللغة الانجليزية</w:t>
        <w:br/>
        <w:t>اللغة الالمانية</w:t>
        <w:br/>
        <w:t>اللغة الدانمركية</w:t>
        <w:br/>
        <w:t>اللغة الفرنسية</w:t>
        <w:br/>
        <w:t>اللغة الايطالية</w:t>
        <w:br/>
        <w:t>اللغة الهولندية</w:t>
        <w:br/>
        <w:t>اللغة البرتغالية</w:t>
        <w:br/>
        <w:t>اللغة الفنلندية</w:t>
        <w:br/>
        <w:t>اللغة السويدية</w:t>
        <w:br/>
        <w:br/>
        <w:t>‏المادة )04:</w:t>
        <w:br/>
        <w:t>متطلبات المنتجات الزراعية العضوية:</w:t>
        <w:br/>
        <w:br/>
        <w:t>‏المنتج العضوي - الحيوي - البيولوجي</w:t>
        <w:br/>
        <w:t>220011 عتصدع 01</w:t>
        <w:br/>
        <w:t>كنل 810-20</w:t>
        <w:br/>
        <w:t>1011م عادتع 10م1[م</w:t>
        <w:br/>
        <w:t>عناواع010غ]ط غتملهام</w:t>
        <w:br/>
        <w:t>101081 1006م</w:t>
        <w:br/>
        <w:t>أعنتلمتام طاعواعم1ماط</w:t>
        <w:br/>
        <w:t>15 2,2100105</w:t>
        <w:br/>
        <w:t>1106 0301112112622 1تزمت1</w:t>
        <w:br/>
        <w:t>0011م فكاأواع 10[معاء</w:t>
        <w:br/>
        <w:br/>
        <w:t>‏أ. تشمل المنتجات الزراعية التي خضعت أثناء مراحل انتاجها لطريقة الانتاج الزراعي</w:t>
        <w:br/>
        <w:br/>
        <w:t>‏العضوي:</w:t>
        <w:br/>
        <w:br/>
        <w:t>‎.١‏ المنتجات العضوية غير المصنعة من النباتات والمنتجات النباتية» البذور</w:t>
        <w:br/>
        <w:t>ومواد الإكثار النباتيء والحيوانات والمنتجات الحيوانية, وأعلاف</w:t>
        <w:br/>
        <w:br/>
        <w:t>‏الحيوانات.</w:t>
        <w:br/>
        <w:br/>
        <w:br/>
        <w:t>--- Page 151 ---</w:t>
        <w:br/>
        <w:t>لقضضا</w:t>
        <w:br/>
        <w:br/>
        <w:t>*. المنتجات العضوية المصنعة النباتية والحيوانية المعدة لأغراض الاستهلاك</w:t>
        <w:br/>
        <w:t>البشري وغيره من المشار اليها في الفقرة (أ) من هذه المادة.</w:t>
        <w:br/>
        <w:br/>
        <w:t>ب. يجب تطبيق الاشتراطات العامة التالية في الانتاج العضوي المصنع:</w:t>
        <w:br/>
        <w:br/>
        <w:t>.١</w:t>
        <w:br/>
        <w:br/>
        <w:t>يجب أن يصنع المنتج من مكونات عضوية المصدر ولتحديد ما إذا كان المنتج صنع</w:t>
        <w:br/>
        <w:br/>
        <w:t>في الأساس من هذه المكونات فلا يؤخذ في الاعتبار الإضافات من المياه وملح الطعام.</w:t>
        <w:br/>
        <w:br/>
        <w:t>أ-</w:t>
        <w:br/>
        <w:t>ب-</w:t>
        <w:br/>
        <w:br/>
        <w:t>ج-</w:t>
        <w:br/>
        <w:br/>
        <w:t>كك</w:t>
        <w:br/>
        <w:br/>
        <w:t>-</w:t>
        <w:br/>
        <w:br/>
        <w:t>يسمح باستخدام المكونات التالية ذات الأصل الزراعي وغير الزراعي والتي تشمل:</w:t>
        <w:br/>
        <w:br/>
        <w:t>المضافات الغذائية الواردة في القائمة رقم ( ب-١).‏</w:t>
        <w:br/>
        <w:t>مساعدات التصنيع الواردة في قائمة رقم (ب-١)‏ .</w:t>
        <w:br/>
        <w:t>مكسبات الطعم (النكهة )</w:t>
        <w:br/>
        <w:br/>
        <w:t>المياه والاملاح :</w:t>
        <w:br/>
        <w:br/>
        <w:t>مياه الشرب</w:t>
        <w:br/>
        <w:t>الاملاح المصاحبة لكلوريد الصوديوم أو المصاحبة لكلوريد البوتاسيوم والتي</w:t>
        <w:br/>
        <w:t>تستخدم بشكل عام في تصنيع الاغذية كمكونات أساسية.</w:t>
        <w:br/>
        <w:br/>
        <w:t>المعادن (بما فيها العناصر الصغرى) والفيتامينات وأحماض دهنية وأمينية</w:t>
        <w:br/>
        <w:t>أساسية لا يصرح بها إلا إلى الحد الذي يكون استخدامها مبررا ومطلوبا في</w:t>
        <w:br/>
        <w:t>المنتجات الغذائية التي تدخل فيها.</w:t>
        <w:br/>
        <w:br/>
        <w:t>مستحضرات الكائنات الحية الدقيقة والأنزيمات تستخدم في تصنيع الاغذية</w:t>
        <w:br/>
        <w:br/>
        <w:t>باستتثناء الكاانات المحورة جينيا أو المعاملة بالهندسة الورائية</w:t>
        <w:br/>
        <w:t>أو الانزيمات المستخلصة بالهندسة الورائية.</w:t>
        <w:br/>
        <w:br/>
        <w:t>ج. يحظر استخدام التشعيع في الانتاج الزراعي العضوي.</w:t>
        <w:br/>
        <w:br/>
        <w:t>يحظر استخدام الكافنات الحية المعدلة وراثيا والمعاملة بالهندسة الورائية</w:t>
        <w:br/>
        <w:t>في الانتاج - العضوي .</w:t>
        <w:br/>
        <w:br/>
        <w:t>يجوز استخدام المكونات الزراعية غير العضوية في الانتاج الزراعي العضوي الواردة</w:t>
        <w:br/>
        <w:t>في الملحق (ب).</w:t>
        <w:br/>
        <w:br/>
        <w:t>يجب تطبيق المعايير الخاصة بقوائم المواد والواردة في الملحق (أ).</w:t>
        <w:br/>
        <w:br/>
        <w:t>البذور ومواد الاكثار النباتي:</w:t>
        <w:br/>
        <w:br/>
        <w:t>3</w:t>
        <w:br/>
        <w:br/>
        <w:t>ف.</w:t>
        <w:br/>
        <w:t>ل.</w:t>
        <w:br/>
        <w:br/>
        <w:t>١.يجب‏ أن تكون البذور ومواد الإكثار النباتي حاصلة على شهادة الانتاج العضوي؛ بحيث يتم</w:t>
        <w:br/>
        <w:t>اعتمادها بعد موسم واحد على الأقل بالنسبة للحوليات أو بعد موسمين للزراعات الدائمة.</w:t>
        <w:br/>
        <w:br/>
        <w:t>؟.في حال عدم توفر البذور الحاصلة على شهادة الانتاج العضويء يسمح باستخدام البذور</w:t>
        <w:br/>
        <w:t>التقليدية /البلدية بشرط موافقة جهة الاصدار.</w:t>
        <w:br/>
        <w:br/>
        <w:t>--- Page 152 ---</w:t>
        <w:br/>
        <w:t>اتفضضا</w:t>
        <w:br/>
        <w:br/>
        <w:t>+. عند تقديم اثبات بعدم توفر البذور من البند (أ) أو (ب) مطلقا يجوز استخدام البذور ومواد</w:t>
        <w:br/>
        <w:t>الإكثار النباتي المعالجة بخلاف المواد المسموح بها في الزراعة العضوية وبعد غسلها للتأكد</w:t>
        <w:br/>
        <w:t>من خلوها من المواد الكيماوية بموافقة وجهة الاصدار</w:t>
        <w:br/>
        <w:br/>
        <w:t>».يجب توثيق كافة الاستخدامات للبذور ومواد الإكثار غير المنتجة عضويًا في سجلات المزرعة</w:t>
        <w:br/>
        <w:t>وعند جهة الإصدار مع ارفاق شهادة تثبت بأنها غير معدلة وراثيا.</w:t>
        <w:br/>
        <w:br/>
        <w:t>ح. خصوبة التربة والتسميد:</w:t>
        <w:br/>
        <w:t>يجب الحفاظ على خصوبة التربة والتسميد والتنوع الحيوي من خلال التالي:</w:t>
        <w:br/>
        <w:br/>
        <w:t>‎.١‏ يجب أن يتم إجراء تحاليل للتربة لمعرفة حاجتها للعناصر وذلك للحفاظ على توازن العناصر</w:t>
        <w:br/>
        <w:t>فيها.</w:t>
        <w:br/>
        <w:br/>
        <w:t>‏؟. يجب الحفاظ على خصوبة التربة والتنوع الحيوي من خلال إضافة المخلفات النباتية</w:t>
        <w:br/>
        <w:t>والحيوانية المختمرة وزراعة المخصبات النباتية الخضراء وتنوع المحاصيل ومن اهمها</w:t>
        <w:br/>
        <w:t>البقوليات» وإضافة الكمبوست والفيرمي كمبوست وتطبيق الدورات الزراعية</w:t>
        <w:br/>
        <w:br/>
        <w:t>‏+. يجب استخدام الممارسات الزراعية التي تحافظ على/ أو تحسن من خصوبة التربة</w:t>
        <w:br/>
        <w:t>وخواصها وتعمل على استقرار التربة والتنوع الحيوي فيها ومنع تعرية التربة مثل الحراثة</w:t>
        <w:br/>
        <w:t>وطرق الزراعة والرعي.</w:t>
        <w:br/>
        <w:br/>
        <w:t>‏». يجب أن تحدد جهة الإصدار الحد الاقصى لكميات المواد العضوية المتحللة ميكروبيا من</w:t>
        <w:br/>
        <w:t>المخلفات النباتية والحيوانية والأسمدة المعدنية الطبيعية التي تضاف لوحدة المساحة</w:t>
        <w:br/>
        <w:t>الزراعية مع مراعاة الظروف المحلية والطبيعية الخاصة بالمحاصيل.</w:t>
        <w:br/>
        <w:br/>
        <w:t>‏ه. عند إضافة المواد العضوية المتخمرة يفضل أن تكون من مصدر عضوي و في حالة عدم</w:t>
        <w:br/>
        <w:t>توفرها فإنه يمكن استخدام الاسمدة البلدية التقليدية شريطة موافقة جهة الإصدار.</w:t>
        <w:br/>
        <w:br/>
        <w:t>‎.١‏ يجب أن لا تتجاوز الكمية الكلية من معدل التسميد النيتروجيني المضاف بمالا يزيد</w:t>
        <w:br/>
        <w:t>على ‎١١‏ كغم لكل دونم في السنة.</w:t>
        <w:br/>
        <w:br/>
        <w:t>‏. يجوز عند تحضير الاسمدة العضوية استخدام اي من المنتجات التالية لرفع نشاط المادة</w:t>
        <w:br/>
        <w:t>المخمرة:-</w:t>
        <w:br/>
        <w:br/>
        <w:t>‏- المنتجات المتكونة من مواد حيوية أو نباتية أو مواد مسموح بها من جهات الاصدار</w:t>
        <w:br/>
        <w:br/>
        <w:t>‏المنتجات البيوديناميكية من مسحوق الحجارة الطبيعية والمخلفات العضوية الحيوانية</w:t>
        <w:br/>
        <w:t>والنباتية.</w:t>
        <w:br/>
        <w:br/>
        <w:t>‏. في حال تعذر التغذية الملائمة للمحاصيل والمحافظة على خصوبة التربة بالطرق الواردة</w:t>
        <w:br/>
        <w:t>اعلاه فانه يجوز استخدام المواد المدرجة في قائمة (ب-”").</w:t>
        <w:br/>
        <w:br/>
        <w:t>‏ط. التدابير الوقائية والعلاجية:</w:t>
        <w:br/>
        <w:br/>
        <w:t>‏يجب أن ترتكز مكافحة الآفات المختلفة (الحشراتء الامراضء الاعشاب) على مجموعة</w:t>
        <w:br/>
        <w:br/>
        <w:t>‏من التدابير الوقائية والعلاجية التالية:</w:t>
        <w:br/>
        <w:br/>
        <w:t>‎.١‏ تطبيق التقنيات الزراعية كالدورة الزراعية المناسبة التي تسمح بقطع دورات الحياة</w:t>
        <w:br/>
        <w:t>لمختلف الآفات الضارة للمحاصيل الزراعية والسماد الاخضر وزراعة النباتات</w:t>
        <w:br/>
        <w:t>الطاردة للحشرات واختيار الأنواع والأصناف المقاومة والمناسبة مع ظروف البيئة</w:t>
        <w:br/>
        <w:t>والمسموحة في الزراعة العضوية.</w:t>
        <w:br/>
        <w:br/>
        <w:t>--- Page 153 ---</w:t>
        <w:br/>
        <w:t>11</w:t>
        <w:br/>
        <w:br/>
        <w:t>؟. تطبيق التقنيات الزراعية التي تعتمد تدابير المكافحة مثل المصائد والحواجز والضوء</w:t>
        <w:br/>
        <w:t>والصوت.</w:t>
        <w:br/>
        <w:br/>
        <w:t>+. يجب أن لا تخل الأعداء الحيوية بالتوازن الحيوي الطبيعي للإنتاج والمناطق المحيطة</w:t>
        <w:br/>
        <w:t>على أن يتم المحافظة على المأوى المناسب لها مثل الأسيجة وأماكن التعشيش</w:t>
        <w:br/>
        <w:t>ومناطق بيئية عازلة للمحافظة على الغطاء النباتي العضوي الذي سيأوي اليه الاعداء</w:t>
        <w:br/>
        <w:t>الحيوية.</w:t>
        <w:br/>
        <w:br/>
        <w:t>. يمكن مكافحة الأعشاب الضارة باختيار دورة زراعية غير مناسبة لنموها</w:t>
        <w:br/>
        <w:br/>
        <w:t>أو من خلال الطرق الميكانيكية مثل تغطية التربة بالمخلفات العضوية مثل القش والتبن</w:t>
        <w:br/>
        <w:t>وسعف النخيل وغيرها أو مثل إزالة الاعشاب بالحراثة أو القص والرعي من قبل</w:t>
        <w:br/>
        <w:t>الحيوانات وبالفيزيائية مثل - استخدام اللهب أو تشميس التربة في فصل الصيف.</w:t>
        <w:br/>
        <w:br/>
        <w:t>ه. يسمح باستخدام التعقيم بالبخار للتربة عندما يتعذر عمل دورة زراعية مناسبة</w:t>
        <w:br/>
        <w:br/>
        <w:t>أو أي اجراء لتجديد التربة وبموافقة جهة الاصدار.</w:t>
        <w:br/>
        <w:br/>
        <w:t>+. يسمح باستخدام المنتجات والمستخلصات المحضرة في المزرعة من النباتات</w:t>
        <w:br/>
        <w:br/>
        <w:t>والحيوانات والكائنات الحية الدقيقة وغيرها.</w:t>
        <w:br/>
        <w:br/>
        <w:t>. يجب أن تكون جميع المعدات المستخدمة نظيفة وخالية من أي بقايا قبل استخدامها</w:t>
        <w:br/>
        <w:br/>
        <w:t>خصوصًا عند نقلها من مزارع غير عضوية لمنع التلوث.</w:t>
        <w:br/>
        <w:br/>
        <w:t>51 يجوز استخدام المواد المصرح بها في الملحق (ب-4) في حالات وقوع إصابات تكون</w:t>
        <w:br/>
        <w:br/>
        <w:t>معها الخسائر اقتصادية أو في حال وجود خطر مباشر يهدد المحصول وكانت</w:t>
        <w:br/>
        <w:t>الاجراءات أعلاه ليست فعالة.</w:t>
        <w:br/>
        <w:br/>
        <w:t>8 أي تدابير وقائية أو علاجية أخرى مسموحة في الزراعة العضوية وبموافقة جهة</w:t>
        <w:br/>
        <w:br/>
        <w:t>الاصدار.</w:t>
        <w:br/>
        <w:br/>
        <w:t>ي. النباتات البرية:</w:t>
        <w:br/>
        <w:br/>
        <w:t>3</w:t>
        <w:br/>
        <w:br/>
        <w:t>يجب على المشغل اعلام جهة الاصدار عن عمليات جمع النباتات البرية النامية بشكل</w:t>
        <w:br/>
        <w:t>تلقائي من المناطق الطبيعية والغابات والمناطق الزراعية لاتخاذ التدابير الخاصة لإصدار</w:t>
        <w:br/>
        <w:t>شهادة المنتج العضوي للنباتات التي تم جمعها مع أخذ الموافقة المبدئية من الوزارة</w:t>
        <w:br/>
        <w:t>ووزارة البيئة والجهات ذات العلاقة قبل البدء بجني النباتات البرية.</w:t>
        <w:br/>
        <w:br/>
        <w:t>تعتبر النباتات البرية النامية في المناطق الطبيعية وفي الغابات والمناطق الزراعية منتجا</w:t>
        <w:br/>
        <w:t>عضوياً مع تحديد منطقة عملية الجمع سواء كانت غابة أو منطقة طبيعية أو منطقة زراعية</w:t>
        <w:br/>
        <w:t>بوضوح وأن تكون على مسافة كافية من مصادر التلوث وعدم تعرضها لمواد خارج القوائم</w:t>
        <w:br/>
        <w:t>الواردة في الملاحق المرفقة بالتعليمات أثناء الفترة الانتقالية المحددة ضمن الشروط</w:t>
        <w:br/>
        <w:t>المتعلقة بالإنتاج النباتي لقواعد الزراعة العضوية .</w:t>
        <w:br/>
        <w:br/>
        <w:t>على المشغل أو من ينوب عنه الذي يقوم بعملية الجمع أن يكون ملمّا بحدود منطقة الجمع</w:t>
        <w:br/>
        <w:t>وأن يراعي معدل الجمع بحيث لا يتجاوز الحد الذي يخل بالتوازن البيئي وأن يتم تدوين ذلك</w:t>
        <w:br/>
        <w:t>بسجلات خاصة للمشغل وحسب ما تحدده جهة الاصدار والجهات ذات العلاقة.</w:t>
        <w:br/>
        <w:br/>
        <w:t>تخضع أماكن التواجد للنباتات البرية للتفتيش الدوري من الجهات المعنية.</w:t>
        <w:br/>
        <w:br/>
        <w:t>--- Page 154 ---</w:t>
        <w:br/>
        <w:t>ك. الفترة الانتقالية للإنتاج العضوي:</w:t>
        <w:br/>
        <w:br/>
        <w:t>.١</w:t>
        <w:br/>
        <w:br/>
        <w:t>تبدأ الفترة الانتقالية للإنتاج العضوي من تاريخ قبول وتسجيل طلب المشغل لدى جهة</w:t>
        <w:br/>
        <w:br/>
        <w:t>الإصدار.</w:t>
        <w:br/>
        <w:br/>
        <w:t>يجب أن يتم الالتزام بقواعد الانتاج النباتي العضوي وبجميع التعليمات النافذة خلال</w:t>
        <w:br/>
        <w:br/>
        <w:t>الفترة الانتقالية بما في ذلك استعمال مدخلات الانتاج والمخصبات والمحسنات</w:t>
        <w:br/>
        <w:br/>
        <w:t>والمطهرات الكيماوية النباتية ووفقاً للشروط الخاصة المنصوص عليها في المواصفة</w:t>
        <w:br/>
        <w:br/>
        <w:t>القياسية اعتبارا من بداية فترة التحول.</w:t>
        <w:br/>
        <w:br/>
        <w:t>عند التحول إلى الانتاج الزراعي العضوي يتم احتساب الفترة الانتقالية كالتالي:</w:t>
        <w:br/>
        <w:br/>
        <w:t>أ للمحاصيل الحولية تحتاج المزرعة فترة تحول سنتين.</w:t>
        <w:br/>
        <w:br/>
        <w:t>ب- للمحاصيل العلفية والمراعي فترة تحول سنتين.</w:t>
        <w:br/>
        <w:br/>
        <w:t>ج- للمحاصيل المعمرة تحتاج المزرعة فترة تحول ثلاث سنوات على الاقل قبل أول</w:t>
        <w:br/>
        <w:t>حصاد للمنتجات.</w:t>
        <w:br/>
        <w:br/>
        <w:t>د- لا تحتاج المزرعة فترة انتقالية في حال المزرعة التي لم يسبق زراعتها وذلك</w:t>
        <w:br/>
        <w:t>بناءً على كتاب من وزارة الزراعة / مديرية الزراعة التابعة لها للتأكيد على</w:t>
        <w:br/>
        <w:t>ذلك, مع اجراء تحليل التربة للتأكد من خلوها من المتبقيات والعناصر الثقيلة»</w:t>
        <w:br/>
        <w:t>وحسب متطلبات جهة الاصدار.</w:t>
        <w:br/>
        <w:br/>
        <w:t>ضمن ظروف استثنائية لجهة الاصدار تمديد أو تخفيض الفترة الانتقالية معتمدة على</w:t>
        <w:br/>
        <w:br/>
        <w:t>الاستعمال المسبق للمزرعة المنوي تحويلها الى زراعة عضوية</w:t>
        <w:br/>
        <w:br/>
        <w:t>يمكن تحويل المزرعة جزنياء على أن يسلم المشغل لجهة الإصدار خطة واضحة حول</w:t>
        <w:br/>
        <w:br/>
        <w:t>كيفية متابعته وتقدمة بالتحول» ويجب تحديث هذه الخطة إذا ما دعت الحاجة.</w:t>
        <w:br/>
        <w:br/>
        <w:t>يسمح بالإنتاج المتوازي في الفترة الانتقالية ويجب أن يضمن المشغل الفصل الكامل</w:t>
        <w:br/>
        <w:br/>
        <w:t>في حال وجود انتاج عضوي وإنتاج غير عضوي بكافة مراحل الإنتاج والتخزين</w:t>
        <w:br/>
        <w:br/>
        <w:t>والنقل والتصنيع والتدريج وغيرها حسب التعليمات النافذة» مع حفظ جميع السجلات</w:t>
        <w:br/>
        <w:br/>
        <w:t>التي تثبت وتوضح الفصل بين الانتاج العضوي والغير عضوي والمنتجات العضوية</w:t>
        <w:br/>
        <w:br/>
        <w:t>وغير العضوية.</w:t>
        <w:br/>
        <w:br/>
        <w:t>لا يجوز أن تكتب عبارة (منتجات في مرحلة انتقالية) على بيانات عبوات المنتجات</w:t>
        <w:br/>
        <w:br/>
        <w:t>التي تمر بمرحلة انتقالية إلى نظام الانتاج العضوي إلا بعد ‎١١‏ شهر من بداية التحول.</w:t>
        <w:br/>
        <w:br/>
        <w:t>لا يسمح باستعمال الشعار الخاص بجهة الاصدار في حالة منتجات في المرحلة</w:t>
        <w:br/>
        <w:br/>
        <w:t>الانتقالية.</w:t>
        <w:br/>
        <w:br/>
        <w:t>يجوز تسويق المنتج في المرحلة الانتقالية تحت عبارة (في مرحلة تحول إلى زراعة</w:t>
        <w:br/>
        <w:br/>
        <w:t>عضوية) أو عبارات تقبلها جهة الإصدار في البلد المنتج أو المستورد على أن تظهر</w:t>
        <w:br/>
        <w:br/>
        <w:t>بنفس لون وشكل الحروف ولا تكون أكثر وضوحا من مثيلتها التي تصف المنتج</w:t>
        <w:br/>
        <w:br/>
        <w:t>المباع.</w:t>
        <w:br/>
        <w:br/>
        <w:t>--- Page 155 ---</w:t>
        <w:br/>
        <w:t>كضرا</w:t>
        <w:br/>
        <w:br/>
        <w:t>المادة 0: ):</w:t>
        <w:br/>
        <w:br/>
        <w:t>متطلبات وحدات الانتاج العضوي (المنشأة) والتحضير والنقل والتخزين للمواد الأولية والمنتجات</w:t>
        <w:br/>
        <w:t>الزراعية العضوية:</w:t>
        <w:br/>
        <w:br/>
        <w:t>.</w:t>
        <w:br/>
        <w:br/>
        <w:t>يلتزم كل مشغل بعمل مخطط كامل للمنشأة العضوية يتضمن توضيح وحدات الانتاج</w:t>
        <w:br/>
        <w:t>ومناطق تجميع المواد الاولية وأماكن التخزين والمواقع التي يتم فيها القيام بعمليات</w:t>
        <w:br/>
        <w:t>التحضير إن وجدت.</w:t>
        <w:br/>
        <w:br/>
        <w:t>. يجب أن تكون وحدة الانتاج بعيدة عن جميع مصادر التلوث المباشرة وغير المباشرة</w:t>
        <w:br/>
        <w:br/>
        <w:t>معزولة ومفصولة فصلاً زمانياً ومكانياً واضحاً في جميع المراحل وبمختلف الطرق عن</w:t>
        <w:br/>
        <w:t>الانتاج غير العضوي.</w:t>
        <w:br/>
        <w:br/>
        <w:t>. يجب تنظيف وحدات الانتاج وأماكن التخزين والتحضير ووسائط النقل للمواد الأولية</w:t>
        <w:br/>
        <w:br/>
        <w:t>والمنتجات العضوية باستخدام طرق ومواد مسموح باستخدامها.</w:t>
        <w:br/>
        <w:br/>
        <w:t>. أن تكون وسائط النقل المستخدمة لنقل المواد الاولية والمنتجات العضوية مجهزه بطريقة</w:t>
        <w:br/>
        <w:br/>
        <w:t>تناسب الحفاظ عليها من أي ضرر أو تلف.</w:t>
        <w:br/>
        <w:br/>
        <w:t>. في حال استلام أو نقل المواد الاولية والمنتجات العضوية التأكد من أن العبوة أو الحاوية</w:t>
        <w:br/>
        <w:br/>
        <w:t>مغلقة في لفائف أو حاويات أو عبوات وإغلاقها وختمها بطريقة يسهل تميزها وتمنع</w:t>
        <w:br/>
        <w:t>تبديل المحتوى دون تخريب الختم بحيث تحمل معلومات بطاقة البيان.</w:t>
        <w:br/>
        <w:br/>
        <w:t>يلتزم المشغل بالحفاظ على سجلات منظمة وموثقة لمدة ه سنوات على الاقل وتشمل</w:t>
        <w:br/>
        <w:t>جميع بيانات وحدة الانتاج والمواد المستخدمة وطرق الانتاج والتحضير والمبيعات خلال</w:t>
        <w:br/>
        <w:t>فترة التحول وما بعد التحول؛ ويتم تقديمها عند الطلب.</w:t>
        <w:br/>
        <w:br/>
        <w:t>أن يرفق مع كل شحنة مستند يحوي على المعلومات التالية:</w:t>
        <w:br/>
        <w:br/>
        <w:t>‎١‏ اسم المشغل</w:t>
        <w:br/>
        <w:br/>
        <w:t>‏". الكمية ونوع المواد الاولية أو المنتجات العضوية وتاريخها.</w:t>
        <w:br/>
        <w:br/>
        <w:t>‏*. اسم ورقم جهة الاصدار التي يخضع لها هذا المنتج.</w:t>
        <w:br/>
        <w:br/>
        <w:t>‏. يمنع الخلط بين المنتجات العضوية وموادها الأولية مع المنتجات غير العضوية وموادها</w:t>
        <w:br/>
        <w:br/>
        <w:t>‏الاولية في جميع مراحل الانتاج والتصنيع والتحضير والتدريج والتخزين والنقل والتعبئة.</w:t>
        <w:br/>
        <w:br/>
        <w:t>‏. يجب أن تكون المواد الأولية وجميع المنتجات العضوية المخزنة قابلة للتحديد والفرز</w:t>
        <w:br/>
        <w:br/>
        <w:t>‏بسهولة ومتوافقة مع المعلومات الواردة في السجلات دائما وأن تكون مفصولة عن</w:t>
        <w:br/>
        <w:t>بعضها البعض.</w:t>
        <w:br/>
        <w:br/>
        <w:t>‏. أن تكون وحدات الانتاج والتحضير مفصولة عن أماكن التخزين بما يسمح بسهولة وحرية</w:t>
        <w:br/>
        <w:br/>
        <w:t>‏الحركة فيها لإجراء جميع الخدمات مثل التنظيف وغيرها.</w:t>
        <w:br/>
        <w:br/>
        <w:t>‏. خلال عمليات الانتاج يجب إجراء عمليات التنظيف والتطهير بالمواد المسموح بها حسب</w:t>
        <w:br/>
        <w:br/>
        <w:t>‏الملحق رقم ب-5.</w:t>
        <w:br/>
        <w:t>التخلص أو الاستفادة من مخلفات وحدات الانتاج والتحضير بالطرق المسموح بها</w:t>
        <w:br/>
        <w:t>في الانتاج العضوي.</w:t>
        <w:br/>
        <w:br/>
        <w:t>--- Page 156 ---</w:t>
        <w:br/>
        <w:t>:)١١( ‏المادة‎</w:t>
        <w:br/>
        <w:br/>
        <w:t>متطلبات القواعد والشروط العامة التي تحكم الإنتاج الحيواني العضوي:</w:t>
        <w:br/>
        <w:t>أ. مبادئ عامة</w:t>
        <w:br/>
        <w:t>‎.١‏ يجب ان تحقق وحدة الانتاج الحيواني المعايير والاشتراطات وفق نمط الانتاج العضوي.</w:t>
        <w:br/>
        <w:t>؟. تعتمد تربية الحيوانات العضوية على التوازن والتكامل بين الارض والنبات والحيوان مع توفر</w:t>
        <w:br/>
        <w:t>ظروف وفرص حياة تلبي احتياجاتها وتتوافق مع سلوكها الطبيعي والاجتماعي وسلامتها</w:t>
        <w:br/>
        <w:t>ورفاهها.</w:t>
        <w:br/>
        <w:t>+. يجب ان يتم فصل الحيوانات المخصصة للإنتاج العضوي عن غيرها من الحيوانات ذات الانتاج</w:t>
        <w:br/>
        <w:t>غير العضوي مع جواز ان يكون الرعي في اماكن مشتركة بشرط الفصل الزماني.</w:t>
        <w:br/>
        <w:t>#. يجب ان يتم تطهير جميع المعدات في مناطق التربية بالمواد المسموح استخدامها في الانتاج</w:t>
        <w:br/>
        <w:t>العضوي.</w:t>
        <w:br/>
        <w:t>ب. منشأ الحيوانات:</w:t>
        <w:br/>
        <w:t>‎.١‏ الماشية العضوية يجب أن تكون ولدت ونشأت ضمن الحيازات التي تعمل وفق نمط الإنتاج</w:t>
        <w:br/>
        <w:t>العضوي.</w:t>
        <w:br/>
        <w:t>؟. لأغراض التناسل يمكن جلب الحيوانات التي كانت تربيتها تقليدية (غير عضوية) إلى وحدات</w:t>
        <w:br/>
        <w:t>الإنتاج العضوي والمحافظة عليها وتربيتها في المنشآت العضوية (الحيازة), وبعد اكتمال فترة</w:t>
        <w:br/>
        <w:t>التحول يمكن اعتبارها ومنتجاتها عضوية.</w:t>
        <w:br/>
        <w:t>ج. التحول:</w:t>
        <w:br/>
        <w:t>‎.١‏ يجب أن تخضع وحدة إنتاج الماشية أو الحيوانات للتحول بما يتوافق مع المعايير والاشتراطات</w:t>
        <w:br/>
        <w:t>وفق نمط الانتاج العضوي.</w:t>
        <w:br/>
        <w:t>؟. تحويل الأرض المرتبطة بالإنتاج العضوي للماشية أو الحيوانات العضوية:</w:t>
        <w:br/>
        <w:br/>
        <w:t>أ- مع تحول وحدة الإنتاج الى الإنتاج العضويء يشترط أن تخضع كامل المساحة</w:t>
        <w:br/>
        <w:t>المستخدمة كمرعى أو لتغذية الحيوانات للقواعد والاشتراطات الناظمة للزراعة</w:t>
        <w:br/>
        <w:t>العضوية وبما يشمل فترات التحول للأعلاف والمراعي كما وردت في المادة رقم (9)</w:t>
        <w:br/>
        <w:t>في الفقرة رقم (ك) » البند رقم (") .</w:t>
        <w:br/>
        <w:br/>
        <w:t>ب- يمكن لفترة التحول للمراعي والمساحات المفتوحة لتريض وحركة الحيوانات غير</w:t>
        <w:br/>
        <w:t>العاشبة أن تقلص الى سنة واحدة» ويمكن أن تخفض فترة التحول لستة شهور لهذه</w:t>
        <w:br/>
        <w:t>الأراضي في حال ثب ثبت أنه لم يتم استخدام أي من المواد خارج المواد المسموحة في</w:t>
        <w:br/>
        <w:t>الملاحق الواردة في هذه التعليمات.</w:t>
        <w:br/>
        <w:br/>
        <w:t>ج- في حال كانت الحيوانات تتغذى بشكل أساسي على أعلاف منتجة من نفس وحدة</w:t>
        <w:br/>
        <w:t>الإنتاج» فإنه يمكن لفترة التحول أن تخفض ل ؛ ؟ شهر وذلك للحيوانات الموجودة</w:t>
        <w:br/>
        <w:t>وذريتها وللمرعى أو للمساحات المستخدمة في عملية تغذية الحيوانات» شريطة أن</w:t>
        <w:br/>
        <w:t>تشمل عملية التحول وحدة الإنتاج بكل مكوناتها ومرافقها من حيوانات ومراعي أو</w:t>
        <w:br/>
        <w:t>مساحات مفتوحة للتريض أو لتغذية الحيوانات.</w:t>
        <w:br/>
        <w:br/>
        <w:t>--- Page 157 ---</w:t>
        <w:br/>
        <w:t>110</w:t>
        <w:br/>
        <w:br/>
        <w:t>+. تحويل الماشية وحيوانات المزرعة ومنتجاتها الى نمط الإنتاج العضوي:</w:t>
        <w:br/>
        <w:t>يمنع طرح أي منتج من منتجات الماشية أو حيوانات المزرعة للبيع كمنتج عضوي مالم يمر</w:t>
        <w:br/>
        <w:t>على الأقل فترات التحول الموضحة في الجدول التالي:</w:t>
        <w:br/>
        <w:br/>
        <w:t>الحيوان</w:t>
        <w:br/>
        <w:t>سلالات الأبقار</w:t>
        <w:br/>
        <w:br/>
        <w:t>الأغراض فترة التحول- شروط إضافية</w:t>
        <w:br/>
        <w:t>إنتاج اللحم | سنة واحدة | شريطة ألا يقل عن ثلاثة ارباع عمرها في</w:t>
        <w:br/>
        <w:t>النمط العضوي.</w:t>
        <w:br/>
        <w:t>العجول لانتاج | ستة أشهر ‎١‏ شريطة أن تدخل الإنتاج العضوي عند</w:t>
        <w:br/>
        <w:t>اللحوم فطامها وان يكون عمرها أقل من ستة</w:t>
        <w:br/>
        <w:t>أشهر</w:t>
        <w:br/>
        <w:t>إنتاج الحليب ‎١‏ ثلاثة أشهر</w:t>
        <w:br/>
        <w:t>إنتاج اللحم | ستة شهور</w:t>
        <w:br/>
        <w:t>إنتاج الحليب ‎١‏ ثلاثة أشهر</w:t>
        <w:br/>
        <w:br/>
        <w:t>إنتاج اللحم ‎٠‏ أسابيع | شريطة أن تدخل الصيصان وحدة الإنتاج</w:t>
        <w:br/>
        <w:br/>
        <w:t>انتاج البيض | ستة اسابيع طيلة فترة حياتها او كما تحددها جهة</w:t>
        <w:br/>
        <w:t>الاصدار</w:t>
        <w:br/>
        <w:br/>
        <w:t>د. عمليات التربية وظروف المسكن (المزرعة أو الحظيرة):</w:t>
        <w:br/>
        <w:br/>
        <w:t>.١</w:t>
        <w:br/>
        <w:br/>
        <w:t>يجب أن يمتلك الأشخاص القائمين على وحدات الإنتاج العضوي المعرفة</w:t>
        <w:br/>
        <w:t>والمهارات الأساسية فيما يختص بصحة الحيوانات ورفاهها ومتطلبات تربيتها</w:t>
        <w:br/>
        <w:t>وفق نمط الزراعة العضوية.</w:t>
        <w:br/>
        <w:br/>
        <w:t>لا يجوز في نمط الزراعة العضوية تنفيذ ممارسات التشويه (الوشمء: الخصي</w:t>
        <w:br/>
        <w:t>الترقيم, تقليم القرون وقص المناقير ..... الخ) طوال فترة حياة الحيوان وعند</w:t>
        <w:br/>
        <w:t>الذبحج» ويسمح ببعض العمليات مثل إزالة القرون في الحيوانات الصغيرة إذا كان</w:t>
        <w:br/>
        <w:t>المقصود بها تحسين صحة الحيوانات وراحتها شريطة القيام بها في أنسب سن</w:t>
        <w:br/>
        <w:t>للحيوانات.</w:t>
        <w:br/>
        <w:br/>
        <w:t>يحظر في الزراعة العضوية ربط أو عزل الماشية» إلا إذا كان ذلك كممارسة فردية</w:t>
        <w:br/>
        <w:t>ولفترة زمنية محدودة؛ على ان تكون هذه الممارسة مبررة ومسببة بأسباب تتعلق</w:t>
        <w:br/>
        <w:t>بسلامة ورعاية ورفاه الحيوان أو لأسباب صحية بيطرية.</w:t>
        <w:br/>
        <w:br/>
        <w:t>يجب تقليل المدة الزمنية المخصصة لنقل الماشية في الزراعة العضوية». ومراعاة</w:t>
        <w:br/>
        <w:t>اختيار وسيلة النقل المناسبة وعدم الازدحام وان تتم عملية النقل بطريقة هادئة</w:t>
        <w:br/>
        <w:t>وسليمة لتلافي الإجهاد والإصابات.</w:t>
        <w:br/>
        <w:br/>
        <w:br/>
        <w:t>--- Page 158 ---</w:t>
        <w:br/>
        <w:t>يجب ان يتوفر للحيوانات (الماشية) مناطق - متى ما سمحت أحوال الطقس</w:t>
        <w:br/>
        <w:t>والمناخ وطبيعة الأرض - تضمن إمكانية الوصول الى الهواء الطلق ومناطق</w:t>
        <w:br/>
        <w:t>مفتوحة (مرعى), وتحتوي بالضرورة على أماكن مظللة مع التأكيد ان الايواء</w:t>
        <w:br/>
        <w:t>ليس إجباريا بالنسبة للحيوانات في المناطق التي تسودها ظروف مناخية تسمح</w:t>
        <w:br/>
        <w:t>للحيوانات بالعيش والمبيت في الخلاء.</w:t>
        <w:br/>
        <w:br/>
        <w:t>لا يسمح بحجز الماشية في أقفاص فردية مع الالتزام بالحدود الدنيا لمساحة</w:t>
        <w:br/>
        <w:t>الساحات الداخلية والخارجية للمساكن للأنواع المختلفة بموافقة جهات الاصدار.</w:t>
        <w:br/>
        <w:br/>
        <w:t>د. التناسل والإكثار:</w:t>
        <w:br/>
        <w:br/>
        <w:t>.١</w:t>
        <w:br/>
        <w:br/>
        <w:t>تستخدم فقط تقنيات تربية الحيوانات المتوافقة مع نمط الانتاج العضوي مع</w:t>
        <w:br/>
        <w:t>استخدام الطرق الطبيعية للتناسل قدر الإمكان وتجنب التربية المكثفة» كما يسمح</w:t>
        <w:br/>
        <w:t>بالتلقيح الاصطناعي.</w:t>
        <w:br/>
        <w:br/>
        <w:t>لا يسمح باستخدام المواد المصنعة الاصل مثال الهرمونات أو المواد المماثلة في</w:t>
        <w:br/>
        <w:t>عملية التناسلء إلا إذا كانت لأسباب علاجية وصحية بيطرية وبشكل فردي.</w:t>
        <w:br/>
        <w:br/>
        <w:t>يمنع اللجوء الى طرائق اصطناعية في الإكثار مثل الاستنساخ ونقل الأجنة.</w:t>
        <w:br/>
        <w:t>اختبار السلالات المناسبة للإكثار يعتبر أساساً وبما يقلل من معاناة الحيوانات</w:t>
        <w:br/>
        <w:t>نتيجة عدم تكيفها.</w:t>
        <w:br/>
        <w:br/>
        <w:t>و. تغذية وأعلاف الحيوانات:</w:t>
        <w:br/>
        <w:br/>
        <w:t>.١</w:t>
        <w:br/>
        <w:br/>
        <w:t>على جميع نظم التربية الحيوانية أن توفر المستوى الأمثل من التغذية بنسبة</w:t>
        <w:br/>
        <w:t>من الأعلاف المنتجة طبقا لاشتراطات الإنتاج العضوي.</w:t>
        <w:br/>
        <w:br/>
        <w:t>يجوز استعمال العلف غير العضوي عند الضرورة وتحت ظروف محددة مثل عدم</w:t>
        <w:br/>
        <w:t>توفر العلف بالكمية والنوعية المناسبة او لأحداث كارثية وظروف مناخية قاسية</w:t>
        <w:br/>
        <w:t>ولفترة معينة وبموافقة جهة الاصدار.</w:t>
        <w:br/>
        <w:br/>
        <w:t>إن المنتجات الحيوانية تحتفظ بوضعها العضوي بشرط أن تكون الأعلاف</w:t>
        <w:br/>
        <w:t>(الذي يتكون من ‎9/٠٠١‏ ويحسب على أساس المادة الجافة) من مصادر عضوية</w:t>
        <w:br/>
        <w:t>يتم إنتاجها طبقاً لمعايير الإنتاج العضوي.</w:t>
        <w:br/>
        <w:br/>
        <w:t>يجب تغذية المواشي بالأعلاف العضوية التي تلبي الاحتياجات الغذائية للحيوان</w:t>
        <w:br/>
        <w:t>في مختلف مراحل النمو, ويمكن أن تحتوي العليقة جزئياً على أعلاف من حيازات</w:t>
        <w:br/>
        <w:t>في مرحلة التحول الى الزراعة العضوية.</w:t>
        <w:br/>
        <w:br/>
        <w:t>يراعى في تركيبة الخلطة العلفية عدم السماح باستخدام اي إضافات علفية غير</w:t>
        <w:br/>
        <w:t>مسموحة في الزراعة العضوية:؛ وأن لا يسمح باستخدام محفزات النمو</w:t>
        <w:br/>
        <w:t>والأحماض الأمينية المصنعة. وان لا تقتصر أعلاف المجترات على السيلاج.</w:t>
        <w:br/>
        <w:t>يراعى في التركيبة العلفية للدواجن الحاجة إلى الحبوب والأعلاف الخضراء</w:t>
        <w:br/>
        <w:t>الطازجة.</w:t>
        <w:br/>
        <w:br/>
        <w:t>--- Page 159 ---</w:t>
        <w:br/>
        <w:t>رق</w:t>
        <w:br/>
        <w:br/>
        <w:t>يجب تغذية صغار الثدييات على الحليب الطبيعي وليس البدائل» ويفضل حليب</w:t>
        <w:br/>
        <w:t>أمهاتها.</w:t>
        <w:br/>
        <w:br/>
        <w:t>لا بد من توفير كميات وفيرة من المياه الصالحة لجميع الحيوانات للمحافظة على</w:t>
        <w:br/>
        <w:t>صحتها التامة ونشاطها.</w:t>
        <w:br/>
        <w:br/>
        <w:t>يمنع استخدام الأعلاف ذات الأصل الحيواني مع الأخذ بعين الإعتبار إستثناء</w:t>
        <w:br/>
        <w:t>الحليب ومنتجاته. الأسماكء الحيوانات البحرية الأخرى والمنتجات المشتقة منها.</w:t>
        <w:br/>
        <w:t>يمنع استخدام النيتروجين الصناعي أو اي من مركبات النيتروجين غير</w:t>
        <w:br/>
        <w:t>البروتيني.</w:t>
        <w:br/>
        <w:br/>
        <w:t>ز. الوقاية من الأمراض والعلاج البيطري:</w:t>
        <w:br/>
        <w:br/>
        <w:t>.١</w:t>
        <w:br/>
        <w:br/>
        <w:t>يعتبر الركن الأساس لتفادي الأمراض اختيار السلالات المناسبة والانتقاء الورائي</w:t>
        <w:br/>
        <w:t>وممارسات إدارة التربية السليمة والأعلاف عالية الجودة وحرية الحركة ومعدلات</w:t>
        <w:br/>
        <w:t>كثافة القطيع المناسبة والحظائر الكافية والملائمة مع المحافظة على الظروف</w:t>
        <w:br/>
        <w:t>الصحية الجيدة في نمط الزراعة العضوية.</w:t>
        <w:br/>
        <w:br/>
        <w:t>يجب أن تعالج الحيوانات المريضة فوراً لتجنب معاناة الحيوان ويجوز استخدام</w:t>
        <w:br/>
        <w:t>منتجات الطب البيطري التقليدي المصنع كيميائياً بما في ذلك المضادات الحيوية</w:t>
        <w:br/>
        <w:t>عند الضرورة وتحت ظروف صارمة:؛ وذلك عندما لا يتوفر أو يكون من المناسب</w:t>
        <w:br/>
        <w:t>استخدام العلاج بالنباتات أو المعالجة بالطب البديل التماثلي أو الطب الايوفيردي</w:t>
        <w:br/>
        <w:t>مع التزام المشغل بمضاعفة فترة الأمان حسب التوصية الموجودة على بطاقة</w:t>
        <w:br/>
        <w:t>البيان.</w:t>
        <w:br/>
        <w:br/>
        <w:t>تستبعد الحيوانات ومنتجاتها في حال استخدام المستحضرات البيطرية الكيميائية</w:t>
        <w:br/>
        <w:t>ويصبح انتاجها غير عضوي.</w:t>
        <w:br/>
        <w:br/>
        <w:t>يسمح باستخدام اللقاحات البيطرية في برامج تحصين الحيوانات ضد الأمراض.</w:t>
        <w:br/>
        <w:t>يمنع استخدام العقاقير البيطرية الكيميائية والمضادات الحيوية للعلاج الوقائي.</w:t>
        <w:br/>
        <w:t>يجب معالجة الحيوانات إذا كانت تشكل خطراً على المجتمع والعاملين من خلال</w:t>
        <w:br/>
        <w:t>تفشي الأمراض المشتركة.</w:t>
        <w:br/>
        <w:br/>
        <w:t>ان يتم العلاج تحت إشراف طبي بيطري متوافق مع معايير الانتاج الزراعي</w:t>
        <w:br/>
        <w:t>العضوي.</w:t>
        <w:br/>
        <w:br/>
        <w:t>ح. التنظيف والتطهير:</w:t>
        <w:br/>
        <w:br/>
        <w:t>يمكن استخدام منتجات التنظيف والتطهير في المباني ومنشآت الثروة الحيوانية إذا كانت</w:t>
        <w:br/>
        <w:t>من ضمن المواد المسموحة باستخدامها في الانتاج العضوي. وحسب ملحق</w:t>
        <w:br/>
        <w:t>رقم (ب-1) المطهرات والمنظفات المسموحة بالقطاع العضوي.</w:t>
        <w:br/>
        <w:br/>
        <w:t>--- Page 160 ---</w:t>
        <w:br/>
        <w:t>كرض</w:t>
        <w:br/>
        <w:br/>
        <w:t>ط. قواعد الإنتاج العضوي للدواجن:</w:t>
        <w:br/>
        <w:br/>
        <w:t>3</w:t>
        <w:br/>
        <w:br/>
        <w:t>يجب أن يربى الدجاج العضوي من صيصان ناتجة من أمهات وجدات تم</w:t>
        <w:br/>
        <w:t>تربيتها تحت نظم الإنتاج العضوي. ويجب أن تتماشى تربية الدجاج العضوي</w:t>
        <w:br/>
        <w:t>مع معايير الرفاه والرفق بالحيوان. ويفضل الاعتماد على سلالات محلية غير</w:t>
        <w:br/>
        <w:t>مستوردة من الدجاج» حيث أن السلالات المحلية أكثر تكيفاً مع الظروف البيئية</w:t>
        <w:br/>
        <w:t>المحلية.</w:t>
        <w:br/>
        <w:br/>
        <w:t>. يجب ألا تقل الفترة اللازمة للتحول عن الفترة الواردة في جدول التحول في هذه</w:t>
        <w:br/>
        <w:br/>
        <w:t>المادة.</w:t>
        <w:br/>
        <w:br/>
        <w:t>. يجب تغذية الصيصان على عليقة من مصادر عضوية مجهزة داخل المزرعة</w:t>
        <w:br/>
        <w:br/>
        <w:t>أو تم تركيبها من منتجات عضوية في مصانع خاصة بإنتاج الأعلاف العضوية</w:t>
        <w:br/>
        <w:br/>
        <w:t>ويجب أن تكون العلائق المُقدمة للطيور متزنة وعالية الجودة تجنباً لانتشار</w:t>
        <w:br/>
        <w:t>داء الافتراس وإذا تعذر ذلك فإنه يمكن السماح للطيور بالتغذية على علائق</w:t>
        <w:br/>
        <w:t>ختلطة.</w:t>
        <w:br/>
        <w:br/>
        <w:t>. يجب أن تكون العناصر النباتية (الصوياء الذرة» وغيرها) والعناصر غير</w:t>
        <w:br/>
        <w:br/>
        <w:t>النباتية (الكالسيوم ومسحوق السمك) حاصلة على موافقة جهة الإصدار</w:t>
        <w:br/>
        <w:t>ومسموحاً باستخدامها في الصناعات العضوية.</w:t>
        <w:br/>
        <w:br/>
        <w:t>. يجب السماح للطيور وعلى مدار اليوم بحرية التجول والتنقل في المرعى</w:t>
        <w:br/>
        <w:br/>
        <w:t>(المطير) والمناطق المفتوحة (103186 13266) والساحات خارج مساكنها</w:t>
        <w:br/>
        <w:t>باستثناء حالات سوء الأحوال الجوية؛ وذلك بغرض التريض والحصول على</w:t>
        <w:br/>
        <w:t>الهواء النقي.</w:t>
        <w:br/>
        <w:br/>
        <w:t>. يجب أن تزرع أرضية المرعى (المطير) بأحد أنواع العُشب الأخضر. ويشترط</w:t>
        <w:br/>
        <w:br/>
        <w:t>ألا تكون الأعلاف الخضراء والحشائش المقدمة للطيور (ليس بالضرورة أن</w:t>
        <w:br/>
        <w:t>يتم تغذيتها بصفة دائمة على الحشائش فقط) في المرعى والساحات قد خضعت</w:t>
        <w:br/>
        <w:t>لأي معاملات بالأسمدة والمبيدات الكيميائية.</w:t>
        <w:br/>
        <w:br/>
        <w:t>. يجب أن تسمح بيوت التربية متحركةً كانت أم ثابتة للدواجن العضوية بحرية</w:t>
        <w:br/>
        <w:br/>
        <w:t>الحركة والتريض للتقليل من الإجهاد الذي تتعرض له الطيور. ويتم تخصيص</w:t>
        <w:br/>
        <w:t>مساحة ‎٠.18‏ م؟ لكل طائر من مساحة أرضية المسكن الداخلية. ويجب أن</w:t>
        <w:br/>
        <w:t>تكون أرضية المطير مستوية سهلة التنظيف مع مراعاة الميلان لتساعد على</w:t>
        <w:br/>
        <w:t>جريان المياه وعدم ركودها. ويجب أن تكون الفرشة من مواد عضوية</w:t>
        <w:br/>
        <w:t>(تبن عضوي) أو نشارة خشب غير معالجة.</w:t>
        <w:br/>
        <w:br/>
        <w:t>. يجب إتباع طرق التربية التي توفر الصحة والسلامة للطيور مثل التغذية</w:t>
        <w:br/>
        <w:br/>
        <w:t>السليمة وحظائر المعيشة المناسبة للحفاظ على صحة وسلامة الطيور</w:t>
        <w:br/>
        <w:t>ومقاومتها للأمراض. ويلجئ الى طرق بديلة للحفاظ على صحة الطيورء وذلك</w:t>
        <w:br/>
        <w:t>من خلال زيادة القدرة المناعية للحيوان أو الطائر لمُقاومة الأمراض عن طريق</w:t>
        <w:br/>
        <w:t>التغذية العلاجية وعلاجه بالأعشاب الطبيعية.</w:t>
        <w:br/>
        <w:br/>
        <w:t>--- Page 161 ---</w:t>
        <w:br/>
        <w:t>ادركرضا</w:t>
        <w:br/>
        <w:br/>
        <w:t>.. يحظر استخدام الأدوية والمُضادات الحيوية إلا عند الضرورة القصوى</w:t>
        <w:br/>
        <w:t>وفي أضيق الحدود وبموافقة جهات الإصدار. ويسمح باستخدام اللقاحات في</w:t>
        <w:br/>
        <w:t>برنامج رعاية الدواجن العضوية لوقايتها ضد بعض الامراض مثل النيوكاسل</w:t>
        <w:br/>
        <w:t>والكوكسيديا والميكوبلازما. وذلك لإكساب الطيور المناعة عن طريق التطعيم</w:t>
        <w:br/>
        <w:t>والأمصال لتكوين الأجسام المناعية المُضادة للأمراض المختلفة.</w:t>
        <w:br/>
        <w:br/>
        <w:t>ي. قواعد الإنتاج العضوي للنحل ومنتجات الخلية:</w:t>
        <w:br/>
        <w:br/>
        <w:t>3</w:t>
        <w:br/>
        <w:br/>
        <w:t>يجب ان توضع المناحل (خلايا النحل) في مناطق تكفل لها الحصول على مصادر</w:t>
        <w:br/>
        <w:t>الرحيق وحبوب اللقاح التي تتكون أساسا من محاصيل منتجة عضويا</w:t>
        <w:br/>
        <w:t>وهو المفضل - أو بالقرب من غابات ومراعي تتكاثر بشكل طبيعي ويجب أن</w:t>
        <w:br/>
        <w:t>توضع المناحل على مسافات كافية من مصادر التلوث مثل المراكز الحضرية</w:t>
        <w:br/>
        <w:t>والطرق السريعة والمناطق الصناعية ومكبات النفايات ومحارق النفايات والرش</w:t>
        <w:br/>
        <w:t>الكيماوي في المزارع التقليدية بما يضمن عدم تلوث منتجات الخلية أو الأثر</w:t>
        <w:br/>
        <w:t>السلبي على الحالة الصحية لخلايا لنحل.</w:t>
        <w:br/>
        <w:t>النحل العضوي يجب ان يطير ضمن نطاق لا يتعرض فيه للمواد الكيميائية</w:t>
        <w:br/>
        <w:t>المصنعة بمسافة حوالي ” كم</w:t>
        <w:br/>
        <w:t>يجب أن تصنع صناديق طوائف النحل وأدوات النحالة في الأساس من مواد</w:t>
        <w:br/>
        <w:t>طبيعية وغير معاملة بالكيماويات المصنعة.</w:t>
        <w:br/>
        <w:t>يحظر في النمط العضوي الإضرار وقتل النحل بجميع مراحله العمرية عند قطف</w:t>
        <w:br/>
        <w:t>وحصاد منتجات الخلية. ويمنع اللجوء الى القتل والتخلص من ذكور النحل إلا في</w:t>
        <w:br/>
        <w:t>حال مكافحة حلم الفارواء ويمنع اللجوء الى عمليات قص أجنحة الملكات.</w:t>
        <w:br/>
        <w:t>يحظر استخدام المواد الكيميائية المصنعة الطاردة أثناء قطاف العسل» وينبغي</w:t>
        <w:br/>
        <w:t>التقليل ما أمكن من عملية التدخين واستخدام مواد طبيعية (كالقش وأوراق</w:t>
        <w:br/>
        <w:t>النباتات).</w:t>
        <w:br/>
        <w:t>يجب تغذية خلايا النحل على العسل وحبوب اللقاح المخزن لبقاء الخلية خلال</w:t>
        <w:br/>
        <w:t>فترات شح المرعىء ويتم تغذية الخلايا في حال الحاجة و نقص مخزونها من</w:t>
        <w:br/>
        <w:t>العسل وحبوب اللقاح الى تغذية الخلايا بالعسل العضوي أو محاليل سكرية تم</w:t>
        <w:br/>
        <w:t>إنتاجها من نباتات وفق معايير الإنتاج العضوي. ويشترط أن تتم عملية التغذية</w:t>
        <w:br/>
        <w:t>خارج فترات موسم جمع العسل.</w:t>
        <w:br/>
        <w:t>تعتبر عملية إحلال شمع النحل داخل الخلايا الى شمع نحل عضوي هي العامل</w:t>
        <w:br/>
        <w:t>المحدد في احتساب فترة التحول الى الإنتاج العضوي على أن لا تقل عن عام</w:t>
        <w:br/>
        <w:t>واحد. وتضاف الإطارات الجديدة للخلايا ( إطارات شمع الأساس) المصنعة من</w:t>
        <w:br/>
        <w:t>شمع نحل عضوي.</w:t>
        <w:br/>
        <w:t>يجب اعتماد الإجراءات الوقائية أساساً في إدارة أمراض وآفات النحل والحالة</w:t>
        <w:br/>
        <w:t>الصحية للخلايا والمناحل. وأهم هذه الإجراءات :</w:t>
        <w:br/>
        <w:br/>
        <w:t>أ- اختيار سلالات مناسبة مقاومة للأمراض ومتكيفة مع المناخ المحلي.</w:t>
        <w:br/>
        <w:br/>
        <w:t>--- Page 162 ---</w:t>
        <w:br/>
        <w:t>المادة 1 ):</w:t>
        <w:br/>
        <w:br/>
        <w:t>ب- استبدال وتجديد ملكات النحل إذا دعت الضرورة لذلك.</w:t>
        <w:br/>
        <w:br/>
        <w:t>ج- تنظيف وتطهير معدات وأدوات النحال» ومراعاة المواد المسموح باستخدامها</w:t>
        <w:br/>
        <w:t>وحسب ملحق رقم ب-5 المطهرات والمنظفات المسموحة بالقطاع العضوي</w:t>
        <w:br/>
        <w:t>وقواعد الأمن الحيوي في إدارة الخلية والمناحل واستخدام اللهب في تعقيم</w:t>
        <w:br/>
        <w:t>الخلايا الخشبية.</w:t>
        <w:br/>
        <w:br/>
        <w:t>د- توفير احتياطي كافي من العسل وحبوب اللقاح داخل الخلايا.</w:t>
        <w:br/>
        <w:br/>
        <w:t>ه- المتابعة الدورية لخلايا النحل والكشف المستمر لاكتشاف أي مشاكل صحية</w:t>
        <w:br/>
        <w:t>داخل وخارج الخلايا.</w:t>
        <w:br/>
        <w:br/>
        <w:t>و- عزل الخلايا المريضة؛ وتدمير الخلايا المصابة بالأمراض شديدة العدوى.</w:t>
        <w:br/>
        <w:br/>
        <w:t>. في حال فشل الإجراءات الوقائية يجوز استخدام المستحضرات البيطرية</w:t>
        <w:br/>
        <w:t>الصناعية شريطة عزل الخلايا المعالجة ومرورها بفترة تحول لمدة سنة مع</w:t>
        <w:br/>
        <w:t>مراعاة استبدال الإطارات الشمعية وإحلال إطارات شمعية عضوية كبديل عنها</w:t>
        <w:br/>
        <w:t>ويمنع بيع منتجات النحل خلال السنة التي تلي المعالجة كمنتجات عضوية.</w:t>
        <w:br/>
        <w:br/>
        <w:t>الشعار الوطني الاردني للانتاج العضوي:</w:t>
        <w:br/>
        <w:br/>
        <w:t>يمنح شعر الانتاج العضوي في الأردن وفقا للمعايير الدولية والنظام وهذه التعليمات</w:t>
        <w:br/>
        <w:t>وعلى النحو التالي:</w:t>
        <w:br/>
        <w:br/>
        <w:t>أ.</w:t>
        <w:br/>
        <w:br/>
        <w:t>يستخدم شعار الانتاج العضوي في بطاقة البيان او الادعاءات التي تصاحب المنتجات</w:t>
        <w:br/>
        <w:t>العضوية للمشغلين الحاصلين على الشهادة العضوية من جهات مرخصة من وزارة</w:t>
        <w:br/>
        <w:t>الزراعة</w:t>
        <w:br/>
        <w:br/>
        <w:t>يرف قالشعر بعبارة"من تج عضوي أردني"بالعربية</w:t>
        <w:br/>
        <w:t>اى "ع نصلوط عتصدع 02 سصدلمرول" بالإنجليزية,.</w:t>
        <w:br/>
        <w:br/>
        <w:t>يرفق الشعار باسم جهة الاصدار ورقم الشهادة وتاريخ انتهاء الصلاحية.</w:t>
        <w:br/>
        <w:br/>
        <w:t>الالتزام بمواصفات الشعار من حيث التصميم والشكل وغيره الموجودة في الشعار المعتمد</w:t>
        <w:br/>
        <w:t>لدى المديرية المعنية .</w:t>
        <w:br/>
        <w:br/>
        <w:t>يُحظر استخدام الشعار بطريقة مضللة على منتجات غير حاصلة على الشهادة العضوية</w:t>
        <w:br/>
        <w:t>او في فترة التحول.</w:t>
        <w:br/>
        <w:br/>
        <w:t>يُمنع التعديل أو التحوير في تصميم الشعار المعتمد ويمكن استخدام صورة الشعار.</w:t>
        <w:br/>
        <w:br/>
        <w:t>يُشترط تجديد الشهادة سنويًا لاستمرار استخدام الشعار.</w:t>
        <w:br/>
        <w:br/>
        <w:t>--- Page 163 ---</w:t>
        <w:br/>
        <w:t>قرا</w:t>
        <w:br/>
        <w:br/>
        <w:t>المادة ‎)١(‏ 1 7</w:t>
        <w:br/>
        <w:t>في حال طرح منتج عضوي في الاسواق مغشوشًا او موصوفا وصفا كاذبًا او مضللا للمستهلك المحلي</w:t>
        <w:br/>
        <w:t>فإنه يتم تطبيق أحكام قانون العقوبات وقانون الزراعة وقانون الغذاء النافذة .</w:t>
        <w:br/>
        <w:br/>
        <w:t>المادة (5 ‎:)١‏</w:t>
        <w:br/>
        <w:t>‏الاحكام والاجراءات اللازمة لتنفيذ آلية التعامل مع المخالفات:</w:t>
        <w:br/>
        <w:t>أولا: لجهة الإصدار:</w:t>
        <w:br/>
        <w:t>أ. تعتبر جهة الاصدار غير الحكومية مخالفة إذا:</w:t>
        <w:br/>
        <w:br/>
        <w:t>1١</w:t>
        <w:br/>
        <w:t>‏عدم تزويد الوزارة /المديرية المعنية بقائمة محدثة بأسماء وعناوين المشغلين المسجلين‎ .</w:t>
        <w:br/>
        <w:br/>
        <w:t>رفضت تقديم أي معلومات تعتبرها الوزارة مهمة للمختصين في المديرية المعنية.</w:t>
        <w:br/>
        <w:br/>
        <w:t>عدم إبلاغ المديرية المعنية في الوزارة بنتائج المراقبة على أساس منتظم و/أو عند</w:t>
        <w:br/>
        <w:t>الطلب.</w:t>
        <w:br/>
        <w:t>عدم تزويد المديرية المعنية بقائمة المشغلين مع تقرير موجز عن الأنشطة الرقابية التي</w:t>
        <w:br/>
        <w:br/>
        <w:t>. في حال عدم وضع شعار الانتاج العضوي المحلي على المنتجات العضوية المحلية .</w:t>
        <w:br/>
        <w:br/>
        <w:t>في حال عدم ابلاغ المديرية المعنية بالرغبة في التوقف عن العمل قبل ستة شهور من</w:t>
        <w:br/>
        <w:t>انتهاء الرخصة.</w:t>
        <w:br/>
        <w:br/>
        <w:t>في حال عدم تجديد الترخيص خلال الفترة المنصوص عليها في المادة رقم (4) من هذه</w:t>
        <w:br/>
        <w:t>التعليمات .</w:t>
        <w:br/>
        <w:br/>
        <w:t>اب.- يتم تسجيل المخالفة لجهة الاصدار غير الحكومية حسب الاجراءات التالية:</w:t>
        <w:br/>
        <w:br/>
        <w:t>ه</w:t>
        <w:br/>
        <w:br/>
        <w:t>إخطار الجهة المخالفة خطيا</w:t>
        <w:br/>
        <w:br/>
        <w:t>في حال عدم تصويب المخالفة خلال فترة ثلاثة شهور يتم توجيه الإنذار الاولي لتصحيح</w:t>
        <w:br/>
        <w:br/>
        <w:t>أوضاعها.</w:t>
        <w:br/>
        <w:br/>
        <w:t>في حال استمرار المخالفة يتم توجيه إنذار شاني ونهائي وتمنح الجهة المخالفة فترة</w:t>
        <w:br/>
        <w:br/>
        <w:t>للتصويب تمتد لستة شهور.</w:t>
        <w:br/>
        <w:br/>
        <w:t>للوزير بناء على التنسيب المستند الى المديرية المعنية في حال استمرار المخالفة</w:t>
        <w:br/>
        <w:br/>
        <w:t>الاجراءات التالية:</w:t>
        <w:br/>
        <w:br/>
        <w:t>أ- وقف الترخيص لمدة سنتين.</w:t>
        <w:br/>
        <w:br/>
        <w:t>ب- الغاء الترخيص نهائيا.</w:t>
        <w:br/>
        <w:br/>
        <w:t>ج- منع الاتجار بالمنتجات العضوية.</w:t>
        <w:br/>
        <w:br/>
        <w:t>د- للجهة المخالفة الحق في إعادة الترخيص مجددا بعد مرور خمسة سنوات على إلغاء</w:t>
        <w:br/>
        <w:t>الترخيص الممنوح لها.</w:t>
        <w:br/>
        <w:br/>
        <w:t>في حال اتخاذ القرار بأي من الاجراءات أعلاه يتم تبليغ جهة الإصدار خطيا وتعتبر نافذة</w:t>
        <w:br/>
        <w:br/>
        <w:t>من تاريخ التبليغ.</w:t>
        <w:br/>
        <w:br/>
        <w:t>--- Page 164 ---</w:t>
        <w:br/>
        <w:t>ثانيا :</w:t>
        <w:br/>
        <w:t>8</w:t>
        <w:br/>
        <w:br/>
        <w:t>03</w:t>
        <w:br/>
        <w:br/>
        <w:t>المشغل</w:t>
        <w:br/>
        <w:br/>
        <w:t>يتم عمل زيارة ميدانية رقابية للمشغل حسب الحاجة من قبل أعضاء المديرية المعنية أو</w:t>
        <w:br/>
        <w:t>ضباط الارتباط في مديريات الزراعة التابعة للوزارة واعلام المديرية المعنية بنتائج</w:t>
        <w:br/>
        <w:t>الزيارة.</w:t>
        <w:br/>
        <w:t>يحق للجان التفتيش أو ضباط الارتباط أخذ العينات سواء من المنتج العضوي أو التربة</w:t>
        <w:br/>
        <w:t>أو أي جزء من النبات لفحصها في المختبرات المعتمدة لدى الوزارة.</w:t>
        <w:br/>
        <w:t>في حال وجود مخالفات يتم إخطار المشغل خطيا.</w:t>
        <w:br/>
        <w:t>يعطى المشغل فترة زمنية بحد أقصى شهر من تاريخ التبليغ لتصويب المخالفات.</w:t>
        <w:br/>
        <w:t>في حال عدم تصويب المخالفة وخلال المدة المحددة يتم توجيه إنذار أولي لتصحيح</w:t>
        <w:br/>
        <w:t>اوضاعه .</w:t>
        <w:br/>
        <w:t>في حال استمرار المخالفة يتم توجيه إنذار ثاني ونهائي ويمنح المشغل فترة للتصويب</w:t>
        <w:br/>
        <w:t>تمتد لثلاث شهور.</w:t>
        <w:br/>
        <w:t>في حال استمرار المخالفة يمنع له بالاتجار بالمنتجات الزراعية على أنها منتجات</w:t>
        <w:br/>
        <w:t>عصوية.</w:t>
        <w:br/>
        <w:br/>
        <w:t>في حال اتخاذ القرار بأي من الاجراءات أعلاه يتم تبليغ المشغل وجهة الإصدار خطيا</w:t>
        <w:br/>
        <w:t>وتعتبر نافذة من تاريخ التبليغ.</w:t>
        <w:br/>
        <w:br/>
        <w:t>المادة اف ):</w:t>
        <w:br/>
        <w:br/>
        <w:t>ل</w:t>
        <w:br/>
        <w:br/>
        <w:t>ب</w:t>
        <w:br/>
        <w:br/>
        <w:t>تعتبر الملاحق المرفقة جزءا لا يتجزأ من هذه التعليمات.</w:t>
        <w:br/>
        <w:t>. تلغي هذه التعليمات تعليمات الزراعة العضوية رقم (ز/ه) لسنة /1١1١؟.‏</w:t>
        <w:br/>
        <w:br/>
        <w:t>المغندس خالد الحنيفات</w:t>
        <w:br/>
        <w:br/>
        <w:t>--- Page 165 ---</w:t>
        <w:br/>
        <w:t>كرض</w:t>
        <w:br/>
        <w:br/>
        <w:t>ملحق أ) معايير ادراج المواد المصرح باستخدامها في القوائم الموجودة في الملحق «ب)</w:t>
        <w:br/>
        <w:br/>
        <w:t>يتم اعتماد قوائم المواد المصرح باستخدامها في الانتاج العضوي من لجنة ترخيص المنشآت العضوية</w:t>
        <w:br/>
        <w:t>بما يتوافق مع المعايير الدولية وتعليمات هذا النظام والمواصفة الاردنية للاغذية المنتجة عضويا</w:t>
        <w:br/>
        <w:t>ويحقق المصلحة العامة . بالإضافة الى الموافقة على الإجراءات المؤقتة المقترحة من لجنة ترخيص</w:t>
        <w:br/>
        <w:t>المنشآت العضوية لمواجهة الظروف الاستثنائية والمناخية الصعبة لاستخدام مواد غير مسموح بها في</w:t>
        <w:br/>
        <w:t>قوائم المواد المصرح باستخدامها في الانتاج العضوي من اجل ضمان اسندامة الانتاج العضوي.</w:t>
        <w:br/>
        <w:br/>
        <w:t>يقدم المشغل طلبا لإدراج أو تعديل مادة في قوائم المواد المصرح باستخدامها في الانتاج العضوي إلى</w:t>
        <w:br/>
        <w:t>المختصين في الزراعة العضوية /مديرية الانتاج النباتي و لجنة ترخيص المنشآت العضوية على ان</w:t>
        <w:br/>
        <w:t>يتضمن الطلب ما يلي:</w:t>
        <w:br/>
        <w:br/>
        <w:t>١</w:t>
        <w:br/>
        <w:t>3</w:t>
        <w:br/>
        <w:t>١</w:t>
        <w:br/>
        <w:br/>
        <w:t>وصفا تفصيليا للمنتج والظروف التي يتوخى استخدامه في ظلها.</w:t>
        <w:br/>
        <w:br/>
        <w:t>نتائج الفحوصات اللازمة .</w:t>
        <w:br/>
        <w:br/>
        <w:t>اي وثائق أخرى تراها لجنة ترخيص المنشآت العضوية ضرورية لدراسة الطلب لتحقيق معايير</w:t>
        <w:br/>
        <w:t>ادراج المواد المصرح باستخدامها(الملحق أ).</w:t>
        <w:br/>
        <w:br/>
        <w:t>لا بد من مراعاة الأحكام القانونية والتنظيمية وتعليمات هذا النظام عند دراسة الطلب في تقييم يم المواد</w:t>
        <w:br/>
        <w:t>الجديدة التي تستخدم في الانتاج العضوي وبعد دراسة الطلب واعتماد القوائم والإجراءات المؤقتة</w:t>
        <w:br/>
        <w:t>المقترحة يتم رفع التوصيات للجنة الوطنية للزراعة العضوية من أجل المصادقة عليهاء ويجب</w:t>
        <w:br/>
        <w:t>تطبيق المعايير التالية على الأقل عند تعديل المواد المصرح باستخدامها والمدرجة في القوائم أو</w:t>
        <w:br/>
        <w:t>تقديم أي مقترحات لإدراج مواد جديدة :-</w:t>
        <w:br/>
        <w:br/>
        <w:t>١</w:t>
        <w:br/>
        <w:br/>
        <w:t>. يجب أن يكون استخدام المادة ضرورياً ومبرراً لضمان الانتاج المستدام والمحافظة على كمية</w:t>
        <w:br/>
        <w:br/>
        <w:t>ونوعية المنتج.</w:t>
        <w:br/>
        <w:br/>
        <w:t>. عدم توفر البدائل الموافق عليها(المثبتة ) بكميات و/أو جودة كافية.</w:t>
        <w:br/>
        <w:br/>
        <w:t>*. أن لا ينتج عن تصنيع المادة أو استخدامها أو التخلص منها آثار ضارة بالبيئة.</w:t>
        <w:br/>
        <w:br/>
        <w:t>كن</w:t>
        <w:br/>
        <w:t>:</w:t>
        <w:br/>
        <w:br/>
        <w:t>. أن لايكون لها أي آثار ضارة على صحة الانسان أو الحيوان في جميع مراحل اعدادها</w:t>
        <w:br/>
        <w:br/>
        <w:t>واستخدامها وتحللها.</w:t>
        <w:br/>
        <w:br/>
        <w:t>. أن لاتؤثر على سلامة وجودة المنتج من حيث الطعم والشكل وفترة صلاحية الاستخدام.</w:t>
        <w:br/>
        <w:t>. أن لاتكون مكوناتها معدلة وراثيا أو مشتقة من مواد معدلة وراثيا.</w:t>
        <w:br/>
        <w:br/>
        <w:t>تقيّم المعايير السابقة بشكل كامل بهدف حماية سلامة الإنتاج العضوي و ينبغي تطبيق المعايير</w:t>
        <w:br/>
        <w:br/>
        <w:t>.</w:t>
        <w:br/>
        <w:br/>
        <w:t>الاضافية التالية في عملية التقييم:-</w:t>
        <w:br/>
        <w:br/>
        <w:t>في حالة استخدام المادة /المواد لإغراض التسميد وتخصيب التربة يتوجب ما يلي:</w:t>
        <w:br/>
        <w:br/>
        <w:t>‎.١‏ أن تكون ضرورية لتوفير خصوبة التربة واحتياجات العناصر الغذائية لمحصول معين.</w:t>
        <w:br/>
        <w:br/>
        <w:t>‏". أن تكون المكونات من أصل نباتي أو حيواني أو ميكروبي أو معدنيء ويجوز أن تمر</w:t>
        <w:br/>
        <w:t>بالعمليات الفيزيائية مثل الميكانيكية والحرارية والعمليات الأنزيمية والميكروبية مثل</w:t>
        <w:br/>
        <w:t>الكومبوست والتخمير.</w:t>
        <w:br/>
        <w:br/>
        <w:t>‏*. أن لا ينتج عن استعمالها تاثيرات ضارة على توازن النظام البيئي للتربة والماء والهواء.</w:t>
        <w:br/>
        <w:br/>
        <w:t>‏4؛. يجوز تقييد استخدامها ضمن ظروف أو مناطق أو منتجات معينة.</w:t>
        <w:br/>
        <w:br/>
        <w:br/>
        <w:t>--- Page 166 ---</w:t>
        <w:br/>
        <w:t>شكرض</w:t>
        <w:br/>
        <w:br/>
        <w:t>ب. إذا استخدمت لأغراض مكافحة الآفات الزراعية يجب:</w:t>
        <w:br/>
        <w:br/>
        <w:t>‎.١‏ أن تكون ضرورية لمكافحة الآفات الزراعية بحيث لا تتوافر بدائل أخرى بيولوجية أو فيزيائية</w:t>
        <w:br/>
        <w:t>أو طرق تربية نباتات بديلة و/أو أساليب أخرى.</w:t>
        <w:br/>
        <w:br/>
        <w:t>‏؟. أن لا ينتج عن استخدامها أي أضرار على النظام البيني بشكل عام. 1</w:t>
        <w:br/>
        <w:br/>
        <w:t>‏*. أن تكون المواد من أصل نباتي أو حيواني أو ميكروبي أو معدنيء» ويجوز أن تمر بالعمليات</w:t>
        <w:br/>
        <w:t>الفيزيائية مثل الميكانيكية والحرارية والعمليات الانزيمية أو الميكروبية مثل الكومبوست</w:t>
        <w:br/>
        <w:t>والتخمير. وام 5</w:t>
        <w:br/>
        <w:br/>
        <w:t>‏4. إذا كانت المنتجات تستخدم في مصائد أو أجهزة نافثة مثل الفرمونات المصنعة؛ يجب أن ينظر</w:t>
        <w:br/>
        <w:t>في إضافتها إلى القوائم إذا لم تكن هذه المنتجات متوافرة بكميات كافية في شكلها الطبيعي</w:t>
        <w:br/>
        <w:t>بحيث لا يؤدي استعمالها بصورة مباشرة أو غير مباشرة إلى وجود متبقيات في المنتج النهاني.</w:t>
        <w:br/>
        <w:br/>
        <w:t>‏5. يجوز تقييد استخدامها ضمن ظروف أو مناطق أو منتجات معينة.</w:t>
        <w:br/>
        <w:br/>
        <w:t>‏ج. إذا استعملت كمضافات غذائية أو مساعدات التصنيع عند تحضير الأغذية أو حفظها يتوجب أن:</w:t>
        <w:br/>
        <w:br/>
        <w:t>‎.١‏ أن يكون استخدامها ضروريا ولا غنى عنها في انتاج الأغذية أو حفظها عند استخدامها</w:t>
        <w:br/>
        <w:t>كمضافات غذائية وفي انتاج الاغذية عند استخدامها كمساعدات للتصنيع وفي حال عدم توفر</w:t>
        <w:br/>
        <w:t>التقنية التي تستوفيها هذه التعليمات.</w:t>
        <w:br/>
        <w:br/>
        <w:t>‏". أن تكون هذه المواد موجودة في الطبيعة ويجوز أن تمر بالعمليات الفيزيائية /الميكانيكية مثل</w:t>
        <w:br/>
        <w:t>‎٠‏ الاستخلاص والترسيب أو العمليات البيولوجية/الأنزيمية والميكروبية مثل التخمر.</w:t>
        <w:br/>
        <w:br/>
        <w:t>‏. إذا كانت المواد الموجودة في الطبيعة غير متوفرة بكميات كافية بعد تعرضها للعمليات</w:t>
        <w:br/>
        <w:t>والتقنيات المذكورة سابقا .فانه يمكن إدراج المواد المخلقة منها في الظروف الاستثتائية,</w:t>
        <w:br/>
        <w:br/>
        <w:t>--- Page 167 ---</w:t>
        <w:br/>
        <w:t>1184</w:t>
        <w:br/>
        <w:br/>
        <w:t>لحق رب) ويقذ قى.</w:t>
        <w:br/>
        <w:br/>
        <w:t>1</w:t>
        <w:br/>
        <w:t>ا</w:t>
        <w:br/>
        <w:br/>
        <w:t>عتمموطعيق سق لج 0</w:t>
        <w:br/>
        <w:br/>
        <w:t>استخدام عام عدا اغراض التلوين أو لزيادة الكالسيوم في</w:t>
        <w:br/>
        <w:t>المنتج</w:t>
        <w:br/>
        <w:br/>
        <w:t>ها اكه</w:t>
        <w:br/>
        <w:t>سه 0</w:t>
        <w:br/>
        <w:t>ثاني اكسيد الكربون يستخدم في تجهيز الاغذية ذات الاصل النباتي والحيواني</w:t>
        <w:br/>
        <w:t>كاه</w:t>
        <w:br/>
        <w:br/>
        <w:t>اه</w:t>
        <w:br/>
        <w:br/>
        <w:t>يستخدم في تجهيز الاغذية ذات الاصل النباتي والحيواني</w:t>
        <w:br/>
        <w:br/>
        <w:t>مضاد للأكسدة في الزيوت والدهون</w:t>
        <w:br/>
        <w:br/>
        <w:t>توكوفيرولات 5[متتعداممءه1"</w:t>
        <w:br/>
        <w:br/>
        <w:t>ا</w:t>
        <w:br/>
        <w:br/>
        <w:t>يستخدم في تجهيز الاغذية ذات الاصل النباتي والحيواني</w:t>
        <w:br/>
        <w:t>يستخدم في تجهيز الاغدية ذات الاصل الحيواني</w:t>
        <w:br/>
        <w:br/>
        <w:t>يستخدم في تجهيز الاغدية ذات الاصل النباتي والحيواني</w:t>
        <w:br/>
        <w:br/>
        <w:t>يستخدم في تجهيز الاغدية ذات الاصل الحيواني</w:t>
        <w:br/>
        <w:br/>
        <w:t>هه</w:t>
        <w:br/>
        <w:t>د</w:t>
        <w:br/>
        <w:t>‎5-0١‏</w:t>
        <w:br/>
        <w:t>‏كه</w:t>
        <w:br/>
        <w:br/>
        <w:t>أحادي فوسفات الكالسيوم عأقطامكمطام دسق لدءمسصمهمر</w:t>
        <w:br/>
        <w:br/>
        <w:t>يستخدم في تجهيز الاغدية ذات الاصل الحيواني</w:t>
        <w:br/>
        <w:t>يستخدم في تجهيز الاغذية ذات الاصل النباتي والحيواني</w:t>
        <w:br/>
        <w:t>14 يستخدم في تجهيز الاغذية ذات الاصل النباتي</w:t>
        <w:br/>
        <w:br/>
        <w:t>يستخدم في تجهيز الاغذية ذات الاصل النباتي</w:t>
        <w:br/>
        <w:br/>
        <w:t>ذات الاصل النباتي</w:t>
        <w:br/>
        <w:br/>
        <w:t>596</w:t>
        <w:br/>
        <w:t>55</w:t>
        <w:br/>
        <w:t>َي</w:t>
        <w:br/>
        <w:t>قق</w:t>
        <w:br/>
        <w:t>كه</w:t>
        <w:br/>
        <w:t>ان</w:t>
        <w:br/>
        <w:t>لخرض</w:t>
        <w:br/>
        <w:t>يضض</w:t>
        <w:br/>
        <w:t>ننق</w:t>
        <w:br/>
        <w:t>يق</w:t>
        <w:br/>
        <w:t>من</w:t>
        <w:br/>
        <w:t>هق</w:t>
        <w:br/>
        <w:br/>
        <w:t>4١</w:t>
        <w:br/>
        <w:br/>
        <w:t>-</w:t>
        <w:br/>
        <w:br/>
        <w:t>إن يستخدم في تجهيز الاغذية ذات الاصل النباتي</w:t>
        <w:br/>
        <w:t>عامل تخمير في الدقيق</w:t>
        <w:br/>
        <w:br/>
        <w:t>يستخدم في تجهيز الاغدية ذات الاصل النباتي والحيواني</w:t>
        <w:br/>
        <w:br/>
        <w:t>هه</w:t>
        <w:br/>
        <w:t>5-007</w:t>
        <w:br/>
        <w:br/>
        <w:t>يستخدم في تجهيز الاغدية ذات الاصل النباتي والحيواني</w:t>
        <w:br/>
        <w:br/>
        <w:t>01 يستخدم في تجهيز الاغدية ذات الاصل النباتي والحيواني</w:t>
        <w:br/>
        <w:br/>
        <w:t>1111111111111 ونام</w:t>
        <w:br/>
        <w:br/>
        <w:t>ك5</w:t>
        <w:br/>
        <w:t>6</w:t>
        <w:br/>
        <w:br/>
        <w:t>0 يستخدم في تجهيز الاغذية ذات الاصل النباتي والحيواني</w:t>
        <w:br/>
        <w:br/>
        <w:br/>
        <w:t>--- Page 168 ---</w:t>
        <w:br/>
        <w:t>كرض</w:t>
        <w:br/>
        <w:br/>
        <w:t>يستخدم في تجهيز الاغذية ذات الاصل النباتي والحيواني</w:t>
        <w:br/>
        <w:br/>
        <w:t>يستخدم في تجهيز الاغدية ذات الاصل النباتي والحيواني</w:t>
        <w:br/>
        <w:br/>
        <w:t>يستخدم في تجهيز الاغذية ذات الاصل النباتي والحيواني</w:t>
        <w:br/>
        <w:t>يستخدم في تجهيز الاغدية ذات الاصل النباتي والحيواني</w:t>
        <w:br/>
        <w:t>يستخدم في تجهيز الاغذية ذات الاصل النباتي والحيواني</w:t>
        <w:br/>
        <w:t>يستخدم في تجهيز الاغذية ذات الاصل النباتي والحيواني</w:t>
        <w:br/>
        <w:br/>
        <w:t>يستخدم في تجهيز الاغدية ذات الاصل النباتي والحيواني</w:t>
        <w:br/>
        <w:br/>
        <w:t>1</w:t>
        <w:br/>
        <w:br/>
        <w:t>سح سس كك</w:t>
        <w:br/>
        <w:t>كربوذ</w:t>
        <w:br/>
        <w:t>كربوذ</w:t>
        <w:br/>
        <w:t>كربوذ</w:t>
        <w:br/>
        <w:br/>
        <w:t>4</w:t>
        <w:br/>
        <w:t>‎5:١7‏</w:t>
        <w:br/>
        <w:t>‏4</w:t>
        <w:br/>
        <w:t>‏3</w:t>
        <w:br/>
        <w:t>‏قف يستخدم في تجهيز الاغذية ذات الاصل النباتي</w:t>
        <w:br/>
        <w:br/>
        <w:t>مادة حاملة لاستخلاص النباتات</w:t>
        <w:br/>
        <w:br/>
        <w:t>يستخدم في تجهيز الاغدية ذات الاصل النباتي والحيواني</w:t>
        <w:br/>
        <w:br/>
        <w:t>ات الاصل النباتي والحيواني</w:t>
        <w:br/>
        <w:br/>
        <w:t>يستخدم في تجهيز الاغذية ذات الاصل النباتي والحيواني</w:t>
        <w:br/>
        <w:br/>
        <w:t>اه</w:t>
        <w:br/>
        <w:t>.بونات المغنيسيوم وعأقسطستق سس توعمع 1/12</w:t>
        <w:br/>
        <w:t>كلوريد البوتاسيوم علتتملل سمسذومهعمط</w:t>
        <w:br/>
        <w:br/>
        <w:t>1000 ظ</w:t>
        <w:br/>
        <w:br/>
        <w:t>هيدروكسيد الصوديوم(صودا الكاوية) علتدمعلترط مسستلوك |[ غكه يستخدم في تجهيز الاغذية ذات الاصل النباتي</w:t>
        <w:br/>
        <w:br/>
        <w:t>يوم</w:t>
        <w:br/>
        <w:t>بونات البوتاسيوم عأقموطاتق سمستلومهعمط</w:t>
        <w:br/>
        <w:br/>
        <w:t>2</w:t>
        <w:br/>
        <w:t>0</w:t>
        <w:br/>
        <w:t>4</w:t>
        <w:br/>
        <w:br/>
        <w:t>يستخدم في تجهيز الاغذية ذات الاصل النباتي</w:t>
        <w:br/>
        <w:br/>
        <w:t>00</w:t>
        <w:br/>
        <w:t>00</w:t>
        <w:br/>
        <w:t>09</w:t>
        <w:br/>
        <w:t>8</w:t>
        <w:br/>
        <w:br/>
        <w:t>عامل تخثر في الحليب</w:t>
        <w:br/>
        <w:br/>
        <w:t>يستخدم في تجهيز الاغذية ذات الاصل النباتي</w:t>
        <w:br/>
        <w:br/>
        <w:t>ا"</w:t>
        <w:br/>
        <w:br/>
        <w:t>0 يستخدم في تجهيز الاغذية ذات الاصل النباتي</w:t>
        <w:br/>
        <w:br/>
        <w:t>لق</w:t>
        <w:br/>
        <w:t>يق</w:t>
        <w:br/>
        <w:t>3</w:t>
        <w:br/>
        <w:t>32</w:t>
        <w:br/>
        <w:t>لق</w:t>
        <w:br/>
        <w:t>7</w:t>
        <w:br/>
        <w:t>501</w:t>
        <w:br/>
        <w:t>لق</w:t>
        <w:br/>
        <w:t>لق</w:t>
        <w:br/>
        <w:t>نف</w:t>
        <w:br/>
        <w:t>انق</w:t>
        <w:br/>
        <w:t>3</w:t>
        <w:br/>
        <w:t>9</w:t>
        <w:br/>
        <w:t>نق</w:t>
        <w:br/>
        <w:t>7</w:t>
        <w:br/>
        <w:t>ل</w:t>
        <w:br/>
        <w:br/>
        <w:t>للمعاملات السطحية للعجين المخمر</w:t>
        <w:br/>
        <w:br/>
        <w:t>ثاني اوكسيد السليكون علتدمتل سمعتلزه يستخدم في تجهيز الاغذية ذات الاصل النباتي</w:t>
        <w:br/>
        <w:br/>
        <w:t>اط ا</w:t>
        <w:br/>
        <w:br/>
        <w:t>عامل مضاد للتكتل لمنتجات الاعشاب والتوابل</w:t>
        <w:br/>
        <w:t>يستخدم في تجهيز الاغذية ذات الاصل النباتي والحيواني</w:t>
        <w:br/>
        <w:t>لتغليف منتجات اللحوم</w:t>
        <w:br/>
        <w:br/>
        <w:t>مسمع ته يستخدم في تجهيز الاغدية ذات الاصل النباتي والحيواني</w:t>
        <w:br/>
        <w:br/>
        <w:t>تالك</w:t>
        <w:br/>
        <w:t>لد ارجون</w:t>
        <w:br/>
        <w:t>3 ْ 3 ا الا</w:t>
        <w:br/>
        <w:t>3 نيت</w:t>
        <w:br/>
        <w:br/>
        <w:t>اكسجين</w:t>
        <w:br/>
        <w:br/>
        <w:t>ذات الاصل النباتي والحيواني</w:t>
        <w:br/>
        <w:br/>
        <w:t>لمح اسه</w:t>
        <w:br/>
        <w:br/>
        <w:t>؟مهة</w:t>
        <w:br/>
        <w:t>اياي</w:t>
        <w:br/>
        <w:t>5</w:t>
        <w:br/>
        <w:t>14</w:t>
        <w:br/>
        <w:t>51</w:t>
        <w:br/>
        <w:br/>
        <w:t>9 يستخدم في تجهيز الاغذية ذات الاصل النباتي والحيواني</w:t>
        <w:br/>
        <w:br/>
        <w:t>لمع كاك وممعطصسلةا اهممتتمهمعام|*</w:t>
        <w:br/>
        <w:br/>
        <w:t>--- Page 169 ---</w:t>
        <w:br/>
        <w:t>مهس</w:t>
        <w:br/>
        <w:br/>
        <w:t>قائمة «ب-") مساعدات التصنيح والتي يمكن استخدامها في تحضير ونجهيز المنتجات ذات الاصل الزراعي</w:t>
        <w:br/>
        <w:br/>
        <w:t>.</w:t>
        <w:br/>
        <w:br/>
        <w:t>ثاني اكسيد السيليكون على شكل هلام أو محلول</w:t>
        <w:br/>
        <w:t>غروي</w:t>
        <w:br/>
        <w:br/>
        <w:t>حامض اللبن ( اللاكتيك )</w:t>
        <w:br/>
        <w:br/>
        <w:t>حامض الليمون ( الستريك )</w:t>
        <w:br/>
        <w:br/>
        <w:t>( ستسساطلح ) وعنتطمر عو8آ</w:t>
        <w:br/>
        <w:br/>
        <w:t>طاتتةء كتامعع مسرم غهزط</w:t>
        <w:br/>
        <w:br/>
        <w:t>عده اعع كه علتتمتل سمعنتلز5</w:t>
        <w:br/>
        <w:br/>
        <w:t>سمتاساه؟ لهلزه1[ه 0</w:t>
        <w:br/>
        <w:br/>
        <w:t>ننه عسكلسدك</w:t>
        <w:br/>
        <w:br/>
        <w:t>له عتتملطل ميل و11</w:t>
        <w:br/>
        <w:br/>
        <w:t>شروط الاستخدام</w:t>
        <w:br/>
        <w:br/>
        <w:t>يستخدم في تجهيز الاغذية ذات الاصل النباتي</w:t>
        <w:br/>
        <w:br/>
        <w:t>يجب أن يكون البيض عضويا</w:t>
        <w:br/>
        <w:br/>
        <w:t>تستخدم في تجهيز الاغذية ذات الاصل النباتي</w:t>
        <w:br/>
        <w:br/>
        <w:t>تستخدم في تغليف منتجات اللحوم</w:t>
        <w:br/>
        <w:br/>
        <w:t>تستخدم في تجهيز الاغذية ذات الاصل النباتي والحيواني</w:t>
        <w:br/>
        <w:t>انتاج الجيلاتين</w:t>
        <w:br/>
        <w:br/>
        <w:t>تستخدم في تجهيز الاغذية ذات الاصل النباتي</w:t>
        <w:br/>
        <w:br/>
        <w:t>تستخدم في تجهيز الاغذية ذات الاصل النباتي</w:t>
        <w:br/>
        <w:t>يستخدم في تجهيز الاغذية ذات الاصل النباتي</w:t>
        <w:br/>
        <w:br/>
        <w:t>عامل مساعد في الترشيح</w:t>
        <w:br/>
        <w:br/>
        <w:t>يستخدم في تجهيز الاغذية ذات الاصل النباتي والحيواني</w:t>
        <w:br/>
        <w:t>إنتاج السكر والجيلاتين</w:t>
        <w:br/>
        <w:br/>
        <w:t>يستخدم في تجهيز الاغذية ذات الاصل الحيواني</w:t>
        <w:br/>
        <w:t>لمعايرة الحموضة في أحواض صناعة الجبن</w:t>
        <w:br/>
        <w:t>عامل تخثر في منتجات الحليب</w:t>
        <w:br/>
        <w:br/>
        <w:t>يستخدم في تجهيز الاغذية ذات الاصل النباتي والحيواني</w:t>
        <w:br/>
        <w:t>يستخدم لمعايرة الحموضة في أحواض صناع الجبن</w:t>
        <w:br/>
        <w:br/>
        <w:t>في انتاج النشا والزيت</w:t>
        <w:br/>
        <w:t>تستخدم في تجهيز الاغذية ذات الاصل النباتي</w:t>
        <w:br/>
        <w:t>يستخدم في عمليات تصنيع الجيلاتين</w:t>
        <w:br/>
        <w:br/>
        <w:t>معايرة الحموضة في أحواض تصنيع الجبن</w:t>
        <w:br/>
        <w:br/>
        <w:t>يستخدم في تجهيز الاغذية ذات الاصل النباتي</w:t>
        <w:br/>
        <w:br/>
        <w:t>يستخدم في امتصاص الرطوبة</w:t>
        <w:br/>
        <w:br/>
        <w:br/>
        <w:t>--- Page 170 ---</w:t>
        <w:br/>
        <w:t>كله عاطمئععء17</w:t>
        <w:br/>
        <w:br/>
        <w:t>نه لكوع 1</w:t>
        <w:br/>
        <w:t>عنة 1 2ط ناه ته</w:t>
        <w:br/>
        <w:br/>
        <w:t>علنتمتلنقط سستلم5ة</w:t>
        <w:br/>
        <w:br/>
        <w:t>ا ا</w:t>
        <w:br/>
        <w:br/>
        <w:t>غراء السمك ( جيلاتين شفاف )</w:t>
        <w:br/>
        <w:br/>
        <w:t>سمطعتى لمعنه كتاع م</w:t>
        <w:br/>
        <w:br/>
        <w:t>ولاعطار غنساءجدك]1</w:t>
        <w:br/>
        <w:br/>
        <w:t>ستعووت</w:t>
        <w:br/>
        <w:br/>
        <w:t>عتدكلسد سستلدن.</w:t>
        <w:br/>
        <w:br/>
        <w:t>كرض</w:t>
        <w:br/>
        <w:br/>
        <w:t>شروط الاستخدام</w:t>
        <w:br/>
        <w:br/>
        <w:t>يستخدم في تجهيز الأغذية ذات الاصل النباتي والحيواني</w:t>
        <w:br/>
        <w:t>عامل تشحيم ومانع التصاق ومانع للرغوة</w:t>
        <w:br/>
        <w:br/>
        <w:t>يستخدم في تجهيز الاغذية ذات الاصل النباتي</w:t>
        <w:br/>
        <w:br/>
        <w:t>مانع للالتصاق</w:t>
        <w:br/>
        <w:br/>
        <w:t>يستخدم في تجهيز الاغذية ذات الاصل النباتي</w:t>
        <w:br/>
        <w:br/>
        <w:t>مانع للالتصاق</w:t>
        <w:br/>
        <w:br/>
        <w:t>تستخدم في الاغذية ذات الاصل النباتي والحيواني</w:t>
        <w:br/>
        <w:br/>
        <w:t>مادة لاصقة</w:t>
        <w:br/>
        <w:br/>
        <w:t>يستخدم في تجهيز الاغذية ذات الاصل النباتي والحيواني</w:t>
        <w:br/>
        <w:t>مرشحات وانتاج الجيلاتين</w:t>
        <w:br/>
        <w:br/>
        <w:t>يستخدم في تجهيز الاغذية ذات الاصل النباتي</w:t>
        <w:br/>
        <w:br/>
        <w:t>معاير للحموضة أثناء إنتاج السكر /يستخدم في انتاج</w:t>
        <w:br/>
        <w:t>الزيوت</w:t>
        <w:br/>
        <w:br/>
        <w:t>تستخدم في تجهيزالاغدية ذات الاصل النباتي والحيواني</w:t>
        <w:br/>
        <w:t>تستخدم في تجهيزالاغذية ذات الاصل النباتي والحيواني</w:t>
        <w:br/>
        <w:t>تستخدم في تجهيز الاغذية ذات الاصل النباتي</w:t>
        <w:br/>
        <w:br/>
        <w:t>تستخدم في تجهيز الاغذية ذات الاصل النباتي</w:t>
        <w:br/>
        <w:br/>
        <w:t>تستخدم في تجهيز الاغذية ذات الاصل النباتي</w:t>
        <w:br/>
        <w:br/>
        <w:t>تستخدم كعامل فصل</w:t>
        <w:br/>
        <w:br/>
        <w:t>تستخدم في تجهيز الاغذية ذات الاصل النباتي</w:t>
        <w:br/>
        <w:t>استخلاص العكبر(في خلايا النحل )</w:t>
        <w:br/>
        <w:br/>
        <w:t>في تجهيز الاغذية ذات الاصل النباتي والحيواني</w:t>
        <w:br/>
        <w:br/>
        <w:t>ذات الاصل النباتي</w:t>
        <w:br/>
        <w:br/>
        <w:t>يستخدم في تجهيز الاغذية ذات الاصل النباتي والحيواني</w:t>
        <w:br/>
        <w:br/>
        <w:t>مذيب عضوي</w:t>
        <w:br/>
        <w:br/>
        <w:br/>
        <w:t>--- Page 171 ---</w:t>
        <w:br/>
        <w:t>لض</w:t>
        <w:br/>
        <w:br/>
        <w:t>و</w:t>
        <w:br/>
        <w:br/>
        <w:t>كربونات البوتاسيوم عأمصوطتق تسستوئةم2 يستخدم في تجهيز الاغذية ذات الاصل النباتي</w:t>
        <w:br/>
        <w:br/>
        <w:t>تجفيف العنب</w:t>
        <w:br/>
        <w:br/>
        <w:t>كربونات الصوديوم عتمسمطعق تلمك يستخدم في تجهيز الاغذية ذات الاصل النباتي</w:t>
        <w:br/>
        <w:t>انتاج السكر</w:t>
        <w:br/>
        <w:br/>
        <w:t>مادة معادلة في منتجات الحليب</w:t>
        <w:br/>
        <w:br/>
        <w:t>م كت 3 ا ام</w:t>
        <w:br/>
        <w:br/>
        <w:t>لضن كلوريد الكالسيوم علتتملطل مسكلج 6 عامل تخثر في الأغذية ذات الأصل النباتي</w:t>
        <w:br/>
        <w:t>عامل تثبيت قوام الجبنة وتخثرها</w:t>
        <w:br/>
        <w:br/>
        <w:t>كلوريد المغنيسيوم علتامل سس تمعصعة131 تستخدم في تجهيز الاغذية ذات الاصل النباتي</w:t>
        <w:br/>
        <w:br/>
        <w:t>عامل تخثر</w:t>
        <w:br/>
        <w:br/>
        <w:t>هاه لم2 الس لاا</w:t>
        <w:br/>
        <w:t>سه</w:t>
        <w:br/>
        <w:t>0</w:t>
        <w:br/>
        <w:br/>
        <w:t>ندعل نو سات له 6 تستخدم في تجهيزالاغذية ذات الاصل النباتي</w:t>
        <w:br/>
        <w:br/>
        <w:t>يذنا هيدروكسيد الامونيوم عل تدم تلوط سنا تسمسسم تستخدم في تجهيزالاغذية ذات الاصل النباتي</w:t>
        <w:br/>
        <w:t>انتاج الجيلاتين</w:t>
        <w:br/>
        <w:br/>
        <w:br/>
        <w:t>--- Page 172 ---</w:t>
        <w:br/>
        <w:t>الآكض</w:t>
        <w:br/>
        <w:br/>
        <w:t>قائمة «ب-” المواد المسموح استخد مها ني تسميد التربة وزيادة خصوبتها</w:t>
        <w:br/>
        <w:br/>
        <w:t>شروط الاستخدام وشروط تركيبها ووصفها</w:t>
        <w:br/>
        <w:br/>
        <w:t>يجب اعتمادها من جهة الاصدار</w:t>
        <w:br/>
        <w:br/>
        <w:t>مخلفات المزرعة (الفرشة المكونة من خليط من المخلفات 7</w:t>
        <w:br/>
        <w:br/>
        <w:t>ات المزرعة (الفره 3 المكوا من خليط من - تحديد الانواع النباتية</w:t>
        <w:br/>
        <w:t>الحيوانية والمخلفات النباتية ) عتلاسفد ننم رصسصية]1</w:t>
        <w:br/>
        <w:br/>
        <w:t>متأتية من مزارع الانتاج الحيواني غير المكثف</w:t>
        <w:br/>
        <w:br/>
        <w:t>افرازات الحيوانات السائلة (بول .روث سائل ) 0 يجب اعتمادها من جهة الاصدار</w:t>
        <w:br/>
        <w:t>كمع سسرععءت لقهستصة لتسوتل</w:t>
        <w:br/>
        <w:t>متأتية من مزارع الانتاج الحيواني غير المكثف</w:t>
        <w:br/>
        <w:t>روث وبول الحيوانات في الكمبوست بما في ذلك زرق لمسئصة لع غدهمسرون. يجب اعتمادها من جهة الاصدار</w:t>
        <w:br/>
        <w:t>الدواجن عستلا ساعصا ,كأاسعصسعمعي 0</w:t>
        <w:br/>
        <w:t>نمم متأتية من مزارع الانتاج الحيواني غير المكثف</w:t>
        <w:br/>
        <w:t>1 يجب اعتمادها من جهة الاصدا</w:t>
        <w:br/>
        <w:t>روث المزرعة في الكمبوست لعن وسسد؟ لعأدم مسره 0 30 من جهة 31</w:t>
        <w:br/>
        <w:t>عتنتصقسر متأتية من مزارع الانتاج الحيواني غير المكثف</w:t>
        <w:br/>
        <w:t>8 7 5 يجب اعتمادها من جهة الاصدا</w:t>
        <w:br/>
        <w:t>روث المزرعة وزرق الدواجن المجففين لضة عتنتسهدر لمدترصسية؟ لعترم 71 من جهة 31</w:t>
        <w:br/>
        <w:br/>
        <w:t>ع تافص كلامم لعتهيل وطاعل متأتية من مزارع الانتاج الحيواني غير المكثة</w:t>
        <w:br/>
        <w:br/>
        <w:t>يجب اعتماده من جهة الاصدار</w:t>
        <w:br/>
        <w:br/>
        <w:t>يجب اعتمادها من جهة الاصدار</w:t>
        <w:br/>
        <w:t>الفضلات الناتجة عن زراعة الفطر</w:t>
        <w:br/>
        <w:t>عأكةنا عتتنتالتك تساومنتطاكت]/1 ان تكون المواد الاولية والاضافات ضمن هذه القائمة</w:t>
        <w:br/>
        <w:br/>
        <w:t>يجب اعتمادها من جهة الاصدار</w:t>
        <w:br/>
        <w:br/>
        <w:t>وس الف مم 1 ان تكون مفروزة ومخمرة</w:t>
        <w:br/>
        <w:t>نفايات المنازل المخمرة أو المستخدمة في الكمبوست عده 0ع وممصم ,لع رمك ان تكون مفروزة و</w:t>
        <w:br/>
        <w:t>عكتاطءز عصصمط لعتسعصمع]</w:t>
        <w:br/>
        <w:br/>
        <w:t>ان تكون من مخلفات نباتية أو حيوانية</w:t>
        <w:br/>
        <w:br/>
        <w:t>الكمبوست من المخلفات النباتية يجب اعتمادها من جهة الاصدار</w:t>
        <w:br/>
        <w:t>غ05 متده) دعتتللوع غتصهام دمع</w:t>
        <w:br/>
        <w:br/>
        <w:t>المنتجات والمنتجات الثانوية من اصل حيواني مثل مسحوق يجب اعتمادها من جهة الاصدار</w:t>
        <w:br/>
        <w:t>الاسماك</w:t>
        <w:br/>
        <w:t>01 كأعنلمعام نؤط عزه كئأعتلمعرط</w:t>
        <w:br/>
        <w:t>الدم والعظام والحوافر والقرون بانانانا كمستع ته لتقستسة</w:t>
        <w:br/>
        <w:t>لدعم اكت</w:t>
        <w:br/>
        <w:t>لدع صنتمط.أممط.عصهطيلهه81</w:t>
        <w:br/>
        <w:t>6001 تتتمط تنا رع طعهء 1</w:t>
        <w:br/>
        <w:t>5ع نمام سند</w:t>
        <w:br/>
        <w:br/>
        <w:t>الريش والفراء والشعروالصوف</w:t>
        <w:br/>
        <w:br/>
        <w:t>نتحات ثاننة عق الخ اله 1 يجب اعتمادها من جهة الاصدا</w:t>
        <w:br/>
        <w:t>منتجات ثانوية من صناعة الاغذية والمنسوجات غير عه 1000 01 كأعسلمرم ترم 00 من جه 1</w:t>
        <w:br/>
        <w:br/>
        <w:t>المعالجة بمواد مضاقة تصنيعية لعنمعتن امس وعساساصذ علتاءىع</w:t>
        <w:br/>
        <w:t>1565 نل20 عتاعطاصرد طاتور</w:t>
        <w:br/>
        <w:br/>
        <w:t>يجب اعتمادها من جهة الاصدار</w:t>
        <w:br/>
        <w:t>ع لع لصة كلمع ننو5</w:t>
        <w:br/>
        <w:t>5ع لمم</w:t>
        <w:br/>
        <w:br/>
        <w:br/>
        <w:t>--- Page 173 ---</w:t>
        <w:br/>
        <w:t>110</w:t>
        <w:br/>
        <w:br/>
        <w:t>‎٠‏ | نشارة الخشب ومخلفات اللحاء والخشب لصة عاتقط ,أكنال 5219 يجب ان يكون من خشب غير معامل كيميائيا</w:t>
        <w:br/>
        <w:t>1/251</w:t>
        <w:br/>
        <w:br/>
        <w:t>‏4 | رماد الخشب والفحم النباتي لصة طفة 000ل .يجب ان يكون من خشب غير معامل كيميائيا</w:t>
        <w:br/>
        <w:t>لمعته</w:t>
        <w:br/>
        <w:br/>
        <w:t>‎١</w:t>
        <w:br/>
        <w:br/>
        <w:t>‏يجب اعتمادها من جهة الاصدار</w:t>
        <w:br/>
        <w:br/>
        <w:t>‏صخور الفوسفات الطبيعم 00 558</w:t>
        <w:br/>
        <w:br/>
        <w:t>‏ر الفوسفات ‎١‏ كاه عتقطمومطم لمسذهكر ان لاتزيد نسبة الكادميوم على ‎1١‏ ملغم /كلغم من</w:t>
        <w:br/>
        <w:t>5 ر(سرمم ‎١‏ 5)</w:t>
        <w:br/>
        <w:br/>
        <w:t>‏خث قاعدي (مخلفات فسفورية تنتج من صناعة الفولاذ يجب اعتمادها من جهة الاصدار</w:t>
        <w:br/>
        <w:t>وتستخدم في صناعة الاسمدة) ع عتأمد8</w:t>
        <w:br/>
        <w:br/>
        <w:t>‏بوتاس صخري واملاح بوتاس معدني (مثل الكاينايت لعصتصر رطاكهغمم علءم1 يجب اعتمادها من جهة الاصدار</w:t>
        <w:br/>
        <w:t>والسيلفنايت ) رعاتصتف! .ع.ء) كغلدد مسسساتوكهغمم</w:t>
        <w:br/>
        <w:t>(ع)تستكاورو</w:t>
        <w:br/>
        <w:br/>
        <w:t>‏كبريتات البوتاسيوم .2.8) تاقهغوم أه عتقطملسك يجب اعتمادها من جهة الاصدار</w:t>
        <w:br/>
        <w:t>رنلعلسعنهم</w:t>
        <w:br/>
        <w:br/>
        <w:t>‏كربونات الكالسيوم ذات الاصل الطبيعي (مثل الطباشير 01 عأقصوطمتق سسستق 021</w:t>
        <w:br/>
        <w:br/>
        <w:t>‏كللهك .ع.ء) ستعتده لدسشتهمص</w:t>
        <w:br/>
        <w:t>المارل» صخو بية» طباشير الفوسفا.</w:t>
        <w:br/>
        <w:t>»والمارل؛ ر رسوبية؛ طباشير الفوسفات ر26502زل! راتتعهدم ,امتهصر</w:t>
        <w:br/>
        <w:br/>
        <w:t>‏والهط عنهطامدمطم</w:t>
        <w:br/>
        <w:br/>
        <w:t>‏صخور المغنيسيو مسموحة الاستخدا</w:t>
        <w:br/>
        <w:t>قل اس الاح الم</w:t>
        <w:br/>
        <w:t>‎١‏ | صخور المغنيسيوم الكلسية 1 مسموحة الاستخدام</w:t>
        <w:br/>
        <w:t>ع0 تتتالوع تع هدم كنامع د21</w:t>
        <w:br/>
        <w:t>1 | ملح انجليزي(كبريتات المغنيسيوم) 1/8504 تنا توعصعهدم) غلدد سمدم مسموحة الاستخدام</w:t>
        <w:br/>
        <w:t>(ءأقطملسه</w:t>
        <w:br/>
        <w:t>يق الجبر إيتات الكاا مسموح استخدامه فقط من مصدر طبيعم</w:t>
        <w:br/>
        <w:br/>
        <w:t>‏مسموحة الاستخدام</w:t>
        <w:br/>
        <w:br/>
        <w:t>‏فوسفات الالمنيوم والكالسيوم ملق سستستمسلم ان لاتزيد نسبة الكادميوم على ‎4١‏ ملغم /كلغم من</w:t>
        <w:br/>
        <w:t>عأقطامدمطام 2508 رسمم 3)</w:t>
        <w:br/>
        <w:br/>
        <w:t>‏العناصر النادرة مثل البورون والنحاس والحديد والمنغنيز بلامامط .قي ) ساسعصرعكء ععهم1</w:t>
        <w:br/>
        <w:t>والمولبيدنيوم والزنك ,111211821265 ,013ككا رلا ممم</w:t>
        <w:br/>
        <w:t>(عصنة ,تستسصعلطانر[مصر</w:t>
        <w:br/>
        <w:br/>
        <w:t>‏1" | الكبريت الا .يجب اعتمادها من جهة الاصدا</w:t>
        <w:br/>
        <w:t>الطين (مثل البنتونايت والبيرلايت و الزيولايت ) رعكتاهعم ,عغتصمغسعط .يو.ء) تيهان</w:t>
        <w:br/>
        <w:t>(عغنامء2</w:t>
        <w:br/>
        <w:br/>
        <w:t>‏كائنات حيوية موجودة طبيعيا (مثل الديدان) سس صعوح التستتا من مار جد سل ا</w:t>
        <w:br/>
        <w:t>يويه موج بنك 9 .8.») كسعتصدعتده لدعزعهاملط</w:t>
        <w:br/>
        <w:t>(كسحرمم</w:t>
        <w:br/>
        <w:br/>
        <w:t>‏المعادن الطبيعية الطينية غير السامة مسموحة الاستخدام</w:t>
        <w:br/>
        <w:t>تلن تسصمع را</w:t>
        <w:br/>
        <w:t>ا* الخث (نات / النباتية يجب اعتمادها من جهة الاصدار</w:t>
        <w:br/>
        <w:t>(ناتج تحلل جزئي للمخلفات ؛ عم يسمح استخدامه كوسط ملائم لانبات البذور</w:t>
        <w:br/>
        <w:br/>
        <w:t>‏الدبال (السماد العضوي الناضج)من الديدان الارضية</w:t>
        <w:br/>
        <w:t>والحشرات</w:t>
        <w:br/>
        <w:br/>
        <w:t>‏كتده مكطأستدء دده كتتسسك1</w:t>
        <w:br/>
        <w:t>5ع كصز لصة</w:t>
        <w:br/>
        <w:br/>
        <w:t>‏م إيد ‎١‏ اعتمادها من جهة الاصدا</w:t>
        <w:br/>
        <w:br/>
        <w:br/>
        <w:t>--- Page 174 ---</w:t>
        <w:br/>
        <w:t>تكشف</w:t>
        <w:br/>
        <w:br/>
        <w:t>4" | المنتجات الثانوية لصناعة السكر (مثل مخلفات التخمر ) تتمكناد عط 01 كاءعنلمعزم- ترك يجب اعتمادها من جهة الاصدار</w:t>
        <w:br/>
        <w:t>(ءدمفسلل؟ .ع.ء) تكاكسلسز</w:t>
        <w:br/>
        <w:t>02 نتمات الثات رق «المخلفاسم داس اله اليه</w:t>
        <w:br/>
        <w:t>المنتجات الثانوية (المخلفات) لزيت النخيل وجول المنذ || ردسلدم آذه سدم كاعنلمرم- تر</w:t>
        <w:br/>
        <w:t>والكاكاو (بما في ذلك قشور الفاكهة الفارغة مثل خث || وسصنلساعصة) دمعمء اسه غنتدمءى</w:t>
        <w:br/>
        <w:br/>
        <w:t>يجب اعتمادها من جهة الاصدار</w:t>
        <w:br/>
        <w:br/>
        <w:t>الكاكاو وقرون الكاكاو الفارغة ) د60 )كة اعصساط غتبم؟ تمس</w:t>
        <w:br/>
        <w:t>(005م دمعم ترتاأمصء سه غهعم</w:t>
        <w:br/>
        <w:br/>
        <w:t>المنتجات الثانوية لصناعات نجهيز المكونات من الزراعة دع علص 1ه تاعسل مرم- تر يجب اعتمادها من جهة الاصدار</w:t>
        <w:br/>
        <w:t>العضوية درم كأتسمعتلع روصا وستووءء0رم</w:t>
        <w:br/>
        <w:t>عت لسعتيعة عتصدع ره</w:t>
        <w:br/>
        <w:br/>
        <w:t>يد الكاا المعالجة الورقية في تشخيص النقص بعنصر الكاا</w:t>
        <w:br/>
        <w:t>محلول كلوريد الكالسيوم مساو علتتملك سستعلودتن. جة الورقية في تشخي ‎١‏ السيوم</w:t>
        <w:br/>
        <w:br/>
        <w:br/>
        <w:t>--- Page 175 ---</w:t>
        <w:br/>
        <w:t>الأكرضس</w:t>
        <w:br/>
        <w:br/>
        <w:t>قائمة رب-6) المواد المسموح استخدا مها في مكافحة الآفات</w:t>
        <w:br/>
        <w:br/>
        <w:t>3 روط للستا وشروة ترخيه ووصه</w:t>
        <w:br/>
        <w:t>الاسم بالعربي الاسم بالنجليزي</w:t>
        <w:br/>
        <w:t>ا 0 0 --3303 )|</w:t>
        <w:br/>
        <w:br/>
        <w:t>مستحضرات على أساس البيريثرين المستخرج | 06 كزكدط 02 5د0ه همعط مبيد حشري</w:t>
        <w:br/>
        <w:br/>
        <w:t>من أقحوان مع احتمال احتوائها على مادة سوعط لعأعم مع ممسطع روم</w:t>
        <w:br/>
        <w:br/>
        <w:t>مساعدة لها في العمل ,11لا |0 ]111610110 11111111 60111115011116 | لا بد من اعتمادها من جهة الاصدار</w:t>
        <w:br/>
        <w:t>1 اكت نعصزد د تراطزددمم عستستهغصمىء.</w:t>
        <w:br/>
        <w:br/>
        <w:t>مستحضرات من الروتينون المستخرج من ته عدمسع م12 01 كسمناو تدمع رط لا بد من اعتمادها من جهة الاصدار</w:t>
        <w:br/>
        <w:t>النباتات التالية ذكلات011[11001 آلو ركلاط 1011211001 ,0ع تاج أااء 5ؤء12</w:t>
        <w:br/>
        <w:t>.جم 1و0 11أجرء١111‏ مبيد حشري</w:t>
        <w:br/>
        <w:br/>
        <w:t>هعنام أاآء 5ذ2©11آ, ررد هأدهتدامء111</w:t>
        <w:br/>
        <w:br/>
        <w:t>011055100 انبات من مستحضرات 1070 01105516 110121 21005 ردمع:2 | مبيد حشري ومادة طاردة</w:t>
        <w:br/>
        <w:br/>
        <w:t>لا بد من اعتمادها من جهة الاصدار</w:t>
        <w:br/>
        <w:br/>
        <w:t>ا 0 ون1رمنر8 من نبات مستحضرات | 10201110 دده كسمنهمتهمععرط لا بد من اعتمادها من جهة الاصدار</w:t>
        <w:br/>
        <w:t>500000</w:t>
        <w:br/>
        <w:br/>
        <w:t>مستحضرات تجارية/منتجات النيم /كدمندعدمعدم لمن تعسصره 6 مبيد حشري</w:t>
        <w:br/>
        <w:t>(مغطعدعتلدجة) صدعع1ة 1ه كئأعسلمرم</w:t>
        <w:br/>
        <w:t>1010 ماده 42001 سصم1 لا بد من اعتمادها من جهة الاصدار</w:t>
        <w:br/>
        <w:br/>
        <w:t>اين اده من جم ار</w:t>
        <w:br/>
        <w:t>ل الا لطا 1</w:t>
        <w:br/>
        <w:br/>
        <w:t>أعشاب بحرية ومساحيقها ومستخلصاتءوأملاح ‏ | 56300660 ,لهع2 0عع ينوعد رلع 562106 لا بد من اعتمادها من جهة الاصدار</w:t>
        <w:br/>
        <w:t>البحار والمياه المالحة تتعخون والدد سه كالدهد هعد رماع هتاءء</w:t>
        <w:br/>
        <w:br/>
        <w:t>بدون معالجة كيميائية</w:t>
        <w:br/>
        <w:br/>
        <w:t>لاه الج و سس اح سس كك</w:t>
        <w:br/>
        <w:br/>
        <w:t>ستطنع.1 مبيد فطري</w:t>
        <w:br/>
        <w:br/>
        <w:t>لا بد من اعتمادها من جهة الاصدار</w:t>
        <w:br/>
        <w:br/>
        <w:t>اانه الما سه</w:t>
        <w:br/>
        <w:t>‎1١#‏ منتجات متخمرة من فطر وب:!01!1»:© م45 ممع عسل معام لعاسعصمع م1</w:t>
        <w:br/>
        <w:t>كتللتعنءمكهظ</w:t>
        <w:br/>
        <w:t>14 مستخلصات من فطر (ورةودسم]ء»1ه)5:11) توه تتأكناته تدمع غع هاعر لا بد من اعتمادها من جهة الاصدار</w:t>
        <w:br/>
        <w:t>(كتاعصسقعءلمغنتط5)</w:t>
        <w:br/>
        <w:t>ا ا لول ا ا أ</w:t>
        <w:br/>
        <w:t>0 كه للخ 3 مه م افده الوه</w:t>
        <w:br/>
        <w:t>مستحضرات من نباتات طبيعية؛ باستثناء التبغ ,ر05 هته معام أصهام لدتتخدكح لا بد من اعتمادها من جهة الاصدار</w:t>
        <w:br/>
        <w:t>مععهطاه؛ وستلساعيى</w:t>
        <w:br/>
        <w:br/>
        <w:br/>
        <w:t>--- Page 176 ---</w:t>
        <w:br/>
        <w:t>لكض</w:t>
        <w:br/>
        <w:br/>
        <w:t>&gt;</w:t>
        <w:br/>
        <w:br/>
        <w:t>شاي منقوع التبغ (عدا النيكوتين النقي) (عستامعنه عنام أمءعيء) دع معع2ط10 | لا بد من اعتمادها من جهة الاصدار</w:t>
        <w:br/>
        <w:br/>
        <w:t>شمع النحل 1366511 يستخدم لتغطية جروح التقليم</w:t>
        <w:br/>
        <w:t>لا بد من اعتمادها من جهة الاصدار</w:t>
        <w:br/>
        <w:br/>
        <w:t>1 4 بكتيريا م5 مبيد حشري</w:t>
        <w:br/>
        <w:br/>
        <w:t>(52مصتمك دتاممم؟:5[ممممتهطاءءج5)</w:t>
        <w:br/>
        <w:t>لا بد من اعتماده من جهة الاصدار</w:t>
        <w:br/>
        <w:br/>
        <w:t>ال ال ال</w:t>
        <w:br/>
        <w:br/>
        <w:t>النحاس في شكل هيدروكسيد النحاس وأوكسي. | اع 77م 01 دم عط صذ عع مم60 مبيد فطري</w:t>
        <w:br/>
        <w:t>كلوريد النحاس) ثلاثي القاعدة(وكبريت النحاس و | ,0622024 “عمم00) ,عل مضل قط</w:t>
        <w:br/>
        <w:t>الأوكسيد النحاسي وخليط بوردو وخليط بيرغندي- | (عأكهطتتا) رعلتتملنزده متعممى» الكمية المستخدمة لا تزيد عن 5كغم /هكتار /السنة</w:t>
        <w:br/>
        <w:t>‎1١ ١‏ رع0:0 كتامعامتك رعأقطملتد عتعمممء.</w:t>
        <w:br/>
        <w:t>لتنا نناظ له عتنمائتدم عاناج85010 | لا بد من اعتمادها من جهة الاصدار</w:t>
        <w:br/>
        <w:t>عتتتااعدتسر</w:t>
        <w:br/>
        <w:br/>
        <w:t>نتطملتك لا بد من اعتماده من جهة الاصدار</w:t>
        <w:br/>
        <w:t>مبيد فطري وعناكبي</w:t>
        <w:br/>
        <w:br/>
        <w:t>المساحيق المعدنية(مساحيق الحجارة والسليكات) | ,لهع10 عدهغة) ندعل امم لهنتعم1/]1</w:t>
        <w:br/>
        <w:t>(وع)هعتلزه</w:t>
        <w:br/>
        <w:br/>
        <w:t>التربة الدياتومية طلعتدء كنامعع هترم غدقلط لا بد من اعتمادها من جهة الاصدار</w:t>
        <w:br/>
        <w:br/>
        <w:t>مبيد حشري</w:t>
        <w:br/>
        <w:br/>
        <w:t>ساس -33323-3 )|</w:t>
        <w:br/>
        <w:t>صضصطاح---- -_-- --</w:t>
        <w:br/>
        <w:t>مه د أ</w:t>
        <w:br/>
        <w:br/>
        <w:t>بيرمنغنات البوتاسيوم 626 انا أوكة 5201 مبيد فطري وبكتيري</w:t>
        <w:br/>
        <w:br/>
        <w:t>لا بد من اعتمادها من جهة الاصدار</w:t>
        <w:br/>
        <w:br/>
        <w:t>زيت البارافين لزه ستككمموط مبيد حشري وعناكبي</w:t>
        <w:br/>
        <w:br/>
        <w:t>لا بد من اعتمادها من جهة الاصدار</w:t>
        <w:br/>
        <w:br/>
        <w:t>بات بسيو سس سه</w:t>
        <w:br/>
        <w:br/>
        <w:t>الكائنات الحية الدقيقة (البكتيريا والفيروسات بهلاء)ع2) كتاكتصدع1/110-01 لا بد من اعتمادها من جهة الاصدار</w:t>
        <w:br/>
        <w:br/>
        <w:t>والفطريات) مثل وزومءتعصتساط) كنااان80 .ى.ء (تقصدظ روءكتستد</w:t>
        <w:br/>
        <w:t>.عع ركنا كل 0515 [تلقلة 01) ,ردأكداء1و1111ل11لا</w:t>
        <w:br/>
        <w:br/>
        <w:t>.الخدن للعدظ ‎١‏ منسست؟ دزدهانتصدمرى</w:t>
        <w:br/>
        <w:br/>
        <w:br/>
        <w:t>--- Page 177 ---</w:t>
        <w:br/>
        <w:t>كرض</w:t>
        <w:br/>
        <w:br/>
        <w:t>84 غاز ثاني أكسيد الكربون وغاز النيتروجين 5 822 0تانه لصة 1010ل موجن0 | لا بد من اعتمادها من جهة الاصدار</w:t>
        <w:br/>
        <w:br/>
        <w:t>تستخدم كمواد جاذبة</w:t>
        <w:br/>
        <w:br/>
        <w:t>مستحضرات المعالجة المتماثلة وأيورفوريديا عتلع تسوك لصة عتطتدممعصره11</w:t>
        <w:br/>
        <w:t>كده هته عنام</w:t>
        <w:br/>
        <w:br/>
        <w:t>ا</w:t>
        <w:br/>
        <w:t>ليان أعشاب عتسمص نول ملط لسة لدطانه1]1</w:t>
        <w:br/>
        <w:t>كده هته عنام</w:t>
        <w:br/>
        <w:t>ذكور الحشرات العقيمة وعلهم غععكصذ لعمتلتع ع5 لا بد من اعتمادها من جهة الاصدار</w:t>
        <w:br/>
        <w:t>يمن لخده من جيه ا</w:t>
        <w:br/>
        <w:br/>
        <w:t>ا</w:t>
        <w:br/>
        <w:t>ال الل ال</w:t>
        <w:br/>
        <w:t>سس</w:t>
        <w:br/>
        <w:br/>
        <w:t>مادة طاردة للحيوانات الكبيرة وبالقدرالمستخدم | 2 عقصنستهغدصق علتزداءل1هغعدر</w:t>
        <w:br/>
        <w:t>في المصائد دععم؟ لمسنصح “اعطونط 0غ 1626اءم | تستخدم في مكافحة الرخويات</w:t>
        <w:br/>
        <w:t>1 .كم هتنا صذ لعتاممة كه عند؟ كج لصح</w:t>
        <w:br/>
        <w:br/>
        <w:t>الزيوت المعدنية كلزه لمسعسص تح مبيد حشري ومبيد فطري</w:t>
        <w:br/>
        <w:t>لا بد من اعتمادها من جهة الاصدار</w:t>
        <w:br/>
        <w:t>وسائل المكافحة الميكانيكية. مثل شباك | عند وععتتاعل [معغخصم لمعتصقطءء31</w:t>
        <w:br/>
        <w:t>وقايةالمحاصيل الحواجزالحلزونية..إلخ لمتتتم؟ ركاعه سصمتاءء1:06م رمتك رو كج</w:t>
        <w:br/>
        <w:t>رقط8ت عتأعهام لعندمء-عتاع رمعتسضدط</w:t>
        <w:br/>
        <w:t>.كلصحط تواعتاء</w:t>
        <w:br/>
        <w:br/>
        <w:t>0</w:t>
        <w:br/>
        <w:t>مستحضرات على أساس ميتالدهايد تحتوي على | 04 ذذكهط عأ ده كمم0دتدمءرط لا بد من اعتمادها من جهة الاصدار</w:t>
        <w:br/>
        <w:br/>
        <w:br/>
        <w:t>--- Page 178 ---</w:t>
        <w:br/>
        <w:t>كرض</w:t>
        <w:br/>
        <w:br/>
        <w:t>قائمة رب-0) المواد المسموح باستخدا مها في مكافحة آفات النحل</w:t>
        <w:br/>
        <w:br/>
        <w:t>0</w:t>
        <w:br/>
        <w:t>حمض اللاكتيك ( حمض اللبن ) لمكافحة حلم الفاروا رشأ أو تبخيراً داخل الخلية</w:t>
        <w:br/>
        <w:br/>
        <w:t>حمض الأوكساليك لمكافحة حلم الفاروا رشا أو تبخيراً داخل الخلية</w:t>
        <w:br/>
        <w:br/>
        <w:t>حمض النمل ( الفورميك ) لمكافحة حلم الفاروا تبخيراً أو عبر جهاز التسامي</w:t>
        <w:br/>
        <w:br/>
        <w:t>زيوت الإيثر الطبيعية مثل المنثول | لمكافحة حلم الفاروا وحلم | تسامياً أو محملا على لبادات</w:t>
        <w:br/>
        <w:t>والثايمول وإيوكالبيتول الأكارين وقمل النحل</w:t>
        <w:br/>
        <w:br/>
        <w:t>بكتيريا وزكدمء1ع 1ط 831115 | مكافحة ديدان الشمع الكبرى | رشا على الإطارات الشمعية</w:t>
        <w:br/>
        <w:t>والصغرى في المخزن</w:t>
        <w:br/>
        <w:t>لتعقيم الإطارات من | حرقاً تحت الإطارات الشمعية</w:t>
        <w:br/>
        <w:t>سبورات النيوزيما ومكافحة</w:t>
        <w:br/>
        <w:br/>
        <w:t>ديدان الشمع</w:t>
        <w:br/>
        <w:br/>
        <w:br/>
        <w:t>--- Page 179 ---</w:t>
        <w:br/>
        <w:t>ك1 فا</w:t>
        <w:br/>
        <w:br/>
        <w:t>قائمة «ب-7" ملحق المنظفات والمطهرات المسموح بها في الزراعة العضوية</w:t>
        <w:br/>
        <w:br/>
        <w:t>اسه سس</w:t>
        <w:br/>
        <w:t>يستخدم لتنظيف الأسطح والمعدات</w:t>
        <w:br/>
        <w:t>‎١‏ الماء وبخار الماع سدع غك لصة تتعند لآ 00 0 ا</w:t>
        <w:br/>
        <w:t>وإزالة الشوائب</w:t>
        <w:br/>
        <w:br/>
        <w:t>يستخدم كمادة تنظيف وتطهير</w:t>
        <w:br/>
        <w:br/>
        <w:t>للأسطح والمعدات يجب ان يكون</w:t>
        <w:br/>
        <w:t>5087 من اصل طبيعي وان يشطف جيدا</w:t>
        <w:br/>
        <w:br/>
        <w:t>0</w:t>
        <w:br/>
        <w:t>يستخدم كمادة مطهرة للأسطح |</w:t>
        <w:br/>
        <w:t>0 الم ل : لو 1 ‎٠ ١‏</w:t>
        <w:br/>
        <w:br/>
        <w:t>يستخدم كمادة مبيضة أو مطهرة</w:t>
        <w:br/>
        <w:t>هيبوكلوريد الصوديوم /الكلور السائل طعدع اط/عغترم لاع وموط سستلمك للأسطح يجب الشطف جيدا بالماء</w:t>
        <w:br/>
        <w:t>الصالح للشرب لازالة اي بقايا</w:t>
        <w:br/>
        <w:br/>
        <w:t>الصابون الطبيعي /القلوي / تتلدعللة/ لمتنندة؟ سن زوكةغمم لصه سستلمك</w:t>
        <w:br/>
        <w:br/>
        <w:t>تستخدم في التنظيف العميق</w:t>
        <w:br/>
        <w:br/>
        <w:t>الصودا الكاوية والبوتاس الك (0ن«امسلترط مسن تل50) 5003 ءنؤدسج 0 لمح | والتطهير لمعدات الألبان والأسطح</w:t>
        <w:br/>
        <w:br/>
        <w:t>الصودا الكاوية والبوتاس الكاوي علتدمعلنوط ستومهغمم الصلبة ويجب الشطف جيدا بالماء</w:t>
        <w:br/>
        <w:t>الصالح للشرب لازالة اي بقايا</w:t>
        <w:br/>
        <w:br/>
        <w:t>تخدم كمادة مطهرة للأسطح |</w:t>
        <w:br/>
        <w:t>سم ناوه علتتمنعم سععمنل 11 في عات التعقية ة للأساح أو</w:t>
        <w:br/>
        <w:t>الاحماض العضوية مثل الخل الطبيعي</w:t>
        <w:br/>
        <w:t>وحمض الستريك واللاكتيك والفوميك</w:t>
        <w:br/>
        <w:t>والأوكساليك</w:t>
        <w:br/>
        <w:br/>
        <w:t>رلنة عتناك متمععستنا كه كلد عتصدع :0 تستخدم كمواد حمضية لتنظيف</w:t>
        <w:br/>
        <w:t>له عنلدده ,له عنسحره؟ رلعد عتاعد1 الأسطح أو إزالة الترسبات</w:t>
        <w:br/>
        <w:br/>
        <w:t>يستخدم فقط لتطهير معدات الألبان</w:t>
        <w:br/>
        <w:t>مقيد الاستخدام ويتطلب شطفا دقيقا</w:t>
        <w:br/>
        <w:br/>
        <w:t>يستخدم لتطهير الأرضيات فقط</w:t>
        <w:br/>
        <w:t>مقيد الاستخدام</w:t>
        <w:br/>
        <w:br/>
        <w:t>اتستخدم كمادة تنظيف طبيعية</w:t>
        <w:br/>
        <w:t>للأسطح.</w:t>
        <w:br/>
        <w:br/>
        <w:t>بيكربونات الصوديوم عأخهسسوطاعهعزظ سستلم5</w:t>
        <w:br/>
        <w:t>يمكن استخدامها لإزالة الروائح</w:t>
        <w:br/>
        <w:t>الكريهة وتنظيف المعدات والأدوات</w:t>
        <w:br/>
        <w:br/>
        <w:t>تستخدم كمواد مطهرة طبيعية</w:t>
        <w:br/>
        <w:t>مستخلصات وزيوت طبيعية مثل زيت عه 01 عنام نزلمعناظ كه كأع ماع لدتتخوال 1 1</w:t>
        <w:br/>
        <w:t>الأوكالبتوس وزيت القرنفل لزه 6م01 تُساعد في تعقيم الأسطح ومكافحة</w:t>
        <w:br/>
        <w:t>الحشرات</w:t>
        <w:br/>
        <w:br/>
        <w:br/>
        <w:t>--- Page 180 ---</w:t>
        <w:br/>
        <w:t>تعليمات معدلة لتعليمات مركز التذريب لللرصد</w:t>
        <w:br/>
        <w:t>والتنبؤات الجوية لسنة ‎١10‏ ؟ الصادرة استنادا أحكام المادة رقم ()</w:t>
        <w:br/>
        <w:t>من نظام التنظيم الإداري لوزارة النقل رقم 05 لسنة ‎"٠٠١5‏ وتعديلاته</w:t>
        <w:br/>
        <w:br/>
        <w:t>المادة ‎)١(‏</w:t>
        <w:br/>
        <w:t>‏تسمى هذه التعليمات (تعليمات معدلة لتعليمات مركز التدريب للرصد والتنبؤات الجوية لسنة ةا</w:t>
        <w:br/>
        <w:t>وتقرأ مع التعليمات الأصلية تعليمات واحدة ويعمل بها اعتبارًا من تاريخ نشرها في الجريدة الرسمية.</w:t>
        <w:br/>
        <w:br/>
        <w:t>المادة (؟)</w:t>
        <w:br/>
        <w:br/>
        <w:t>تعدل المادة (4) من التعليمات الأصلية كما يلي:</w:t>
        <w:br/>
        <w:br/>
        <w:t>أولاً : إلغاء عبارة "والتغيرات المناخية." الواردة في آخر الفقرة (ب) منها والاستعاضة عنها</w:t>
        <w:br/>
        <w:t>بعبارة "والمناخ".</w:t>
        <w:br/>
        <w:br/>
        <w:t>ثانياً إضافة الفقرة (ج) إليها بالنص التالي:</w:t>
        <w:br/>
        <w:br/>
        <w:t>"قسم التوثيق وتصديق الشهادات: لتدقيق النتائج وإصدار وتوثيق شهادات دورات الرصد والتنبؤ</w:t>
        <w:br/>
        <w:br/>
        <w:t>الجوي والدورات ذات العلاقة بالأرصاد".</w:t>
        <w:br/>
        <w:br/>
        <w:t>المادة (”)</w:t>
        <w:br/>
        <w:br/>
        <w:t>تعدل المادة (5) من التعليمات الأصلية لتصبح على النحو التالي.</w:t>
        <w:br/>
        <w:br/>
        <w:t>أولاً: إضافة عبارة "نائباً للرئيس" بعد عبارة "عضواً" الواردة في آخر البند (؟) منها .</w:t>
        <w:br/>
        <w:br/>
        <w:t>ثانياً: إلغاء نص الفقرة (ب) منها والاستعاضة عنه بالنص التالي :</w:t>
        <w:br/>
        <w:br/>
        <w:t>"تجتمع اللجنة مرة واحدة كل شهر وكلما اقتضت الضرورة ذلك بنآء على دعوة من المدير ويكون</w:t>
        <w:br/>
        <w:t>النصاب القانوني للحضور ثلاثة أعضاء على أن يكون المدير أو مدير المركز منهم وتصدر قراراتها</w:t>
        <w:br/>
        <w:t>بالإجماع أو بأغلبية أعضاء اللجنة. وفي حال تعذر على المدير الدعوة للاجتماع أو حضور الاجتماع</w:t>
        <w:br/>
        <w:t>فإن مدير المركز يدعو للاجتماع و/ أو يترأس الاجتماع".</w:t>
        <w:br/>
        <w:br/>
        <w:t>المادة (4:)</w:t>
        <w:br/>
        <w:br/>
        <w:t>تعدل المادة (") من التعليمات الأصلية لتصبح على النحو التالي:</w:t>
        <w:br/>
        <w:br/>
        <w:t>‎.١‏ إضافة عبارة " بناءً على تنسيب مدير المركز" في آخر البند ‎)١(‏ منها.</w:t>
        <w:br/>
        <w:br/>
        <w:t>‏؟. إضافة عبارة " بناءً على تنسيب مدير المركز" في آخر البند (؟) منها.</w:t>
        <w:br/>
        <w:br/>
        <w:t>‏المادة (©)</w:t>
        <w:br/>
        <w:br/>
        <w:t>‏يعدل البند ‎)١(‏ من المادة (5) من التعليمات الأصلي على النحو التالي:</w:t>
        <w:br/>
        <w:br/>
        <w:t>‏أولاً: إلغاء نص الفقرة (أ) منه والاستعاضة عنه بالنص التالي:</w:t>
        <w:br/>
        <w:br/>
        <w:t>‏"أ- دورة الرصد الجوي: عدد ساعاتها (85") ساعة تدريبية نظرية وعملية» وبما يعادل (؛ ؟١)‏ ساعة</w:t>
        <w:br/>
        <w:t>معتمدة, جزئها النظري عدد ساعاته (75") ساعة تدريبية» وبما يعادل ‎)7١(‏ ساعة معتمدة توزع</w:t>
        <w:br/>
        <w:t>على المواد التدريبية التي أعد عناوينها الرئيسية مدير المركز وأقرتها اللجنة بما يتوافق مع</w:t>
        <w:br/>
        <w:t>تعليمات منظمة الأرصاد العالمية والمنظمة الدولية للطيران المدني» وجزئها العملي عدد ساعاته</w:t>
        <w:br/>
        <w:t>(50) ساعة تدريبية» وبما يعادل () ساعات معتمدة".</w:t>
        <w:br/>
        <w:br/>
        <w:br/>
        <w:t>--- Page 181 ---</w:t>
        <w:br/>
        <w:t>ثانياً إلغاء نص الفقرة (ب) منه والاستعاضة عنه بالنص التالي: :</w:t>
        <w:br/>
        <w:br/>
        <w:t>"ب- التنبؤات الجوية الأساسية: عدد ساعاتها (/41) ساعة تدريبية نظرية وعملية» وبما يعادل ‎)”١(‏</w:t>
        <w:br/>
        <w:t>‏ساعة معتمدة. جزئها النظري عدد ساعاته (48 4) ساعة تدريبية»: وبما يعادل ‎)١/(‏ ساعة</w:t>
        <w:br/>
        <w:t>معتمدة, توزع على المواد التدريبية التي أعد عناوينها الرئيسية مدير المركز وأقرتها اللجنة بما</w:t>
        <w:br/>
        <w:t>يتوافق مع تعليمات منظمة الأرصاد العالمية والمنظمة الدولية للطيران المدني. وجزئها العملي</w:t>
        <w:br/>
        <w:t>عدد ساعاته ‎)5٠(‏ ساعة تدريبية» وبما يعادل (”) ساعات معتمدة".</w:t>
        <w:br/>
        <w:br/>
        <w:t>ثالثاً: إلغاء نص الفقرة (ج) منه والاستعاضة عنه بالنص التالي: :</w:t>
        <w:br/>
        <w:br/>
        <w:t>"ج- التنبؤات الجوية المتقدمة: عدد ساعاتها (4 ؟١١)‏ ساعة تدريبية» وبما يعادل (4 ‎)١‏ ساعة معتمدة</w:t>
        <w:br/>
        <w:t>توزع على المواد التدريبية التي أعد عناوينها الرئيسية مدير المركز وأقرتها اللجنة بما يتوافق مع</w:t>
        <w:br/>
        <w:t>تعليمات منظمة الأرصاد العالمية والمنظمة الدولية للطيران المدني".</w:t>
        <w:br/>
        <w:br/>
        <w:t>المادة (5)</w:t>
        <w:br/>
        <w:br/>
        <w:t>تعدل المادة (4) من التعليمات الأصلية على النحو التالي:</w:t>
        <w:br/>
        <w:br/>
        <w:t>أولاً: إضافة عبارة "وأن يكون تبقى لخدمته في الإدارة مدة لا تقل عن خمس سنوات( يتم احتسابها</w:t>
        <w:br/>
        <w:t>من تاريخ التحاقه بالدورة ) " إلى آخر نص البند ‎)١(‏ منها.</w:t>
        <w:br/>
        <w:br/>
        <w:t>ثانياً: إضافة الفقرة (ج) إلى نص البند رقم (") منها بالنص التالي:</w:t>
        <w:br/>
        <w:br/>
        <w:t>" ج. أن يكون تبقى لخدمته في الإدارة مدة لا تقل عن خمس سنوات ( يتم احتسابها من تاريخ التحاقه</w:t>
        <w:br/>
        <w:t>بالدورة)".</w:t>
        <w:br/>
        <w:br/>
        <w:t>ثالثاً: إضافة عبارة " وأن يكون تبقى لخدمته في الإدارة مدة لا تقل عن خمس سنوات( يتم احتسابها</w:t>
        <w:br/>
        <w:br/>
        <w:t>من تاريخ التحاقه بالدورة ) " إلى آخر نص البند (5) منها.</w:t>
        <w:br/>
        <w:br/>
        <w:t>رابعاً: إلغاء نص البند (5) منها والاستعاضة عنه بالنص التالي:</w:t>
        <w:br/>
        <w:br/>
        <w:t>" 8. يتولى مدير المركز تبليغ المرشحين المقبولين للالتحاق بالمركز خلال خمسة أيام عمل على</w:t>
        <w:br/>
        <w:t>الأقل قبل موعد انعقاد الدورة لاستكمال المتطلبات اللازمة للالتحاق.</w:t>
        <w:br/>
        <w:br/>
        <w:t>خامساً : إلغاء نص البند ‎)٠١(‏ منها والاستعاضة عنه بالنص التالي:</w:t>
        <w:br/>
        <w:br/>
        <w:t>‎٠"‏ . يجوز في حالات استثنائية ومبررة يتم دراستها من قبل اللجنة إلحاق أي مرشح بالدورة التدريبية</w:t>
        <w:br/>
        <w:t>بعد بدئها بناءً على تنسيب مدير المركز وموافقة اللجنة» على أن لا يكون تم إنجاز أكشر</w:t>
        <w:br/>
        <w:t>من ‎)!0١١(‏ من عدد الساعات الكلي للدورة و/ أو لم يتم إنجاز عدد ساعات أي مادة تدريبية</w:t>
        <w:br/>
        <w:t>بشكل كامل ( ويتم تزويد المتدرب بملخصات عن المواد التي لم يحضرها ء تعد من قبل المدرب</w:t>
        <w:br/>
        <w:t>المعني وفي حالة وجود اي ملاحظات لدى المتدرب يتم الاستفسار عنها بشكل مباشر</w:t>
        <w:br/>
        <w:t>من المدرب ) واذا كان المرشح الذي تم إلحاقه بالدورة كحالة استثنائية من موظفي الإدارة فعليه</w:t>
        <w:br/>
        <w:t>أن يحضر تعهدا عدليًا وفق المادة (١٠/ب)‏ من هذه التعليمات خلال خمسة أيام عمل</w:t>
        <w:br/>
        <w:t>من تاريخ التحاقه بالمركز.</w:t>
        <w:br/>
        <w:br/>
        <w:t>‏المادة (107)</w:t>
        <w:br/>
        <w:br/>
        <w:t>‏تعدل الفقرة (أ) من المادة ‎)٠١(‏ من التعليمات الأصلية بحذف النص الأصلي والاستعاضة عنه بالنص</w:t>
        <w:br/>
        <w:br/>
        <w:t>‏التالي:</w:t>
        <w:br/>
        <w:br/>
        <w:t>‏"أ- يوقع المقبول في المركز إذا كان من موظفي الإدارة إذا التحق في الدورات التدريبية الواردة في</w:t>
        <w:br/>
        <w:t>المادة (8/أء ب؛» ج) من هذه التعليمات تعهداً بالعمل في الوظيفة والمكان الذي تعينه له الإدارة".</w:t>
        <w:br/>
        <w:br/>
        <w:t>--- Page 182 ---</w:t>
        <w:br/>
        <w:t>تكشف</w:t>
        <w:br/>
        <w:br/>
        <w:t>المادة (0)</w:t>
        <w:br/>
        <w:t>تعدل المادة ‎)١١(‏ من التعليمات الأصلية لتصبح على النحو التالي:</w:t>
        <w:br/>
        <w:t>أولاً: إلغاء نص الفقرة (أ) منها والاستعاضة عنه بالنص التالي:</w:t>
        <w:br/>
        <w:t>" أ.يكون التدريب بواقع (5) ساعات تدريبية يوميّاء وتكون مدة كل ساعة تدريبية ‎)5٠(‏ دقيقة» ويجوز</w:t>
        <w:br/>
        <w:t>تخفيض أو زيادة عدد الساعات التدريبية اليومية و/أو مدة كل ساعة تدريبية لغايات مبررة بناءً</w:t>
        <w:br/>
        <w:t>على تنسيب مدير المركز وبموافقة اللجنة.</w:t>
        <w:br/>
        <w:t>ثانياً إلغاء نص الفقرة (ج) منها والاستعاضة عنه بالنص التالي:</w:t>
        <w:br/>
        <w:t>" ج- يحرم المتدرب الذي يد 1 يتغيب منذ بداية انعقاد الدورة أكثر من ‎)0/0١5(‏ من مدة الدورة المقررة</w:t>
        <w:br/>
        <w:t>(بعذر او بدون عذر) من الاستمرار في الدورة التدريبية بناءً على تنسيب مدير المركز وبقرار من</w:t>
        <w:br/>
        <w:t>اللجنة» ويتم احتساب الغياب للمرشحين الذين التحقوا بالدورة بشكل استثنائي وفقًا للمادة</w:t>
        <w:br/>
        <w:t>‎)٠١/9(‏ منذ بدء انعقاد الدورة وليس منذ التحاقهم بالدورة.</w:t>
        <w:br/>
        <w:br/>
        <w:t>ثالثاً إضافة الفقرة (ه) إليها بالنص التالي:</w:t>
        <w:br/>
        <w:t>" ه إذا حرم المتدرب ( من موظفي الادارة ) الذي يتغيب من بداية انعقاد الدورة أكثر من ‎9/١5‏</w:t>
        <w:br/>
        <w:t>‏من مدة الدورة بعذر مشروع ومبرر توافق عليه اللجنة يتم الحاق المتدرب في الدورة التي تليها</w:t>
        <w:br/>
        <w:t>وبتنسيب من اللجنة وبموافقة معالي الوزير .</w:t>
        <w:br/>
        <w:br/>
        <w:t>المادة (9)</w:t>
        <w:br/>
        <w:br/>
        <w:t>تعدل المادة ‎)١7(‏ من التعليمات الأصلية بالغاء نص الفقرة (ب) منها والاستعاضة عنه بالنص التالي:</w:t>
        <w:br/>
        <w:t>" ب - يتم احتساب المعدل العام بناءً على علامات المتدرب في كل مادة تدريبية نظرية مع الأخذ بعين</w:t>
        <w:br/>
        <w:t>الاعتبار الساعات المعتمدة لكل مادة» ويكون التقدير العام للمتدرب في الجزء النظري حسب سلم</w:t>
        <w:br/>
        <w:br/>
        <w:t>العلامات التالية:</w:t>
        <w:br/>
        <w:t>‎1١١.86‏ ممتانل</w:t>
        <w:br/>
        <w:t>‎9.444٠‏ جيد جذًا</w:t>
        <w:br/>
        <w:t>‎791948-7٠‏ جيد</w:t>
        <w:br/>
        <w:br/>
        <w:t>-59.894) متوسط</w:t>
        <w:br/>
        <w:t>٠ه‏ 59.9494 مقبول</w:t>
        <w:br/>
        <w:br/>
        <w:t>المغندسة وسام التهتموني</w:t>
        <w:br/>
        <w:br/>
        <w:t>--- Page 183 ---</w:t>
        <w:br/>
        <w:t>فض</w:t>
        <w:br/>
        <w:br/>
        <w:t>تعليمات امتحان الانتقال من تصنيف مهني إلى آخر لسنة ‎٠١١75‏</w:t>
        <w:br/>
        <w:t>‏صادرة بمقتضى المادة ‎)٠١١‏ من نظام مزاولة مهنة العمل الاجتماعي رقم ؟7/) لسنة ‎١١55‏</w:t>
        <w:br/>
        <w:br/>
        <w:t>المادة ‎-١‏ تسمى هذه التعليمات (تعليمات امتحان الانتقال من تصنيف مهني إلى آخر لسنة ‎)٠١75‏ ويعمل</w:t>
        <w:br/>
        <w:t>بها من تاريخ نشرها في الجريدة الرسمية.</w:t>
        <w:br/>
        <w:br/>
        <w:t>المادة ؟ -أ-يكون للكلمات التالية المعاني المخصصة لها أدناه ما لم تدل القرينة على خلاف ذلك:-</w:t>
        <w:br/>
        <w:t>القانون: قانون التنمية الاجتماعية.</w:t>
        <w:br/>
        <w:t>النظام: نظام مزاولة مهنة العمل الاجتماعي .</w:t>
        <w:br/>
        <w:br/>
        <w:t>ب-تعتمد التعاريف الواردة في القانون والنظام حيثما ورد النص عليها في هذه التعليمات</w:t>
        <w:br/>
        <w:t>مالم تدل القرينة على غير ذلك.</w:t>
        <w:br/>
        <w:br/>
        <w:t>المادة "- أ- يقدم طالب الانتقال من تصنيف مهني الى آخر طلباً الى المديرية على النموذج المعتمد لهذه</w:t>
        <w:br/>
        <w:t>الغاية .</w:t>
        <w:br/>
        <w:t>ب تتحقق المديرية في أثناء دراسة طلب الانتقال من تصنيف مهني إلى آخر من استمرارية</w:t>
        <w:br/>
        <w:t>توافر شروط الترخيص في مقدم الطلب والتثبت من عدم ارتكابه أي مخالفة مسلكية تؤثر</w:t>
        <w:br/>
        <w:t>على انتقاله إلى تصنيف مهني آخر.</w:t>
        <w:br/>
        <w:br/>
        <w:t>المادة 4-أ- يشكل الوزير لجنة تسمى (لجنة الامتحان للانتقال من تصنيف مهني إلى آخر) برئاسة مدير</w:t>
        <w:br/>
        <w:t>المديرية وعضوية كل من:-</w:t>
        <w:br/>
        <w:br/>
        <w:t>‎١‏ أربعة من موظفي الوزارة ذوي العلاقة بالمهنة.</w:t>
        <w:br/>
        <w:br/>
        <w:t>‏؟"- أربعة من أساتذة الجامعات الأردنية الرسمية يسميهم الوزير بالتنسيق مع رئيس</w:t>
        <w:br/>
        <w:t>الجامعة المعنية من ذوي الأختصاص في علم النفس و التربية الخاصة والعمل</w:t>
        <w:br/>
        <w:t>الاجتماعي وعلم الاجتماع.</w:t>
        <w:br/>
        <w:br/>
        <w:t>‏*- ممثل عن العاملين في مؤسسات القطاع الخاص التي تقدم خدمات الحماية والرعاية</w:t>
        <w:br/>
        <w:t>والتنمية الاجتماعية يسميه الوزير.</w:t>
        <w:br/>
        <w:br/>
        <w:t>‏ب- تكون مدة العضوية في اللجنة سنتين على أن يراعى عند انتهاء مدة عضوية أي منهم أو</w:t>
        <w:br/>
        <w:t>استقالته التناوب فيما بين الجهات التي يمثلونها .</w:t>
        <w:br/>
        <w:br/>
        <w:t>‏ج-يسمي رئيس اللجنة من بين أعضائها نائباً له عند غيابه و أميناً للسر من موظفي المديرية</w:t>
        <w:br/>
        <w:t>يتولى حفظ أوراقها وتنظيم عقد اجتماعاتها وصياغة قراراتها ومتابعة تنفيذها.</w:t>
        <w:br/>
        <w:br/>
        <w:t>‏د-للجنة دعوة من تراه مناسبا من ذوي الخبرة والاختصاص للمشاركة في أعمال اللجنة دون أن</w:t>
        <w:br/>
        <w:t>يكون له حق التصويت على قراراتها.</w:t>
        <w:br/>
        <w:br/>
        <w:t>‏ه تجتمع اللجنة بدعوة من رئيسها أو نائبه عند غيابه ويكون اجتماعها قانونياً بحضور</w:t>
        <w:br/>
        <w:t>ثلشي أعضائها و تتخذ قراراتها وتوصياتها بما لا يقل عن ستة من أعضائها على أن</w:t>
        <w:br/>
        <w:t>يكون الرئيس أو نائبه من بينهم.</w:t>
        <w:br/>
        <w:br/>
        <w:t>‏و- للوزير في أي وقت أن يستبدل بأي من أعضاء اللجنة غيره » وتكون مدة عضويته في هذه</w:t>
        <w:br/>
        <w:t>الحالة استكمالاً لمدة عضوية من سبقه.</w:t>
        <w:br/>
        <w:br/>
        <w:br/>
        <w:t>--- Page 184 ---</w:t>
        <w:br/>
        <w:t>كنض</w:t>
        <w:br/>
        <w:br/>
        <w:t>المادة ه- تتولى اللجنة المهام التالية: -</w:t>
        <w:br/>
        <w:t>أ- وضع الأسئلة وفق الخطط والبرامج والاستراتيجيات ذوات العلاقة بالمهنة وبما ينسجم مع</w:t>
        <w:br/>
        <w:t>مستويات المعرفة والفهم والمهارات و الكفايات .</w:t>
        <w:br/>
        <w:t>ب- إعداد الأسئلة من نوع الاختيار من متعدد تتضمن تحليل مواقف عملية.</w:t>
        <w:br/>
        <w:t>ج- تحديد أسئلة الامتحان تبعاً لتصنيف المهنة والمستوى المطلوب الانتقال إليه.</w:t>
        <w:br/>
        <w:t>د- تحديد الموضوعات الخاصة بكل تصنيف ووفق المستوى المنوي عقد الامتحان له.</w:t>
        <w:br/>
        <w:t>ه ‏ التأكد من مواءمة الأسئلة مع آخر التطورات والمستجدات في مجال مهنة العمل</w:t>
        <w:br/>
        <w:t>الاجتماعي.</w:t>
        <w:br/>
        <w:t>و- تقييم الأسئلة استناداً إلى نتائج الامتحان.</w:t>
        <w:br/>
        <w:t>ز- التوصية بقراءات مقترحة تُعلن عنها الوزارة على موقعها الإلكتروني.</w:t>
        <w:br/>
        <w:br/>
        <w:t>المادة 5- تكون آلية عقد الامتحان على النحو التالي:-</w:t>
        <w:br/>
        <w:br/>
        <w:t>أك يعقد الامتحان مرتين في السنة ويعلن عن موعدي عقده على الموقع الالكتروني للوزارة</w:t>
        <w:br/>
        <w:t>أو بأي وسيلة أخرى تراها الوزارة مناسبه.</w:t>
        <w:br/>
        <w:br/>
        <w:t>ب- تنشر المديرية المعايير والكفايات المطلوبة للامتحان على موقع الوزارة الإلكتروني.</w:t>
        <w:br/>
        <w:br/>
        <w:t>ج- تقدم طلبات الانتقال إلى تصنيف مهني آخر معززة بالوثائق التي تطلبها المديرية إلكترونياً</w:t>
        <w:br/>
        <w:t>أو ورقياً قبل موعد الامتحان بثلاثين يوماآً على الأقل.</w:t>
        <w:br/>
        <w:br/>
        <w:t>د- تقوم المديرية قبل (4 ‎)١‏ يوماً على الأقل من موعد الامتحان بإشعار المتقدمين للامتحان</w:t>
        <w:br/>
        <w:t>بقبول طلباتهم وتحديد موعد إجرائه ومكان عقده .</w:t>
        <w:br/>
        <w:br/>
        <w:t>و تتولى المديرية مواءمة الامتحان مع احتياجات المتقدمين واجراء الترتيبات التيسيرية</w:t>
        <w:br/>
        <w:t>اللازمة.</w:t>
        <w:br/>
        <w:br/>
        <w:t>ز-تتخذ المديرية الإجراءات اللازمة لعقد الامتحان والإشراف عليه.</w:t>
        <w:br/>
        <w:br/>
        <w:t>ح-تكون علامة النجاح في الامتحان ‎)97٠١(‏ للانتقال إلى تصنيف اختصاصي رئيسي</w:t>
        <w:br/>
        <w:t>أو اختصاصي رئيسي مساند و(0860؟9) للانتقال إلى تصنيف اختصاصي خبير</w:t>
        <w:br/>
        <w:t>أو اختصاصي خبير مساند.</w:t>
        <w:br/>
        <w:br/>
        <w:t>ط تكون مدة الامتحان ساعتين على الأقل ويجوز تمديد مدته إذا اقتضى الأمر ذلك.</w:t>
        <w:br/>
        <w:br/>
        <w:t>ي- يجوز لمن لم يحقق علامة النجاح في الامتحان المنصوص عليها في الفقرة (ح) من هذه</w:t>
        <w:br/>
        <w:t>المادة » التقدم له في الدورات اللاحقة» شريطة أن يلتزم في كل مرة بدفع البدل المحدد</w:t>
        <w:br/>
        <w:t>بمقتضى هذه التعليمات.</w:t>
        <w:br/>
        <w:br/>
        <w:t>ك- يُعلن عن نتائج الامتحان على موقع الوزارة الإلكتروني.</w:t>
        <w:br/>
        <w:br/>
        <w:t>المادة 1 يجب أن تتضمن أسئلة الامتحان لغايات الانتقال إلى تصنيف اختصاصي رئيسي أو اختصاصي</w:t>
        <w:br/>
        <w:t>رئيسي مساند الموضوعات المشتركة التالية حداً أدنى:</w:t>
        <w:br/>
        <w:t>أ- ثقافة عامة.</w:t>
        <w:br/>
        <w:t>ب- أخلاقيات العمل الاجتماعي.</w:t>
        <w:br/>
        <w:t>ج- مهارات العمل الاجتماعي.</w:t>
        <w:br/>
        <w:t>د- طرق ممارسة العمل الاجتماعي.</w:t>
        <w:br/>
        <w:t>ه مناهج البحث العلمي.</w:t>
        <w:br/>
        <w:t>و- النماء الإنساني.</w:t>
        <w:br/>
        <w:t>ز- سياسات واستراتيجيات الحماية والرعاية والتنمية الاجتماعية والتشريعات المتعلقة بها.</w:t>
        <w:br/>
        <w:br/>
        <w:t>--- Page 185 ---</w:t>
        <w:br/>
        <w:t>١117</w:t>
        <w:br/>
        <w:br/>
        <w:t>المادة /- أ- يجب أن تتضمن أسئلة الامتحان لتصنيف مهنة اختصاصي خبير أو مهنة اختصاصي خبير</w:t>
        <w:br/>
        <w:t>مساند مهارات متقدمة في الموضوعات المنصوص عليها في المادة () من هذه التعليمات.</w:t>
        <w:br/>
        <w:t>ب- إضافة إلى ما ورد في الفقرة (أ) من هذه المادة يجب أن تتضمن أسئلة الامتحان الموضوعات</w:t>
        <w:br/>
        <w:t>التالية:-</w:t>
        <w:br/>
        <w:t>‎-١‏ مهارات القيادة والتخطيط والمتابعة والتقييم.</w:t>
        <w:br/>
        <w:t>؟- إدارة المنظمات الاجتماعية.</w:t>
        <w:br/>
        <w:t>*- إدارة الأزمات والكوارث.</w:t>
        <w:br/>
        <w:t>4- إعداد برامج واقتراح مشاريع للحد من المشكلات والظواهر الاجتماعية.</w:t>
        <w:br/>
        <w:br/>
        <w:t>المادة 4 للجنة الامتحان بعد الحصول على موافقة اللجنة إضافة أي موضوعات تراها ضرورية لأسئلة</w:t>
        <w:br/>
        <w:t>الامتحان المحددة لأي من التصنيفات.</w:t>
        <w:br/>
        <w:br/>
        <w:t>المادة ‎-٠١‏ يلتزم أعضاء لجنة الامتحان بالحفاظ على سرية الأسئلة والمعلومات الخاصة بالامتحان</w:t>
        <w:br/>
        <w:t>وعدم إفشائها أو تمكين الغير من الاطلاع عليها.</w:t>
        <w:br/>
        <w:br/>
        <w:t>المادة ١١1-أ-‏ كل من يحاول الغش أو التأثير على سير الامتحان يعتبر راسبا في ذلك الامتحان ويحرم</w:t>
        <w:br/>
        <w:t>من التقدم للدورة التي تليها.</w:t>
        <w:br/>
        <w:t>ب-كل من ثبت ارتكابه الغش في الامتحان يعتبر راسبا في ذلك الامتحان ويحرم من التقدم للدورات</w:t>
        <w:br/>
        <w:t>الثلاث التي تليها.</w:t>
        <w:br/>
        <w:t>ج- كل من لم يلتزم بالتعليمات و الشروط التي تعلن عنها المديرية عند عقد الامتحان يعتبر راسباآً</w:t>
        <w:br/>
        <w:t>في ذلك الامتحان ويحرم من تلك الدورة.</w:t>
        <w:br/>
        <w:t>المادة ؟"١-‏ تستوفي الوزارة البدلين التاليين :-</w:t>
        <w:br/>
        <w:t>أ- ‎)١5(‏ ديناراً بدل التقدم لامتحان الانتقال إلى تصنيف اختصاصي رئيسي أو رئيسي مساند.</w:t>
        <w:br/>
        <w:t>ب-(50) ديناراً بدل التقدم لامتحان الانتقال إلى تصنيف اختصاصي خبير أو اختصاصي</w:t>
        <w:br/>
        <w:t>خبير مساند .</w:t>
        <w:br/>
        <w:br/>
        <w:t>وزير التنمية الاجتماعية</w:t>
        <w:br/>
        <w:t>وفاء سعيد بني مصطفى</w:t>
        <w:br/>
        <w:br/>
        <w:t>--- Page 186 ---</w:t>
        <w:br/>
        <w:t>تارف</w:t>
        <w:br/>
        <w:br/>
        <w:t>تعليمات اعتماد الجهات التدريبية والبرامج والمدربين</w:t>
        <w:br/>
        <w:t>في مجال مهنة العمل الاجتماعي لسنة ‎١١١5‏ صادرة بمقتضى أحكام</w:t>
        <w:br/>
        <w:br/>
        <w:t>المادة "5" من نظام مزاولة مهنة العمل الاجتماعي رقم 0 لسنة ‎١١5+‏</w:t>
        <w:br/>
        <w:br/>
        <w:t>المادة ‎-١‏ تسمى هذه التعليمات (تعليمات اعتماد الجهات التدريبية والبرامج والمدربين في مجال</w:t>
        <w:br/>
        <w:br/>
        <w:t>مهنة العمل الاجتماعي لسنة ‎)٠١75‏ ويعمل بها من تاريخ نشرها في الجريدة الرسمية.</w:t>
        <w:br/>
        <w:br/>
        <w:t>المادة "-أ- يكون للكلمات التالية المعاني المخصصة لها ادناه ما لم تدل القرينة على خلاف ذلك:-</w:t>
        <w:br/>
        <w:br/>
        <w:t>المادة - يشترط لاعتماد الجهة التدريبية في مجال المهنة ما يلي:</w:t>
        <w:br/>
        <w:br/>
        <w:t>المادة 4- يشتر</w:t>
        <w:br/>
        <w:br/>
        <w:t>المادة 5- يُشتر</w:t>
        <w:br/>
        <w:br/>
        <w:t>القانون: قانون التنمية الاجتماعية.</w:t>
        <w:br/>
        <w:t>ب- تعتمد التعاريف الواردة في القانون والنظام حيثما ورد النص عليها في هذه التعليمات</w:t>
        <w:br/>
        <w:t>مالم تدل القرينة على غير ذلك.</w:t>
        <w:br/>
        <w:br/>
        <w:t>أء أن تكون مرخصة من جهة رسمية ومسجّلة وفقاً لأحكام التشريعات الناظمة.</w:t>
        <w:br/>
        <w:t>ب- لديها خبرة لا تقل مدتها عن خمس سنوات في إعداد او تنفيذ البرامج التدريبية ذات</w:t>
        <w:br/>
        <w:t>العلاقة بأحد مجالات العمل الاجتماعي .</w:t>
        <w:br/>
        <w:br/>
        <w:t>ج- لديها مدربون مؤهلون علميا وعمليا معتمدين من اللجنة.</w:t>
        <w:br/>
        <w:br/>
        <w:t>د- لديها إمكانية تقييم البرامج التدريبية التي تنفذها.</w:t>
        <w:br/>
        <w:br/>
        <w:t>ه - لديها إمكانية الإشراف على المدربين ومراقبة البرامج التدريبية.</w:t>
        <w:br/>
        <w:br/>
        <w:t>و- توفير مكان مناسب للتدريب توافق عليه المديرية.</w:t>
        <w:br/>
        <w:br/>
        <w:t>ط لاعتماد البرنامج التدريبي ما يلي:-</w:t>
        <w:br/>
        <w:br/>
        <w:t>أ- أن يكون منسجماً مع رؤية ورسالة الوزارة وأهدافها المؤسسية في مجال المهنة .</w:t>
        <w:br/>
        <w:br/>
        <w:t>ب-إذا كان البرنامج يتضمن مادة تدريبية مبتكرة فيجب أن يكون مسجلا وفقا لأحكام</w:t>
        <w:br/>
        <w:t>حقوق الملكية الفكرية.</w:t>
        <w:br/>
        <w:br/>
        <w:t>ج-أن يكون مكتوبا باللغة العربية ومستجيباً للترتيبات التيسيرية المعقولة.</w:t>
        <w:br/>
        <w:br/>
        <w:t>د- أن يكون متفقا مع ثقافة المجتمع الأردني.</w:t>
        <w:br/>
        <w:br/>
        <w:t>ه- أن يشتمل على أدوات التقييم.</w:t>
        <w:br/>
        <w:br/>
        <w:t>و- أن يتم تزويد الوزارة بنسختين منه الكترونية وورقية.</w:t>
        <w:br/>
        <w:br/>
        <w:t>ز- أن يتضمن جانباً نظرياً وآخر تطبيقياً.</w:t>
        <w:br/>
        <w:br/>
        <w:t>ح-أن يحدد علامة النجاح في حدها الأدنى لاعتمادها من المديرية.</w:t>
        <w:br/>
        <w:br/>
        <w:t>ط لاعتماد المدرب في مجال المهنة ما يلي:-</w:t>
        <w:br/>
        <w:br/>
        <w:t>أ- أن يكون حاصلا على الدرجة الجامعية الأولى أو ما يعادلها حداً أدنى في أحد</w:t>
        <w:br/>
        <w:t>التخصصات ذوات العلاقة بالبرامج التدريبية المشار إليها في النظام .</w:t>
        <w:br/>
        <w:br/>
        <w:br/>
        <w:t>--- Page 187 ---</w:t>
        <w:br/>
        <w:t>1</w:t>
        <w:br/>
        <w:br/>
        <w:t>ب- لديه خبرة علمية أو عملية في مجال العمل الاجتماعي لا تقل عن (5) سنوات في أي</w:t>
        <w:br/>
        <w:br/>
        <w:t>منهما أو كليهما.</w:t>
        <w:br/>
        <w:t>ج- أن يكون حاصلا على دورة تدريب مدربين عامة من جهة معتمدة.</w:t>
        <w:br/>
        <w:br/>
        <w:t>د أن يكون ممارسا للتدريب في السنوات الثلاث التي تسبق طلب اعتماده كمدرب.</w:t>
        <w:br/>
        <w:t>ه أن يكون حاصلا على دورة تدريب مدربين متخصصة في البرنامج الذي سيتولى</w:t>
        <w:br/>
        <w:br/>
        <w:t>التدريب عليه من غير البرامج المبتكرة .</w:t>
        <w:br/>
        <w:br/>
        <w:t>المادة 5- للمديرية إجراء التحقيق في حال ارتكاب المدرب او الجهة التدريبية أي مخالفة لشروط</w:t>
        <w:br/>
        <w:br/>
        <w:t>الاعتماد ولها التنسيب للوزير لاتخاذ أي إجراء مما يلي:-</w:t>
        <w:br/>
        <w:t>أ- التنبيه.</w:t>
        <w:br/>
        <w:t>ب الإنذار.</w:t>
        <w:br/>
        <w:t>ج- سحب الاعتماد.</w:t>
        <w:br/>
        <w:br/>
        <w:t>المادة '- تستوفي الوزارة بدل اعتماد:-</w:t>
        <w:br/>
        <w:br/>
        <w:t>الخدمة البدل</w:t>
        <w:br/>
        <w:t>اعتماد الجهة التدريبية ‎٠0٠‏ دينار</w:t>
        <w:br/>
        <w:t>اعتماد برنامج تدريبي | ‎٠١‏ دنانير عن كل ساعة تدريبية حداً اقصى ‎٠٠٠‏ دينار</w:t>
        <w:br/>
        <w:t>اعتماد مدرب ‎٠‏ دينار</w:t>
        <w:br/>
        <w:br/>
        <w:t>المادة 7- تحدد المديرية محتويات المسارات التدريبية وبرامجها على أن تشمل ما يلي:-</w:t>
        <w:br/>
        <w:t>أ- السياسات والتشريعات الاجتماعية.</w:t>
        <w:br/>
        <w:t>ب-الكفايات المعرفية والسلوكية في العمل الاجتماعي.</w:t>
        <w:br/>
        <w:t>ج-الكفايات الإدارية في العمل الاجتماعي.</w:t>
        <w:br/>
        <w:t>د-الكفايات العملية الأساسية التطبيقية.</w:t>
        <w:br/>
        <w:br/>
        <w:t>المادة 9 للمديرية التنسيب للجنة بأسماء أصحاب الاختصاص والخبرة والكفاية من موظفي الوزارة</w:t>
        <w:br/>
        <w:br/>
        <w:t>لاعتمادهم كمدربين.</w:t>
        <w:br/>
        <w:br/>
        <w:t>المادة ‎-٠١‏ تصدر الجهة التدريبية شهادة تفيد باجتياز المتدرب البرنامج التدريبي بنجاح.</w:t>
        <w:br/>
        <w:br/>
        <w:t>وزير التنمية الاجتماعية</w:t>
        <w:br/>
        <w:t>وفاء سعيد بني مصطفى</w:t>
        <w:br/>
        <w:br/>
        <w:br/>
        <w:t>--- Page 188 ---</w:t>
        <w:br/>
        <w:t>تعليمات متطلبات نجديد ترخيص مزاولة مهنة</w:t>
        <w:br/>
        <w:t>العمل الاجتماعي لسنة ‎'١55‏ الصادرة بمقتضى أحكام الفقرة «ب)</w:t>
        <w:br/>
        <w:t>من المحادة ‎١5‏ من نظام مزاولة مهنة العمل الاجتماعي رقم 07/5 لسنة 4؟١؟‏</w:t>
        <w:br/>
        <w:t>المادة ١-تسمى‏ هذه التعليمات (تعليمات متطلبات تجديد ترخيص مزاولة مهنة العمل الاجتماعي</w:t>
        <w:br/>
        <w:t>لسنة ‎)٠5١75‏ ويعمل بها من تاريخ نشرها في الجريدة الرسمية.</w:t>
        <w:br/>
        <w:t>المادة "-أ- يكون للكلمات التالية المعاني المخصصة لها إدناه ما لم تدل القرينة على خلاف ذلك:-</w:t>
        <w:br/>
        <w:t>القانون : قانون التنمية الاجتماعية.</w:t>
        <w:br/>
        <w:t>النظام : نظام مزاولة مهنة العمل الاجتماعي.</w:t>
        <w:br/>
        <w:t>ب- تعتمد التعاريف الواردة في القانون والنظام حيثما ورد النص عليها في هذه التعليمات</w:t>
        <w:br/>
        <w:t>مالم تدل القرينة على غير ذلك .</w:t>
        <w:br/>
        <w:t>المادة "- تطبق هذه التعليمات على المرخص لهم بمزاولة المهنة من الأردنيين وغير الأردنيين</w:t>
        <w:br/>
        <w:t>في الحالات التي يسمح لها الوزير بذلك.</w:t>
        <w:br/>
        <w:t>المادة 4- يتم ترخيص مزاولة المهنة لمدة سنتين وعلى المرخص له طلب إعادة تجديده فور انتهائه</w:t>
        <w:br/>
        <w:t>وفقاً لأحكام هذه التعليمات.</w:t>
        <w:br/>
        <w:t>المادة ه- لغايات هذه التعليمات تنظم الوزارة سجلاً إلكترونياً بأسماء المزاولين الحاصلين</w:t>
        <w:br/>
        <w:t>على التراخيص وتتولى نشره على موقعها الإلكتروني.</w:t>
        <w:br/>
        <w:t>المادة "- يشترط لتجديد الترخيص ما يلي:-</w:t>
        <w:br/>
        <w:t>أ- استيفاء متطلبات الترخيص وفقاً لأحكام النظام .</w:t>
        <w:br/>
        <w:t>ب- إثبات ما يفيد حصول المرخص له على ‎)4٠(‏ ساعة تدريبية او تقديم ورقة بحثية</w:t>
        <w:br/>
        <w:t>متخصصة او المشاركة في مؤتمر متخصص او تقديم مؤلف علمي محكم.</w:t>
        <w:br/>
        <w:t>ج- استيفاء رسم إعادة تجديد الترخيص المنصوص عليه في النظام.</w:t>
        <w:br/>
        <w:br/>
        <w:t>وزير التنمية الاجتماعية</w:t>
        <w:br/>
        <w:t>وفاء سعيد بني مصطفى</w:t>
        <w:br/>
        <w:br/>
        <w:br/>
        <w:t>--- Page 189 ---</w:t>
        <w:br/>
        <w:t>نكف</w:t>
        <w:br/>
        <w:br/>
        <w:t>تعليمات إجراءات الحصول على رخصة مزاولة مهنة العمل الاجتماعي لسنة ه؟١؟‏</w:t>
        <w:br/>
        <w:t>صادرة بمققضى المادة ‎١‏ من نظام مزاولة مغنة العمل الاجتماعي رقم ‎"١‏ ) لسفة 4؟١؟‏</w:t>
        <w:br/>
        <w:br/>
        <w:t>المادة ‎-١‏ تسمى هذه التعليمات (تعليمات إجراءات الحصول على رخصة مزاولة مهنة العمل</w:t>
        <w:br/>
        <w:br/>
        <w:t>الاجتماعي لسنة 5؟١٠)‏ ويعمل بها من تاريخ نشرها في الجريدة الرسمية.</w:t>
        <w:br/>
        <w:br/>
        <w:t>المادة ؟-أ- يكون للكلمات التالية حيثما وردت في هذه التعليمات المعاني المخصصة لها أدناه</w:t>
        <w:br/>
        <w:br/>
        <w:t>مالم تدل القرينة على غير ذلك:-</w:t>
        <w:br/>
        <w:t>القانون: قانون التنمية الاجتماعية.</w:t>
        <w:br/>
        <w:br/>
        <w:t>ب-تعتمد التعاريف الواردة في القانون والنظام حيثما ورد النص عليها في هذه</w:t>
        <w:br/>
        <w:t>التعليمات ما لم تدل القرينة على غير ذلك.</w:t>
        <w:br/>
        <w:br/>
        <w:t>المادة *-أ-يُشترط لمنح رخصة مزاولة المهنة أن يكون المتقدم بالطلب مستوفيا الشروط الواردة</w:t>
        <w:br/>
        <w:br/>
        <w:t>في النظا</w:t>
        <w:br/>
        <w:br/>
        <w:t>في النظام.</w:t>
        <w:br/>
        <w:br/>
        <w:t>ب-تطبق أحكام هذه التعليمات على طالب الترخيص من الأردنيين وغير الأردنيين</w:t>
        <w:br/>
        <w:t>في الحالات التي يسمح لها الوزير بذلك.</w:t>
        <w:br/>
        <w:br/>
        <w:t>المادة 4 - أ-يقدم طلب الحصول على رخصة مزاولة المهنة في أي من المهن الاجتماعية</w:t>
        <w:br/>
        <w:br/>
        <w:t>إلى المديرية على النموذج المعدّ لهذه الغاية.</w:t>
        <w:br/>
        <w:br/>
        <w:t>ب-يمنح طالب الترخيص إشعارًا بتاريخ تقديمه الطلب.</w:t>
        <w:br/>
        <w:br/>
        <w:t>ج- تدرس المديرية الطلب ويجري تدقيقه لتحديد التصنيف والمستوى الذي يستحقه</w:t>
        <w:br/>
        <w:t>طالب الترخيص والتنسيب به للجنة.</w:t>
        <w:br/>
        <w:br/>
        <w:t>د- للمديرية تكليف مقدم الطلب بتزويدها بأي من الأوراق الثبوتية اللازمة لدراسة</w:t>
        <w:br/>
        <w:t>الطلب.</w:t>
        <w:br/>
        <w:br/>
        <w:t>ه للمديرية اثناء دراسة الطلب التحقق بأي وسيلة والاتصال مع أي جهة لتزويدها</w:t>
        <w:br/>
        <w:br/>
        <w:t>بأي متطلبات لغايات منح رخصة المزاولة.</w:t>
        <w:br/>
        <w:br/>
        <w:t>يقوم طالب الترخيص إذا كان من غير موظفي القطاع العام بدفع الرسم</w:t>
        <w:br/>
        <w:br/>
        <w:t>عند إصدار الرخصة .</w:t>
        <w:br/>
        <w:br/>
        <w:t>ز- تعد المديرية سجلاً تقيد فيه طلبات الترخيصء والتراخيص الصادرة» وتحدد</w:t>
        <w:br/>
        <w:t>المديرية شكل هذا السجل والبيانات والمعلومات الواجب إدراجها فيه.</w:t>
        <w:br/>
        <w:br/>
        <w:t>و</w:t>
        <w:br/>
        <w:br/>
        <w:t>المادة ه- إذا كان طالب الترخيص من العاملين في القطاع العام فعليه أن يرفق بالطلب كتاباآً</w:t>
        <w:br/>
        <w:br/>
        <w:t>رسمياً من الجهة التي يعمل فيها يبين فيه ما يلي:-</w:t>
        <w:br/>
        <w:t>أه طبيعة العمل الذي يمارسه.</w:t>
        <w:br/>
        <w:br/>
        <w:t>ب- تاريخ التعيين والمستوى الوظيفي.</w:t>
        <w:br/>
        <w:br/>
        <w:br/>
        <w:t>--- Page 190 ---</w:t>
        <w:br/>
        <w:t>ج- الخبرات الوظيفية ومجالات الخبرة.</w:t>
        <w:br/>
        <w:t>د- الدورات العلمية والعملية في مجال المهنة.</w:t>
        <w:br/>
        <w:t>ه المؤهل العلمي وتاريخ الحصول عليه.</w:t>
        <w:br/>
        <w:br/>
        <w:t>المادة "-يتم التعامل مع طالب الترخيص من العاملين في القطاع العام على النحو التالي:</w:t>
        <w:br/>
        <w:br/>
        <w:t>أ- إذا كان حاصلاً على المؤهل العلمي ويعمل في مجال المهنة ولديه خبرات عملية</w:t>
        <w:br/>
        <w:t>لاحقة على حصوله على المؤهل العلمي فيمنح التصنيف الذي يناسب مؤهلاته</w:t>
        <w:br/>
        <w:t>وخبراته وفقا للشروط الواردة لكل تصنيف وحسب الأحكام الواردة في المواد</w:t>
        <w:br/>
        <w:t>(5) و(") و(8) و(9) من النظام.</w:t>
        <w:br/>
        <w:br/>
        <w:t>ب إذا كان حاصلاً على المؤهل العلمي ولا يعمل في مجال المهنة وليس لديه خبرات</w:t>
        <w:br/>
        <w:t>عملية في مجال المهنة فيمنح وفقا للمؤهل العلمي فقط رخصة مزاولة</w:t>
        <w:br/>
        <w:t>في تصنيف اختصاصي او اختصاصي مساند او فني عمل اجتماعي ولا يحق له</w:t>
        <w:br/>
        <w:t>طلب التصنيف في مستوى أعلى إلا بعد استيفاء الاشتراطات الواردة في المواد</w:t>
        <w:br/>
        <w:t>(5) و(") و(3) و(9) من النظام.</w:t>
        <w:br/>
        <w:br/>
        <w:t>ج-إذا لم يكن حاصلاً على المؤهل العلمي المنصوص عليه في المادتين (5)و(7)</w:t>
        <w:br/>
        <w:t>من النظام او كان من الحاصلين على شهادة الثانوية العامة فما دون ويعمل</w:t>
        <w:br/>
        <w:t>في مجال المهنة ولديه خبرات عملية فيتم منحه رخصة عامل اجتماعي فقط</w:t>
        <w:br/>
        <w:t>ولا يحق له طلب التصنيف في مستوى أعلى.</w:t>
        <w:br/>
        <w:br/>
        <w:t>المادة "-يتم التعامل مع طالب الترخيص من غير العاملين في القطاع العام على النحو التالي:-</w:t>
        <w:br/>
        <w:br/>
        <w:t>أ- إذا كان حاصلاً على المؤهل العلمي ويعمل في مجال المهنة ولديه خبرات عملية</w:t>
        <w:br/>
        <w:br/>
        <w:t>لاحقة على حصوله على المؤهل العلمي فيمنح التصنيف الذي يناسب مؤهلاته</w:t>
        <w:br/>
        <w:br/>
        <w:t>وخبراته وفقا للشروط الواردة لكل تصنيف وحسب الأحكام الواردة في المواد</w:t>
        <w:br/>
        <w:br/>
        <w:t>(5) و(") و(3) و(9) من النظام.</w:t>
        <w:br/>
        <w:br/>
        <w:t>ب- إذا كان حاصلاً على المؤهل العلمي ولا يعمل في مجال المهنة وليس لديه</w:t>
        <w:br/>
        <w:br/>
        <w:t>خبرات عملية في مجال المهنة فيتم منحه رخصة مزاولة المهنة وفقاً لما يلي:-</w:t>
        <w:br/>
        <w:br/>
        <w:t>‎-١‏ إذا كان حاصلاً على شهادة (البكالوريوس) او (الماجستير) او (الدكتوراة)</w:t>
        <w:br/>
        <w:br/>
        <w:t>‏او ما يعادلها في تخصص (خدمة اجتماعية؛ عمل اجتماعيء علم اجتماع</w:t>
        <w:br/>
        <w:br/>
        <w:t>‏انحراف وجريمة) فيمنح رخصة مزاولة مهنة اختصاصي شريطة</w:t>
        <w:br/>
        <w:br/>
        <w:t>‏أن يلتحق ببرنامج تدريبي مهني متخصص لهذا التصنيف تحدده المديرية</w:t>
        <w:br/>
        <w:br/>
        <w:t>‏لايقل عن ‎)3٠٠١(‏ ساعة تدريبية وأن يجتاز بنجاح الاختبارات الخاصة</w:t>
        <w:br/>
        <w:br/>
        <w:t>‏بهذا البرنامج ولا يجوز له طلب التصنيف في مستوى أعلى إلا بعد</w:t>
        <w:br/>
        <w:t>استيفائه كافة الاشتراطات الواردة في النظام.</w:t>
        <w:br/>
        <w:br/>
        <w:t>--- Page 191 ---</w:t>
        <w:br/>
        <w:t>نكف</w:t>
        <w:br/>
        <w:br/>
        <w:t>3</w:t>
        <w:br/>
        <w:br/>
        <w:t>ارك</w:t>
        <w:br/>
        <w:br/>
        <w:t>اذا كان حاصلا على شهادة (البكالوريوس) او (الماجستير) او (الدكتوراة)</w:t>
        <w:br/>
        <w:t>او ما يعادلها في تخصص (تربية خاصة؛ تربية خاصة للطفولة؛ موهبة</w:t>
        <w:br/>
        <w:t>وإبداع» تربية طفل طفولة مبكرة» علم نفس , علم نفس تطبيقيء» علم نفس</w:t>
        <w:br/>
        <w:t>تربويء؛ إرشاد نفسي تربوي» إرشاد أسريء دراسات في التنمية» الإرشاد</w:t>
        <w:br/>
        <w:t>والإصلاح الأسريء الإرشاد وتمكين الأسرة, القياس والتشخيص</w:t>
        <w:br/>
        <w:t>لاضطرابات التوحد)؛ فيمنح رخصة مزاولة مهنة اختصاصي مساند</w:t>
        <w:br/>
        <w:t>شريطة أن يلتحق ببرامج تدريبية مهنية متخصصة لهذا التصنيف تحددها</w:t>
        <w:br/>
        <w:t>المديرية لا يقل عن ‎)3٠١(‏ ساعة تدريبية وأن يجتاز بنجاح الاختبارات</w:t>
        <w:br/>
        <w:t>الخاصة بهذه البرامج ولا يجوز له طلب التصنيف في مستوى أعلى إلا بعد</w:t>
        <w:br/>
        <w:t>استيفائه كافة الاشتراطات الواردة في النظام.</w:t>
        <w:br/>
        <w:br/>
        <w:t>إذا كان حاصلا على الشهادة الجامعية المتوسطة (الدبلوم)في التخصصات</w:t>
        <w:br/>
        <w:t>العلمية المنصوص عليها في المادة (5) من النظام فيمنح رخصة مزاولة</w:t>
        <w:br/>
        <w:t>فني عمل اجتماعي مختص شريطة استيفائه متطلبات الالتحاق ببرنامج</w:t>
        <w:br/>
        <w:t>تدريبي مهني متخصص تحدده المديرية لا يقل عن ‎)٠٠١(‏ ساعة تدريبية</w:t>
        <w:br/>
        <w:t>وأن يجتاز بنجاح الاختبارات الخاصة بهذا البرنامج.</w:t>
        <w:br/>
        <w:br/>
        <w:t>إذا كان حاصلا على الشهادة الجامعية المتوسطة (الدبلوم)في التخصصات</w:t>
        <w:br/>
        <w:t>العلمية المنصوص عليها في مطلع المادة () من النظام فيمنح رخصة</w:t>
        <w:br/>
        <w:t>مزاولة فني عمل اجتماعي مساند شريطة استيفائه متطلبات الالتحاق</w:t>
        <w:br/>
        <w:t>ببرنامج تدريبي مهني متخصص تحدده المديرية لا يقل عن ‎)٠٠١(‏ ساعة</w:t>
        <w:br/>
        <w:t>تدريبية وأن يجتاز بنجاح الاختبارات الخاصة بهذا البرنامج.</w:t>
        <w:br/>
        <w:br/>
        <w:t>إذا كان من الحاصلين على شهادة الثانوية العامة فما دون فيمنح رخصة</w:t>
        <w:br/>
        <w:t>مزاولة مهنة عامل اجتماعي فقط شريطة أن يكون قد التحق ببرامج</w:t>
        <w:br/>
        <w:t>تدريبية مهنية متخصصة تحددها المديرية لا يقل عدد ساعاتها عن ‎)٠٠١(‏</w:t>
        <w:br/>
        <w:t>‏ساعة تدريبية وأن يجتاز بنجاح الاختبارات الخاصة بهذه البرامج.</w:t>
        <w:br/>
        <w:br/>
        <w:t>المادة /- يشترط لتصويب أوضاع العاملين في القطاع الخاص في مهنة مرافق كبار السن</w:t>
        <w:br/>
        <w:br/>
        <w:t>أو مرافق ذوي الإعاقة أو حاضنة أطفال أو مقدم رعاية أو مرافق حملات مكافحة</w:t>
        <w:br/>
        <w:br/>
        <w:t>التسول أو مرافق شؤون المحاكم أو أم بديلة ما يلي :-</w:t>
        <w:br/>
        <w:br/>
        <w:t>أ- أن يقدم ما يثبت ممارسته الفعلية للمهنة.</w:t>
        <w:br/>
        <w:br/>
        <w:t>ب-أن يكون قد التحق ببرامج تدريبية مهنية متخصصة لا يقل عدد ساعاتها</w:t>
        <w:br/>
        <w:t>عن ‎)٠٠١(‏ ساعة تدريبية وأن يكون قد اجتاز بنجاح الاختبارات الخاصة بهذه</w:t>
        <w:br/>
        <w:t>البرامج» أو أن يلتحق ببرنامج تدريبي مهني متخصص تحدده المديرية لا يقل</w:t>
        <w:br/>
        <w:t>عدد ساعاته عن ‎)٠٠١(‏ ساعة تدريبية وأن يجتاز بنجاح الاختبارات الخاصة</w:t>
        <w:br/>
        <w:t>بهذا البرنامج.</w:t>
        <w:br/>
        <w:br/>
        <w:t>ج-أن يدفع بدلاً مقداره ديناران عند تقديم الطلب.</w:t>
        <w:br/>
        <w:br/>
        <w:t>د أن يدفع الرسم المحدد في النظام عند إصدار الرخصة.</w:t>
        <w:br/>
        <w:br/>
        <w:t>77</w:t>
        <w:br/>
        <w:br/>
        <w:t>--- Page 192 ---</w:t>
        <w:br/>
        <w:t>١1ه‎</w:t>
        <w:br/>
        <w:br/>
        <w:t>المادة 4- يشترط لتصويب أوضاع العاملين في القطاع الخاص لمزاولة مهنة فني عمل اجتماعي</w:t>
        <w:br/>
        <w:t>مايلي :-</w:t>
        <w:br/>
        <w:t>أ- لمنحه رخصة مزاولة فني عمل اجتماعي مختص:</w:t>
        <w:br/>
        <w:br/>
        <w:t>‎-١‏ أن يكون حاصلا على شهادة الدبلوم في تخصص خدمة اجتماعية. عمل</w:t>
        <w:br/>
        <w:t>اجتماعي. علم اجتماع؛ انحراف وجريمة.</w:t>
        <w:br/>
        <w:br/>
        <w:t>‏؟- أن يقدم ما يثبت ممارسته الفعلية للمهنة.</w:t>
        <w:br/>
        <w:br/>
        <w:t>‏ارك أن يحدد طبيعة العمل الذي يمارسه والجهة التي يعمل لديها.</w:t>
        <w:br/>
        <w:br/>
        <w:t>‏4- أن يقدم شهادة تثبت انه التحق ببرامج تدريبية مهنية متخصصة لا تقل</w:t>
        <w:br/>
        <w:t>عن ‎)٠٠١(‏ ساعة تدريبية وأن يجتاز بنجاح الاختبارات الخاصة بهذه البرامج</w:t>
        <w:br/>
        <w:t>أو أن يلتحق ببرنامج تدريبي مهني متخصص تحدده المديرية لا يقل عدد</w:t>
        <w:br/>
        <w:t>ساعاته عن ‎)٠٠١(‏ ساعة تدريبية وأن يجتاز بنجاح الاختبارات الخاصة بهذا</w:t>
        <w:br/>
        <w:t>البرنامج.</w:t>
        <w:br/>
        <w:br/>
        <w:t>‏ه- أن يدفع بدل مقداره ديناران عند تقديم الطلب.</w:t>
        <w:br/>
        <w:br/>
        <w:t>‏5- أن يدفع الرسم المحدد في النظام عند إصدار الرخصة.</w:t>
        <w:br/>
        <w:br/>
        <w:t>‏ب- لمنحه رخصة مزاولة مهنة فني عمل اجتماعي مساند:-</w:t>
        <w:br/>
        <w:br/>
        <w:t>‎-١‏ أن يكون حاصلا على شهادة الدبلوم في تخصص تربية خاصة؛ تربية خاصة</w:t>
        <w:br/>
        <w:t>للطفولة؛ موهبة وإبداع؛ تربية طفل طفولة مبكرة؛ علم نفسء علم نفس</w:t>
        <w:br/>
        <w:t>تطبيقي, علم نفس تربويء إرشاد نفسي تربويء إرشاد أسريء دراسات</w:t>
        <w:br/>
        <w:t>في التنمية, الإرشاد والإصلاح الأسريء الإرشاد وتمكين الأسرة, القياس</w:t>
        <w:br/>
        <w:t>والتشخيص لاضطرابات التوحد.</w:t>
        <w:br/>
        <w:br/>
        <w:t>‏؟- أن يقدم ما يثبت ممارسته الفعلية للمهنة.</w:t>
        <w:br/>
        <w:br/>
        <w:t>‏_- أن يحدد طبيعة العمل الذي يمارسه والجهة التي يعمل لديها.</w:t>
        <w:br/>
        <w:br/>
        <w:t>‏4- أن يقدم شهادة تثبت انه التحق ببرامج تدريبية مهنية متخصصة لا تقل</w:t>
        <w:br/>
        <w:t>عن ‎)٠٠١(‏ ساعة تدريبية وأن يجتاز بنجاح الاختبارات الخاصة بهذه</w:t>
        <w:br/>
        <w:t>البرامج أو أن يلتحق ببرنامج تدريبي مهني متخصص تحدهده المديرية لا يقل</w:t>
        <w:br/>
        <w:br/>
        <w:t>‏عدد ساعاته عن ‎)٠٠١(‏ ساعة تدريبية وأن يجتاز بنجاح الاختبارات</w:t>
        <w:br/>
        <w:t>الخاصة بهذا البرنامج.</w:t>
        <w:br/>
        <w:br/>
        <w:t>‏ه- أن يدفع بدلاً مقداره ديناران عند تقديم الطلب.</w:t>
        <w:br/>
        <w:br/>
        <w:t>‏5- ان يدفع الرسم المحدد في النظام عند إصدار الرخصة.</w:t>
        <w:br/>
        <w:br/>
        <w:t>‏المادة ١٠-يشترط‏ لتصويب أوضاع العاملين في القطاع الخاص لمزاولة إحدى المهن</w:t>
        <w:br/>
        <w:t>الاختصاصية إضافة الى استيفاء الشروط الواردة في المادة (5) من النظام ما يلي:</w:t>
        <w:br/>
        <w:t>أ- أن يقدم ما يثبت ممارسته الفعلية للمهنة.</w:t>
        <w:br/>
        <w:t>ب- أن يحدد طبيعة العمل الذي يمارسه والجهة التي يعمل لديها.</w:t>
        <w:br/>
        <w:t>ج- أن يدفع بدلاً مقداره ديناران عند تقديم الطلب.</w:t>
        <w:br/>
        <w:t>د- أن يدفع الرسم المحدد في النظام عند إصدار الرخصة.</w:t>
        <w:br/>
        <w:br/>
        <w:t>--- Page 193 ---</w:t>
        <w:br/>
        <w:t>كاف</w:t>
        <w:br/>
        <w:br/>
        <w:t>المادة ١١-يشترط‏ لتصويب أوضاع العاملين في القطاع الخاص لمزاولة إحدى المهن المساندة</w:t>
        <w:br/>
        <w:t>إضافة الى الشروط الواردة في المادة (1) من النظام ما يلي:</w:t>
        <w:br/>
        <w:t>أ- أن يقدم ما يثبت ممارسته الفعلية للمهنة.</w:t>
        <w:br/>
        <w:t>ب- أن يحدد طبيعة العمل الذي يمارسه والجهة التي يعمل لديها.</w:t>
        <w:br/>
        <w:t>ج- أن يدفع بدلاً مقداره ديناران عند تقديم الطلب.</w:t>
        <w:br/>
        <w:t>د- أن يدفع الرسم المحدد في النظام عند إصدار الرخصة.</w:t>
        <w:br/>
        <w:t>المادة ؟١-على‏ كل من يتقدم لطلب الانتقال من تصنيف الى تصنيف آخر أن يمضي المدد المشار</w:t>
        <w:br/>
        <w:t>اليها في النظام بعد حصوله على أول تصنيف من الوزارة و أن يلتحق بالبرامج</w:t>
        <w:br/>
        <w:t>والدورات العلمية التي تحددها المديرية وتعتمدها اللجنة وأن يجتاز المسارات</w:t>
        <w:br/>
        <w:t>التدريبية والبرامج المتخصصة لكل تصنيف و أن يجتاز الامتحان الذي تقرره الوزارة</w:t>
        <w:br/>
        <w:t>بنجاح.</w:t>
        <w:br/>
        <w:br/>
        <w:t>المادة ‎-١‏ أ- تكون مدة الترخيص لمزاولة المهنة سنتين من تاريخ إصداره ويلتزم المرخص له</w:t>
        <w:br/>
        <w:t>بطلب تجديده فور انتهائه.</w:t>
        <w:br/>
        <w:t>ب- يراعى عند إعادة تصنيف المرخص له في أي وقت من السنة إصدار ترخيص</w:t>
        <w:br/>
        <w:t>جديد وفق مسمى التصنيف الجديد على ان يلتزم طالب التصنيف بدفع بدل</w:t>
        <w:br/>
        <w:t>ورسوم الترخيص بالتصنيف الجديد.</w:t>
        <w:br/>
        <w:br/>
        <w:t>المادة 4 ‎-١‏ تعرض أي حالة لم يرد عليها نص في هذه التعليمات على اللجنة »لاتخاذ القرار</w:t>
        <w:br/>
        <w:br/>
        <w:t>المناسب بشأنها .</w:t>
        <w:br/>
        <w:br/>
        <w:t>وزير التنمية الاجتماعية</w:t>
        <w:br/>
        <w:t>وفاء سعيد بني مصطفى</w:t>
        <w:br/>
        <w:br/>
        <w:t>--- Page 194 ---</w:t>
        <w:br/>
        <w:t>قرار بالموافقة علس اعتماد «مبان ترافية)</w:t>
        <w:br/>
        <w:t>وتوثيقها وإدراجها في سجل التراث العمراني والحضري</w:t>
        <w:br/>
        <w:br/>
        <w:t>© استناداً لأحكام الفقرة (ب) من المادة (5) من قانون حماية التراث العمراني والحضري رقم (5)</w:t>
        <w:br/>
        <w:t>لسنة ‎,»٠5٠١٠‏ وبناءً على توصيتي لجنة الخدمات والبنى التحتية والشؤون الاجتماعية الصادرتين</w:t>
        <w:br/>
        <w:t>عن جلستها المُنعقدة بتاريخ ‎,.75١75/5/7‏ وتنسيب (اللجنة الوطنية لحماية التراث العمراني</w:t>
        <w:br/>
        <w:t>والحضري). قرر مجلس الوزراء في جلسته المُنعقدة بتاريخ ‎٠١75/5/١8‏ الموافقة على اعتماد</w:t>
        <w:br/>
        <w:t>المباني المذكورة تالياً (مباني تراثية) وتوثيقها وإدراجها في (سجل التراث العمراني والحضري)</w:t>
        <w:br/>
        <w:t>وحسب الأصول:</w:t>
        <w:br/>
        <w:br/>
        <w:t>. مبنى السرايا محفظة مادبا.</w:t>
        <w:br/>
        <w:br/>
        <w:t>. مبنى البيروت سي محافظة ماديا,</w:t>
        <w:br/>
        <w:t>. بيت عمر شبيب الصوالحعط م محافظة مادبا.</w:t>
        <w:br/>
        <w:t>. متحف السلط التاريخي/ بيت أبو جابر/ محافظة البلقاء.</w:t>
        <w:br/>
        <w:t>. بيت عزيز جاسطمر/ محافظة البلقاء,</w:t>
        <w:br/>
        <w:br/>
        <w:t>حا بمج © حم ©</w:t>
        <w:br/>
        <w:br/>
        <w:br/>
        <w:t>--- Page 195 ---</w:t>
        <w:br/>
        <w:t>مكف</w:t>
        <w:br/>
        <w:br/>
        <w:t>تعليمات إدارة القيادات المستقبلية لسنة ‎٠١١١5‏</w:t>
        <w:br/>
        <w:t>‏صادرة بمقتضى المادة ١؟5)‏ من نظام القيادات الحكومية رقم ‎07١‏ لسنة ‎٠١5+‏</w:t>
        <w:br/>
        <w:br/>
        <w:t>© استناداً لأحكام المادة (؟١)‏ من نظام القيادات الحكومية رقم ‎)7١(‏ لسنة 4 ‎,7١7‏ وبناءً على توصية</w:t>
        <w:br/>
        <w:t>اللجنة القانونية الصادرة عن جلستها المُنعقدة بتاريخ ‎230١75/7/١1‏ وتنسيب هيئة الخدمة والإدارة</w:t>
        <w:br/>
        <w:t>العامة. قرر مجلس الوزراء في جلسته المُنعقدة بتاريخ ‎7١75/56/75‏ الموافقة</w:t>
        <w:br/>
        <w:t>على (تعليمات إدارة القيادات المستقبلية لسنة ‎:)٠١57٠‏ بصيغتها التالية.</w:t>
        <w:br/>
        <w:t>المادة ‎١‏ تسمى هذه التعليمات (تعليمات إدارة القيادات المستقبلية لسنة ‎)75١7٠5‏ ويعمل بها</w:t>
        <w:br/>
        <w:t>من تاريخ نشرها في الجريدة الرسمية.</w:t>
        <w:br/>
        <w:br/>
        <w:t>المادة ؟- أ-يكون للكلمات والعبارات التالية حيثما وردت في هذه التعليمات المعاني المخصصة لها</w:t>
        <w:br/>
        <w:t>أدناه ما لم تدل القرينة على غير ذلك :-</w:t>
        <w:br/>
        <w:br/>
        <w:t>الهيئة : هيئة الخدمة والإدارة العامة</w:t>
        <w:br/>
        <w:br/>
        <w:t>المعهد : معهد الإدارة العامة.</w:t>
        <w:br/>
        <w:br/>
        <w:t>الرئيس 2-2 : رنيس الهينة. , ‎١‏</w:t>
        <w:br/>
        <w:t>‏اللجنة : اللجنة التوجيهية لإدارة مسارات القيادات المستقبلية</w:t>
        <w:br/>
        <w:t>التوجيهية المشكلة بموجب هذه التعليمات.</w:t>
        <w:br/>
        <w:br/>
        <w:t>القهيدات : شاغلو وظائف الإدارة الوسطى الذين يتولون إدارة موارد</w:t>
        <w:br/>
        <w:t>التنفيذية الدائرة بما يمكن شاغلي وظائف الفئة العليا من تحقيق</w:t>
        <w:br/>
        <w:br/>
        <w:t>الأهداف وتنفيذ الاستراتيجيات والخطط والبرامج والمشاريع</w:t>
        <w:br/>
        <w:t>وتشمل الوظائف الإشرافية من مساعد أمين عام ومدير</w:t>
        <w:br/>
        <w:t>ورئيس وحدة تنظيمية.</w:t>
        <w:br/>
        <w:br/>
        <w:t>القهيدات : الموظفون ذوو الأداء المتميز والإمكانات القيادية الذين يتم</w:t>
        <w:br/>
        <w:br/>
        <w:t>المستقبلية 2 الاستثمار في تدريبهم وتأهيلهم لتحقيق متطلبات إشغال</w:t>
        <w:br/>
        <w:t>الوظائف الإشرافية والقيادية من خبرات ومهارات وكفايات</w:t>
        <w:br/>
        <w:t>معرفية وسلوكية.</w:t>
        <w:br/>
        <w:br/>
        <w:t>وثيقة الالتزام . : تعهد من الموظشف الذي تم اختياره للالتحاق بمسارات</w:t>
        <w:br/>
        <w:t>القيادات المستقبلية يتعهد فيه بقبوله والتزامه بشروط تنظيم</w:t>
        <w:br/>
        <w:t>وتنفيذ المسارء وتحديد الالتزامات المترتبة عليه في حال</w:t>
        <w:br/>
        <w:t>إخلاله بأي منها.</w:t>
        <w:br/>
        <w:br/>
        <w:t>ب- تعتمد التعاريف الواردة في نظام القيادات الحكومية ونظام إدارة الموارد البشرية</w:t>
        <w:br/>
        <w:t>في القطاع العام حيثما ورد النص عليها في هذه التعليمات ما لم تدل القرينة</w:t>
        <w:br/>
        <w:t>على غير ذلك.</w:t>
        <w:br/>
        <w:t>المادة "- تسري أحكام هذه التعليمات على الموظفين المدرجة وظائفهم على جدول التشكيلات.</w:t>
        <w:br/>
        <w:t>المادة 4- ترتكز عملية إدارة القيادات المستقبلية في القطاع العام على المبادئ التالية: -</w:t>
        <w:br/>
        <w:t>أ- التعرف المبكر على المواهب القيادية المستقبلية والشابة.</w:t>
        <w:br/>
        <w:br/>
        <w:br/>
        <w:t>--- Page 196 ---</w:t>
        <w:br/>
        <w:t>التكرضا</w:t>
        <w:br/>
        <w:br/>
        <w:t>ب- إعداد القيادات المستقبلية القادرة والمؤهلة للتنافس على تولي الوظائف القيادية</w:t>
        <w:br/>
        <w:t>التنفيذية أو العليا في القطاع العام.</w:t>
        <w:br/>
        <w:br/>
        <w:t>ج- اعتماد الكفايات أساساً في اختيار وتأهيل وتطوير القيادات المستقبلية.</w:t>
        <w:br/>
        <w:br/>
        <w:t>د- استدامة تلبية الاحتياج المستمر من القيادات الكفؤة المؤهلة والمدربة بشكل</w:t>
        <w:br/>
        <w:t>ممنهج يتوافق مع الأولويات الوطنية والرؤى المستقبلية.</w:t>
        <w:br/>
        <w:br/>
        <w:t>ه تعزيز المسؤولية الذاتية للتعلم المستمر للقيادات المستقبلية.</w:t>
        <w:br/>
        <w:br/>
        <w:t>المادة ه- يكون للقيادات المستقبلية مساران:-</w:t>
        <w:br/>
        <w:br/>
        <w:t>أ- مسار القيادات الشابة: مسار خاص لموظفي القطاع العام من غير شاغلي وظائف</w:t>
        <w:br/>
        <w:t>الإدارة الوسطىء ممن لم تتجاوز أعمارهم ‎)١(‏ سنة وأكملوا فترة التجربة وخبرتهم</w:t>
        <w:br/>
        <w:t>الفعلية في القطاع العام أقل من سنتينء؛ بما في ذلك أوائل الأفواج الجامعية الذين يتم</w:t>
        <w:br/>
        <w:t>استقطابهم وتعيينهم وفقا لتعليمات الاستقطاب والتعيين في القطاع العام وذلك بهدف</w:t>
        <w:br/>
        <w:t>تمكين الموااهب وتعزيز استعدادها وفرص توليهاللوظاف القيادية</w:t>
        <w:br/>
        <w:t>في المستقبل.</w:t>
        <w:br/>
        <w:br/>
        <w:t>ب- مسار القيادات التنفيذية: مسار خاص لموظفي القطاع العام» من شاغلي وظائف</w:t>
        <w:br/>
        <w:br/>
        <w:t>الإدارة الوسطى ممن لم تتجاوز أعمارهم (45) سنة؛. بهدف تمكينهم من امتلاك</w:t>
        <w:br/>
        <w:t>الكفايات اللازمة لتولي وظائف قيادية أعلى.</w:t>
        <w:br/>
        <w:br/>
        <w:t>المادة "- تكون الهيئة الجهة المسؤولة عن تخطيط وإطلاق ومتابعة مسارات القيادات المستقبلية</w:t>
        <w:br/>
        <w:br/>
        <w:t>وتتولى المهام التالية:-</w:t>
        <w:br/>
        <w:br/>
        <w:t>أ- متابعة ومراقبة حسن إدارة مسارات القيادات المستقبلية وتنفيذها حسب الأطر</w:t>
        <w:br/>
        <w:t>المقرة لها.</w:t>
        <w:br/>
        <w:br/>
        <w:t>ب-إعداد الدراسات والتقارير لتقييم احتياجات الدوائر ومخرجات مسارات القيادات</w:t>
        <w:br/>
        <w:t>المستقبلية وإعداد مؤشرات ومعايير أداء القيادات وتطوير السياسات الخاصة بها</w:t>
        <w:br/>
        <w:t>ومتابعة خريجي هذه المسارات.</w:t>
        <w:br/>
        <w:br/>
        <w:t>ج-إعداد الأدلة والنماذج المتعلقة بإدارة القيادات المستقبلية.</w:t>
        <w:br/>
        <w:br/>
        <w:t>د- الرقابة على حسن تنفيذ الدوائر للإجراءات المرتبطة بالتزامات الدائرة الواردة</w:t>
        <w:br/>
        <w:t>في هذه التعليمات وتطبيقها.</w:t>
        <w:br/>
        <w:br/>
        <w:t>المادة '- يكون المركز المعني بتقييم الكفايات في الهيئة الجهة المسؤولة عن تقييم الكفايات</w:t>
        <w:br/>
        <w:t>للمرشحين المشاركين في المسارات القيادية المستقبلية خلال مراحلها المختلفة» ويجوز</w:t>
        <w:br/>
        <w:t>للجنة التوجيهية الاستعانة بجهة متخصصة لإجراء بعض التقييمات والاختبارات.</w:t>
        <w:br/>
        <w:t>المادة 7- يكون المعهد الجهة المسؤولة عن تصميم وإدارة وتنفيذ البرامج التأهيلية والتدريبية</w:t>
        <w:br/>
        <w:t>المرتبطة بمسارات القيادات المستقبلية» ويتولى المهام التالية:-</w:t>
        <w:br/>
        <w:t>أ- تصميم البرامج والحقائب التدريبية المرتبطة بالمسارات بمافي ذلك الدبلوم</w:t>
        <w:br/>
        <w:t>والشهادات المهنية ذوات العلاقة وتنفيذها.</w:t>
        <w:br/>
        <w:t>ب-متابعة الأنشطة المتعلقة بالتدريب المطلوبة بالتنسيق مع الهيئة.</w:t>
        <w:br/>
        <w:t>ج-بناء وإدارة الشراكات مع الخبراء في القطاعين العام والخاصء وتفعيل المشاركة</w:t>
        <w:br/>
        <w:t>في البرامج التدريبية» وفق التشريعات الناظمة.</w:t>
        <w:br/>
        <w:br/>
        <w:t>--- Page 197 ---</w:t>
        <w:br/>
        <w:t>خض</w:t>
        <w:br/>
        <w:br/>
        <w:t>د إنشاء قاعدة بيانات بالمشاركين وخريجي القيادات المستقبلية بالتنسيق مع الهيئة.</w:t>
        <w:br/>
        <w:t>المادة 5-تلتزم الدائرة بما يلي:-</w:t>
        <w:br/>
        <w:t>أ- إصدار القرارات الإدارية اللازمة لمشاركة الموظف في مسارات القيادات المستقبلية.</w:t>
        <w:br/>
        <w:t>ب- توقيع الموظف على وثيقة الالتزام الخاصة بالمسارات المستقبلية والمعدة من قبل</w:t>
        <w:br/>
        <w:t>الهيئة.</w:t>
        <w:br/>
        <w:t>ج- تقديم كافة الترتيبات والتسهيلات اللازمة لمشاركة الموظف في مسارات القيادات</w:t>
        <w:br/>
        <w:t>المستقبلية في مراحله وأنشطته كافة.</w:t>
        <w:br/>
        <w:t>د- تمكين الموظف من تنفيذ الأنشطة المحددة للمسار داخل الدائرة حسب الإطار المقر</w:t>
        <w:br/>
        <w:t>بما في ذلك التدوير الوظيفي والإلحاق وتفويض الصلاحيات.</w:t>
        <w:br/>
        <w:t>ه ‏ رصد المخصصات المالية اللازنمة ضمن موازنة التدريب السنوية لتغطية</w:t>
        <w:br/>
        <w:t>الانشطة التدريبية للمشاركين في المسارات القيادية المستقبلية.</w:t>
        <w:br/>
        <w:t>و- تحفيز المشاركين في مسارات القيادات المستقبلية من خلال المشاركة في اللجان</w:t>
        <w:br/>
        <w:t>واللقاءات والمؤتمرات وأي أنشطة تعزز إكسابهم الكفايات المرتبطة بالمسار.</w:t>
        <w:br/>
        <w:t>ز- تزويد الهيئة والمعهد بخطط الدائرة المتعلقة بالتعاقب الوظيفي لوظائف الإدارة</w:t>
        <w:br/>
        <w:t>الوسطى. 1 1 1</w:t>
        <w:br/>
        <w:t>ح- الالتزام بتنفيذ القرارات ذوات العلاقة الصادرة عن اللجنة التوجيهية.</w:t>
        <w:br/>
        <w:br/>
        <w:t>المادة ‎1-٠١‏ تشكل لجنة توجيهية لإدارة مسارات القيادات المستقبلية برئاسة رئيس الهيئة</w:t>
        <w:br/>
        <w:t>وعضوية كل من:-</w:t>
        <w:br/>
        <w:t>‎-١‏ مدير عام المعهد نائباً للرئيس.</w:t>
        <w:br/>
        <w:t>‎-١‏ مدير وحدة إدارة وتنفيذ برنامج تطوير القطاع العام في رئاسة الوزراء.</w:t>
        <w:br/>
        <w:t>"- المدير المعني في الهيئة يسميه رئيس الهيئة.</w:t>
        <w:br/>
        <w:t>؛- المدير المعني في المعهد يسميه مدير عام المعهد.</w:t>
        <w:br/>
        <w:t>5 خبيرين في مجال الإدارة العامة يسميهما رئيس الهيئة.</w:t>
        <w:br/>
        <w:t>ب- تتولى اللجنة التوجيهية المهام التالية:-</w:t>
        <w:br/>
        <w:br/>
        <w:t>‎-١‏ تحديد أولويات مسارات القيادات المستقبلية في ضوء أولويات الحكومة</w:t>
        <w:br/>
        <w:t>وتوصيات لجنة تخطيط الموارد البشرية في القطاع العام.</w:t>
        <w:br/>
        <w:br/>
        <w:t>‎١‏ اعتماد الإطار التنفيذي لمسارات القيادات المستقبلية ولمختلف الأفواج.</w:t>
        <w:br/>
        <w:br/>
        <w:t>‏“- إطلاق مسارات القيادات المستقبلية.</w:t>
        <w:br/>
        <w:br/>
        <w:t>‏4- تحديد الكفايات الرئيسة والفرعية ومؤشراتها السلوكية المطلوبة لاختيار</w:t>
        <w:br/>
        <w:t>المشاركين واجتياز كل مرحلة من مراحل مسارات القيادات المستقبلية استنادا</w:t>
        <w:br/>
        <w:t>الى إطار الكفايات الخاص بالوظائف القيادية المحدد في المادة (4) من نظام</w:t>
        <w:br/>
        <w:t>القيادات الحكومية.</w:t>
        <w:br/>
        <w:br/>
        <w:t>‏5 اعتماد أدوات التقييم لمختلف مراحل مسارات القيادات المستقبلية.</w:t>
        <w:br/>
        <w:br/>
        <w:t>‏5- اعتماد قائمة المرشحين للمشاركة في المسار وقائمة خريجي المسار.</w:t>
        <w:br/>
        <w:br/>
        <w:t>‎٠‏ تشكيل لجنة المقابلات واللجان التي تمكنها من القيام بمهامها.</w:t>
        <w:br/>
        <w:br/>
        <w:t>‏ج- تجتمع اللجنة التوجيهية بدعوة من رئيسها كلما دعت الحاجة؛ ويكون اجتماعها</w:t>
        <w:br/>
        <w:t>قانونياً بحضور أغلبية أعضائها على أن يكون رئيس اللجنة أو نائبه من بينهم</w:t>
        <w:br/>
        <w:t>وتتخذ قراراتها بأغلبية أصوات أعضائها.</w:t>
        <w:br/>
        <w:br/>
        <w:t>‏د يسمي رئيس الهيئة أحد موظفي الهيئة أمين سر للجنة التوجيهية.</w:t>
        <w:br/>
        <w:br/>
        <w:t>--- Page 198 ---</w:t>
        <w:br/>
        <w:t>اقكرضا</w:t>
        <w:br/>
        <w:br/>
        <w:t>المادة ‎-١ ١‏ لغايات تنفيذ مسارات القيادات المستقبلية» يقوم المعهد بالإجراءات التالية: -</w:t>
        <w:br/>
        <w:t>أ- تصميم مسودة الإطار التنفيذي لمسارات القيادات المستقبلية على أن يتضمن الإطار</w:t>
        <w:br/>
        <w:t>ما يلي:-</w:t>
        <w:br/>
        <w:t>‎١‏ - الوظائف المشكلة للمسار ومواضيع التدريب والساعات المعتمدة ومتطلبات</w:t>
        <w:br/>
        <w:t>الانتقال عبر مراحل المسار.</w:t>
        <w:br/>
        <w:t>؟- ضوابط تقييم الكفايات وضوابط إنهاء المشاركة في أي مرحلة من مراحل</w:t>
        <w:br/>
        <w:t>المسار.</w:t>
        <w:br/>
        <w:t>“"- شروط المشاركة وأي شروط خاصة يتم تحديدها ليتم إدراجها في الإعلان</w:t>
        <w:br/>
        <w:t>ووثيقة الالتزام .</w:t>
        <w:br/>
        <w:t>ب-استقبال طلبات المتقدمين من الدوائر وفرزها وتدقيقها للتحقق من مطابقتها</w:t>
        <w:br/>
        <w:t>لشروط الإعلان.</w:t>
        <w:br/>
        <w:t>ج- التنسيق مع المركز المعني بتقييم الكفايات في الهيئة لتقييم من انطبقت عليهم</w:t>
        <w:br/>
        <w:t>شروط المشاركة. وتقييم المشاركين عند انتقالهم عبر مراحل المسار.</w:t>
        <w:br/>
        <w:t>د-إعداد قائمة بأسماء المرشحين للمشاركة بالمسار ممن اجتازوا التقييم الأولي</w:t>
        <w:br/>
        <w:t>للكفايات.</w:t>
        <w:br/>
        <w:br/>
        <w:t>ه تحديد قائمة بأسماء العدد المطلوب أو المتوفر من الأعلى تقييماً ويتم</w:t>
        <w:br/>
        <w:t>إبلاغهم بموعد المقابلات الشخصية.</w:t>
        <w:br/>
        <w:br/>
        <w:t>و-إعداد قائمة المرشحين الذين تم اختيارهم وفقا لمجموع نتائج التقييم الأولي</w:t>
        <w:br/>
        <w:t>للكفايات والمقابلات الشخصية. والتنسيب للجنة التوجيهية لاعتمادها.</w:t>
        <w:br/>
        <w:br/>
        <w:t>ز-التنسيق مع الدوائر التي يعمل بها المرشحون لتوقيع وثيقة الالتزام المعدة</w:t>
        <w:br/>
        <w:br/>
        <w:t>من الهيئة.</w:t>
        <w:br/>
        <w:t>ح-إعداد قائمة بأسماء خريجي المسار والتنسيب للجنة التوجيهية لاعتمادها.</w:t>
        <w:br/>
        <w:br/>
        <w:t>ط إعداد تقارير متابعة تنفيذ المسارات ورفع التوصيات التطويرية والتحسينية</w:t>
        <w:br/>
        <w:br/>
        <w:t>المادة ؟ ‎-١‏ أ- يتكون مسار القيادات الشابة من المراحل التالية:-</w:t>
        <w:br/>
        <w:br/>
        <w:t>‎-١‏ المرحلة الأولى: الخضوع للبرنامج التدريبي التأهيلي وتكون مدته ثلاثة</w:t>
        <w:br/>
        <w:t>أشهر.</w:t>
        <w:br/>
        <w:br/>
        <w:t>‏3 المرحلة الثانية: التدريب على رأس العمل في دائرته ضمن بيئة تمكينية لمدة</w:t>
        <w:br/>
        <w:t>ستة أشهرء ويتم تسمية مرشد له من الدائرة.</w:t>
        <w:br/>
        <w:br/>
        <w:t>‏"- المرحلة الثالشة: تتضمن هذه المرحلة خضوع المشارك إلى أحد الخيارات</w:t>
        <w:br/>
        <w:t>التالية وبما ينسجم مع الكفايات المرتبطة بالمسار ووفقاً لما تقرره اللجنة</w:t>
        <w:br/>
        <w:t>التوجيهية. على أن لا تقل مدة هذه المرحلة عن ستة أشهر ولا تزيد</w:t>
        <w:br/>
        <w:t>على ثلاث سنوات. وعلى النحو التالي: -</w:t>
        <w:br/>
        <w:t>-ابتعاث أكاديمي.</w:t>
        <w:br/>
        <w:t>-ابتعاث مهني.</w:t>
        <w:br/>
        <w:t>-تدريب متقدم معتمد من المعهد.</w:t>
        <w:br/>
        <w:br/>
        <w:t>--- Page 199 ---</w:t>
        <w:br/>
        <w:t>4- المرحلة الرابعة: الخضوع لبرنامج تطوير وتأهيل شاغلي وظائف الإدارة</w:t>
        <w:br/>
        <w:t>الوسطى بسوية رئيس قسم المعتمد في المعهد.</w:t>
        <w:br/>
        <w:br/>
        <w:t>5 المرحلة الخامسة: الخضوع لبرنامج تطوير وتأهيل شاغلي وظائف الإدارة</w:t>
        <w:br/>
        <w:t>الوسطى بسوية مدير المعتمد في المعهد. بعد مضي سنتين من المرحلة</w:t>
        <w:br/>
        <w:t>الرابعة.</w:t>
        <w:br/>
        <w:br/>
        <w:t>ب-لغايات أحكام الفقرة (أ) من هذه المادة يتم تقييم الكفايات المرتبطة بكل مسار وأداء</w:t>
        <w:br/>
        <w:t>المشاركين خلال شهرين من نهاية كل مرحلة من مراحل المسار.</w:t>
        <w:br/>
        <w:br/>
        <w:t>المادة ‎-١‏ يتضمن مسار القيادات التنفيذية ما يلي:-</w:t>
        <w:br/>
        <w:t>أ-شاغلي وظيفة رئيس قسم او ما يماثلها: يخضع خلال مدة سنة لمجموعة من الأنشطة</w:t>
        <w:br/>
        <w:t>والبرامج وفق الإطار التنفيذي للمسار إضافة الى خضوعه الى برنامج تأهيل وتطوير</w:t>
        <w:br/>
        <w:t>شاغلي وظيفة المدير المعتمد في المعهد.</w:t>
        <w:br/>
        <w:t>ب- شاغلي وظيفة مدير أو ما يماثلها: يخضع خلال مدة سنة لمجموعة من الأنشطة</w:t>
        <w:br/>
        <w:t>والبرامج وفق الإطار التنفيذي للمسار إضافة لخضوعه الى برنامج قيادات حكومية</w:t>
        <w:br/>
        <w:t>متقدم أو الدبلومات المهنية المعتمدة في المعهد والموجهة إلى القيادات.</w:t>
        <w:br/>
        <w:t>المادة 4 ‎١‏ أ يتم الإعلان عن إطلاق مسارات القيادات المستقبلية على الموقع الرسمي للهيئة</w:t>
        <w:br/>
        <w:t>والمعهد متضمناً القطاعات والدوائر المستهدفة وشروط المشاركة:, وآلية تقديم</w:t>
        <w:br/>
        <w:t>الطلبات.</w:t>
        <w:br/>
        <w:t>ب- يتم اختيار المرشحين في المسارات المستقبلية استنادا الى تحقيق قيق شروط المشاركة</w:t>
        <w:br/>
        <w:t>والمتطلبات الواردة في الإطار التنفيذي؛ء شريطة اجتيازهم برنامج توجيه الموظف</w:t>
        <w:br/>
        <w:t>الجديد الذي يعقده المعهد.</w:t>
        <w:br/>
        <w:t>ج- يتم اختيار المشاركين وفق نتائج تقييم الكفايات والمقابلات.</w:t>
        <w:br/>
        <w:br/>
        <w:t>المادة ‎-١١©‏ أ-يعتبر الموظف المستنكف عن إجراءات التدريب والتقييم في أي من مراحل المسار غير</w:t>
        <w:br/>
        <w:t>ملتزم» ويتم فصله من المسار بقرار اللجنة التوجيهية.</w:t>
        <w:br/>
        <w:t>ب- في حال تم ابتعاث الموظف داخل المملكة أو خارجها تطبق عليه الأحكام الواردة</w:t>
        <w:br/>
        <w:t>في تعليمات ابتعاث الموظفين في القطاع العام ووثيقة الإلتزام» في كل مرحلة</w:t>
        <w:br/>
        <w:t>من مراحل المسار.</w:t>
        <w:br/>
        <w:br/>
        <w:t>المادة ‎-١5‏ على الرغم مما ورد في الفقرة (أ) من المادة (5) من تعليمات وصف وتصنيف الوظائف</w:t>
        <w:br/>
        <w:t>في القطاع العام يحق لخريج مسار القيادات الشابة ما يلي:-</w:t>
        <w:br/>
        <w:t>أ-التنافس لإشغال وظيفة رئيس قسم بعد مضي (”) سنوات خدمة فعلية في الدائرة وبعد</w:t>
        <w:br/>
        <w:t>اجتيازه المرحلة الرابعة من المسار بتقييم كفايات وأداء يفوق ‎٠ )9/5١(‏</w:t>
        <w:br/>
        <w:t>ب-التنافس لإشغال وظيفة مدير بعد مضي (7) سنوات خدمة فعلية في الدائرة واجتيازه</w:t>
        <w:br/>
        <w:t>المرحلة الخامسة من المسار.</w:t>
        <w:br/>
        <w:br/>
        <w:t>--- Page 200 ---</w:t>
        <w:br/>
        <w:t>المادة 11- على الرغم مما ورد في الفقرة (أ) من المادة (5) من تعليمات وصف وتصنيف الوظائف</w:t>
        <w:br/>
        <w:t>في القطاع العام يحق لخريج مسار القيادات التنفيذية المستقبلية ما يلي:</w:t>
        <w:br/>
        <w:t>أ- التنافس لإشغال وظيفة مدير شريطة أن تكون لديه خبرة اشرافية لا تقل عن (”)</w:t>
        <w:br/>
        <w:t>سنوات في وظيفة رئيس قسم., وخبرة حكومية لا تقل عن (1) سنوات» وتحقيقه</w:t>
        <w:br/>
        <w:t>الكفايات المطلوبة للوظيفة.</w:t>
        <w:br/>
        <w:t>ب-التنافس لإشغال وظيفة أمين عام / مدير عام شريطة أن تكون لديه خبرة إشرافية</w:t>
        <w:br/>
        <w:t>لاتقل عن (5) سنوات في وظائف الإدارة الوسطى وخبرة حكومية لا تقل عن ‎)١7(‏</w:t>
        <w:br/>
        <w:t>‏سنة وتحقيقه الكفايات المطلوبة للوظيفة.</w:t>
        <w:br/>
        <w:br/>
        <w:t>المادة ‎-١7‏ تطبق على الموظفين غير الخاضعين لأحكام هذه التعليمات من خريجي برامج القيادات</w:t>
        <w:br/>
        <w:t>الحكومية المتقدمة وخريجي الدبلوم المهني الموجهة للقيادات المعتمدة في المعهد أحكام</w:t>
        <w:br/>
        <w:t>المادتين ‎)١5(‏ و(7١)‏ من هذه التعليمات.</w:t>
        <w:br/>
        <w:br/>
        <w:t>المادة ‎-١1‏ تعرض كل حالة لم يرد عليها نص في هذه التعليمات على مجلس الوزراء لاتخاذ القرار</w:t>
        <w:br/>
        <w:t>المناسب بشأنها بناء على تنسيب رئيس الهيئة.</w:t>
        <w:br/>
        <w:br/>
        <w:t>--- Page 201 ---</w:t>
        <w:br/>
        <w:t>نحن عبدالله الثاني ابن الحسين ملك المملكة الاردنية الهاشية</w:t>
        <w:br/>
        <w:t>بمقتضى المادة (0١١١)مسينالاسعتبلب ‏ اللمور</w:t>
        <w:br/>
        <w:t>وبناء على ما قرره مجلس الوزراء بتاريخ ‎٠١75/56/١١‏</w:t>
        <w:br/>
        <w:t>‏نأمر بوضع النظام الآني :-</w:t>
        <w:br/>
        <w:t>نظام رقم ( 5 ) لسنة ‎٠١57٠5‏</w:t>
        <w:br/>
        <w:t>‏نظام إدارة وتطوير الخدمات الحكومية</w:t>
        <w:br/>
        <w:t>صادر بمقتضى المادة ‎)١7١(‏ من الدستور</w:t>
        <w:br/>
        <w:br/>
        <w:t>المادة ‎-١‏ يسمى هذا النظام (نظام إدارة وتطوير الخدمات الحكومية لسنة 8٠؟5١؟)‏</w:t>
        <w:br/>
        <w:t>ويعمل به من تاريخ نشره في الجريدة الرسمية.</w:t>
        <w:br/>
        <w:br/>
        <w:t>المادة "- يكون للكلمات والعبارات التالية حيثما وردت في هذا النظام المعاني</w:t>
        <w:br/>
        <w:t>المخصصة لها أدناه ما لم تدل القرينة على غير ذلك:-</w:t>
        <w:br/>
        <w:br/>
        <w:t>الوزارة : وزارة الاقتصاد الرقمي والريادة.</w:t>
        <w:br/>
        <w:br/>
        <w:t>الوزير : وزير الاقتصاد الرقمي والريادة.</w:t>
        <w:br/>
        <w:br/>
        <w:t>الهيئة : هيئة الخدمة والإدارة العامة.</w:t>
        <w:br/>
        <w:br/>
        <w:t>الدائرة : أي وزارة أو دائرة أو هيئة أو مجلس أو مؤسسة</w:t>
        <w:br/>
        <w:t>رسمية عامة أو مؤسسة عامة.</w:t>
        <w:br/>
        <w:br/>
        <w:t>الوحدة : الوحدة التنظيمية المعنية بالتحول الرقمي في رئاسة</w:t>
        <w:br/>
        <w:t>الوزراع.</w:t>
        <w:br/>
        <w:br/>
        <w:t>الخدمات : الأنشطة أو الإجراءات أو العمليات, التي تقوم بها</w:t>
        <w:br/>
        <w:br/>
        <w:t>الحكومية الدائرة أو من ينوب عنهاء لتوفير قيمة او منفعة</w:t>
        <w:br/>
        <w:br/>
        <w:t>لمتلقي الخدمة لتلبية احتياجاتهم وتوقعاتهم</w:t>
        <w:br/>
        <w:t>او تجاوزها وتشمل جميع التفاعلات بين مقدم</w:t>
        <w:br/>
        <w:t>ومتلقي الخدمة, قبل واثناء وبعد تقديم الخدمة.</w:t>
        <w:br/>
        <w:t>متلقي الخدمة : أي شخص يستفيد من الخدمة التي تقدمها الدائرة</w:t>
        <w:br/>
        <w:t>بطريقة مباشرة أو غير مباشرة.</w:t>
        <w:br/>
        <w:t>اتفاقه ات : وثيقة توضح التزامات الأداء والمعايير -_</w:t>
        <w:br/>
        <w:t>مسصستوى والاجراءات بين الدائرة وشركائها فى تقد</w:t>
        <w:br/>
        <w:t>الخخدمة مع الخدمات. 1</w:t>
        <w:br/>
        <w:t>الشركاء</w:t>
        <w:br/>
        <w:br/>
        <w:t>--- Page 202 ---</w:t>
        <w:br/>
        <w:t>ميثاق تقديم</w:t>
        <w:br/>
        <w:t>الخدمة</w:t>
        <w:br/>
        <w:br/>
        <w:t>معايير تقديم</w:t>
        <w:br/>
        <w:t>الخدمة</w:t>
        <w:br/>
        <w:br/>
        <w:t>مراكلز</w:t>
        <w:br/>
        <w:t>الخددمات</w:t>
        <w:br/>
        <w:t>الحكومية</w:t>
        <w:br/>
        <w:t>الشاملة</w:t>
        <w:br/>
        <w:br/>
        <w:t>الس جل</w:t>
        <w:br/>
        <w:t>الو طني</w:t>
        <w:br/>
        <w:t>للك دددمات</w:t>
        <w:br/>
        <w:br/>
        <w:t>5</w:t>
        <w:br/>
        <w:br/>
        <w:t>الحكومية</w:t>
        <w:br/>
        <w:br/>
        <w:t>قوت</w:t>
        <w:br/>
        <w:t>ومنص ات</w:t>
        <w:br/>
        <w:t>سماع صوت</w:t>
        <w:br/>
        <w:t>متلقي الخدمة</w:t>
        <w:br/>
        <w:br/>
        <w:t>الإطار الو طني :</w:t>
        <w:br/>
        <w:br/>
        <w:t>لقياس أداء</w:t>
        <w:br/>
        <w:t>الخدمات</w:t>
        <w:br/>
        <w:br/>
        <w:t>5</w:t>
        <w:br/>
        <w:br/>
        <w:t>الحكومية</w:t>
        <w:br/>
        <w:br/>
        <w:t>: إعلان من جانب واحد تتعهد فيه (الدائرة) أو مزود</w:t>
        <w:br/>
        <w:br/>
        <w:t>الخدمة تجاه متلقي الخدمة؛ تبين فيه التزاماتها نحو</w:t>
        <w:br/>
        <w:t>المواطنين ومتلقي الخدمة؛ والمعايير والمؤشرات</w:t>
        <w:br/>
        <w:t>والاجراءات التي تلتزم بها.</w:t>
        <w:br/>
        <w:br/>
        <w:t>: مجموعة من المبادئ والقواعد والمواصفات التي</w:t>
        <w:br/>
        <w:br/>
        <w:t>تحدد مستوى جودة ة الخدمة الذي يتوقعه متلقي</w:t>
        <w:br/>
        <w:t>الخدمة لدى طلب الحصول على الخدمات الحكومية.</w:t>
        <w:br/>
        <w:br/>
        <w:t>: مراكز متخصصة في تقديم خدمات حكوميّة متكاملة</w:t>
        <w:br/>
        <w:br/>
        <w:t>ومتنوعة بشكل مباشر لمتلقي الخدمة باختلاف</w:t>
        <w:br/>
        <w:br/>
        <w:t>فناتهم ضمن سقف واحد بهدف تحسين تجربة متلقي</w:t>
        <w:br/>
        <w:br/>
        <w:t>الخدمة وتمكينهم من إنجاز معاملاتهم بكفاءة</w:t>
        <w:br/>
        <w:t>وفاعلية.</w:t>
        <w:br/>
        <w:br/>
        <w:t>: قاعدة بيانات إلكترونية توفر تفاصيل الخدمات</w:t>
        <w:br/>
        <w:br/>
        <w:t>(الوثائق المطلوبة وشروط الخدمة وإجراءات</w:t>
        <w:br/>
        <w:t>الحصول عليها) إضافة الى توفير بيانات معايير</w:t>
        <w:br/>
        <w:t>ومؤشرات أداء الخدمات واستخراج التقارير</w:t>
        <w:br/>
        <w:t>المرتبطة بالخدمات لغايات الاستفادة منها فى تحسين</w:t>
        <w:br/>
        <w:t>وتطوير الخدمات. ْ</w:t>
        <w:br/>
        <w:br/>
        <w:t>: مجموعة من القنوات المادية والافتراضية؛ لتواصل</w:t>
        <w:br/>
        <w:br/>
        <w:t>متلقي الخدمة مع الدائرة, لتقديم الملاحظات</w:t>
        <w:br/>
        <w:t>أو الاقتراحاتء. أو طلب الاستفساراتء أو تقديم</w:t>
        <w:br/>
        <w:t>الشكاوى أو الإبلاغ عن الأخطاء والمخالفات.</w:t>
        <w:br/>
        <w:t>منظومة المؤشرات الوطنية وأبعادها ومؤشراتها</w:t>
        <w:br/>
        <w:t>الفرعية وأدواتها المختلفة والتي تعنى بقياس جودة</w:t>
        <w:br/>
        <w:t>الخدمات الحكومية ومدى امتثالها لمعايير تقديم</w:t>
        <w:br/>
        <w:t>الخدمات الحكومية.</w:t>
        <w:br/>
        <w:br/>
        <w:t>المادة”- تسري أحكام هذا النظام على الدائرة أو أي جهة يقرر مجلس الوزراء</w:t>
        <w:br/>
        <w:t>إخضاعها لأحكامه.</w:t>
        <w:br/>
        <w:br/>
        <w:t>--- Page 203 ---</w:t>
        <w:br/>
        <w:t>المادة 4- ترتكز إدارة وتطوير الخدمات الحكومية على ما يلي:-</w:t>
        <w:br/>
        <w:t>أ- خدمات حكومية محورها متلقى الخدمة.</w:t>
        <w:br/>
        <w:t>ب- حوكمة إدارة وتطوير الخدمات الحكومية.</w:t>
        <w:br/>
        <w:t>جّ- التحول الرقمي لتقديم خدمات حكومية كفؤة وفعالة.</w:t>
        <w:br/>
        <w:t>د موظفين حكوميين ممكنين ولديهم الدافع للتميز في تقديم الخدمات.</w:t>
        <w:br/>
        <w:t>ه ‏ الشراكة مع القطاع الخاص ومع المجتمع المحلي في مجال</w:t>
        <w:br/>
        <w:t>الخدمات الحكومية.</w:t>
        <w:br/>
        <w:br/>
        <w:t>المادة 5- تتولى الهيئة المهام والصلاحيات التالية:-</w:t>
        <w:br/>
        <w:br/>
        <w:t>أ إعداد السياسات والاستراتيجيات والتعليمات والأدلة والمعايير اللازمة</w:t>
        <w:br/>
        <w:t>لإدارة الخدمات الحكومية بالتنسيق مع الوزارة والوحدة.</w:t>
        <w:br/>
        <w:t>ب-إقرار الإطار العام لميثاق تقديم الخدمات الحكومية.</w:t>
        <w:br/>
        <w:t>ج- إدارة وتطوير واستدامة الإطار الوطني لقياس أداء الخدمات الحكومية</w:t>
        <w:br/>
        <w:t>بالتنسيق مع الوحدة.</w:t>
        <w:br/>
        <w:t>د-تطوير نماذج الشراكة مع القطاع الخاص والمجتمع المدني في مجال</w:t>
        <w:br/>
        <w:t>تقديم وتطوير خدمات كفؤة وفعالة ومبتكرة ووضع التعليمات والمعايير</w:t>
        <w:br/>
        <w:t>اللازمة لذلك.</w:t>
        <w:br/>
        <w:t>ه تقديم الدعم الفني والاستشاري لتمكين الدوائر الحكومية من التطبيق</w:t>
        <w:br/>
        <w:t>الفعال للأطر التنظيمية وأدوات تطوير الخدمات الحكومية.</w:t>
        <w:br/>
        <w:t>و- الرقابة على تنفيذ السياسات والتشريعات والاستراتيجيات والمعايير</w:t>
        <w:br/>
        <w:t>الخاصة بالخدمات الحكومية ومدى امتثال الدوائر لها.</w:t>
        <w:br/>
        <w:t>ز- دعم ثقافة التغيير والإبداع والابتكار والتميز في إدارة الخدمات</w:t>
        <w:br/>
        <w:t>الحكومية.</w:t>
        <w:br/>
        <w:t>ح- وضع أطر الكفايات الوظيفية لمقدمي الخدمات الحكومية.</w:t>
        <w:br/>
        <w:t>ط الإشراف على عملية استحداث أو إلغاء أو تحديث الخدمات في الدائرة</w:t>
        <w:br/>
        <w:t>وموؤشرات الأداء المرتبطة بها من خلال السجل الوطني للخدمات وفق</w:t>
        <w:br/>
        <w:t>المعايير التي تعتمدها الهيئة بالتعاون مع الوزارة.</w:t>
        <w:br/>
        <w:br/>
        <w:t>المادة 5- تتولى الوزارة المهام والصلاحيات التالية:-</w:t>
        <w:br/>
        <w:br/>
        <w:t>أ إعداد وتنفيذ استراتيجيات التحول الرقمي المتعلقة بالخدمات الحكومية</w:t>
        <w:br/>
        <w:t>وخططها وضمان تنفيذها بالتنسيق مع الوحدة.</w:t>
        <w:br/>
        <w:br/>
        <w:t>--- Page 204 ---</w:t>
        <w:br/>
        <w:t>ب- تطوير السياسات والأدوات والتقنيات التي تضمن تكامل الأنظمة</w:t>
        <w:br/>
        <w:t>الإلكترونية الحكومية بالتنسيق مع الوحدة.</w:t>
        <w:br/>
        <w:t>ج- توفير وتطوير واسندامة البنية التحتية الآمنة اللازمة للتحول الرقمي</w:t>
        <w:br/>
        <w:t>في مجال الخدمات الحكومية بالتنسيق مع الوحدة.</w:t>
        <w:br/>
        <w:t>د - تطوير وإنشاء القنوات والمنصات الرقمية الخاصة بتقديم الخدمات</w:t>
        <w:br/>
        <w:t>الحكومية وفقًا لمعايير التحول الرقمي بالتعاون مع الدائرة.</w:t>
        <w:br/>
        <w:t>ه - دمج التقنيات الحديثة والناشئة في عملية التحول الرقمي لضمان تقديم</w:t>
        <w:br/>
        <w:t>خدمات حكومية أكثر كفاءة وفعالية.</w:t>
        <w:br/>
        <w:t>و- الإشراف على مشاريع رقمنة الخدمات الحكومية في الدوائر الحكومية</w:t>
        <w:br/>
        <w:t>بالتنسيق مع الوحدة.</w:t>
        <w:br/>
        <w:t>350 تقديم الدعم الفني للدائرة لمساعدتها في تبسيط وتحسين وإعادة</w:t>
        <w:br/>
        <w:t>هندسة إجراءات الخدمات الحكومية لغايات الرقمنة</w:t>
        <w:br/>
        <w:t>ح- توفير الممكنات اللازمة وت تقديم الدعم التقني في مجال التحول الرقمي</w:t>
        <w:br/>
        <w:t>للخدمات الحكومية.</w:t>
        <w:br/>
        <w:t>ط تطوير وإدارة السجل الوطني للخدمات الحكومية.</w:t>
        <w:br/>
        <w:t>ي- المساهمة في تطوير السياسات والأنظمة والتعليمات الخاصة بالخدمات</w:t>
        <w:br/>
        <w:t>الحكومية, .</w:t>
        <w:br/>
        <w:br/>
        <w:t>المادة ‎-١/‏ تتولى الوحدة المهام والصلاحيات التالية:-</w:t>
        <w:br/>
        <w:t>أ-وضع المعايير والإرشادات الوطنية التي تنظم التحول الرقمي في مجال</w:t>
        <w:br/>
        <w:t>الخدمات الحكومية وضمان الامتثال بها.</w:t>
        <w:br/>
        <w:t>ب- بناء ومتابعة تنفيذ خطط واستراتيجيات التحول الرقمي بالتعاون مع</w:t>
        <w:br/>
        <w:t>الدائرة والوزارة وضمان توافقها مع الاستراتيجية الوطنية للتحول</w:t>
        <w:br/>
        <w:t>الرقمي. ‎١‏</w:t>
        <w:br/>
        <w:t>‏ج- دعم عملية التنسيق بين الوزارة والدائرة لضمان تنفيذ عملية التحول</w:t>
        <w:br/>
        <w:t>الرقمي بشكل فعال في مجال الخدمات الحكومية وتكامل الأنظمة.</w:t>
        <w:br/>
        <w:t>د تقديم الدعم للوزارة في تصميم وتطوير مؤشرات أداء رئيسية لتقييم</w:t>
        <w:br/>
        <w:t>عملية التحول الرقمي في مجال الخدمات الحكومية في الدائرة.</w:t>
        <w:br/>
        <w:t>ه - تقديم الدعم للدائرة لبناء قدراتها وتعزيز جهود التغيير في مجال</w:t>
        <w:br/>
        <w:t>التحول الرقمي في الخدمات الحكومية بالتعاون مع الوزارة.</w:t>
        <w:br/>
        <w:t>و-مراقبة وتقييم مدى التزام الدائرة بالسياسات والمعايير الرقمية في مجال</w:t>
        <w:br/>
        <w:t>الخدمات الحكومية.</w:t>
        <w:br/>
        <w:br/>
        <w:t>--- Page 205 ---</w:t>
        <w:br/>
        <w:t>المادة7/- تتولى وحدة إدارة وتنفيد برنامج تحديث القطاع العام ؛ متابعة تقدم سير</w:t>
        <w:br/>
        <w:br/>
        <w:t>العمل في مجال ادارة الخدمات الحكومية وتطويرها وضمان جودة مخرجاتها</w:t>
        <w:br/>
        <w:t>وفقا للتشريعات النافدة.</w:t>
        <w:br/>
        <w:br/>
        <w:t>المادة 9- تلتزم الدائرة بما يلي: -</w:t>
        <w:br/>
        <w:t>أ- تطبيق السياسات والاستراتيجيات والتعليمات والأدلة والمعايير الصادرة</w:t>
        <w:br/>
        <w:t>يبموجب هذا النظام.</w:t>
        <w:br/>
        <w:t>ب- تصميم وتطوير الخدمات الحكومية وتحديثها بشكل دوري لضمان</w:t>
        <w:br/>
        <w:t>تحسين جودة الخدمات.</w:t>
        <w:br/>
        <w:t>ج- تصميم وتوثيق وتطوير إجراءات العمل القياسية للعمليات والخدمات</w:t>
        <w:br/>
        <w:t>التي تقدمها.</w:t>
        <w:br/>
        <w:t>- حصر وتوثيق وتحديث الخدمات على السجل الوطني للخدمات بشكل</w:t>
        <w:br/>
        <w:t>دوري.</w:t>
        <w:br/>
        <w:t>ه تفعيل قنوات ومنصات سماع صوت متلقي الخدمة والاستجابة للتغذية</w:t>
        <w:br/>
        <w:t>الراجعة من متلقي الخدمة.</w:t>
        <w:br/>
        <w:t>و إعداد ومتابعة وتقييم اتفاقيات مستوى الخدمة مع الأطراف ذوات</w:t>
        <w:br/>
        <w:t>العلاقة.</w:t>
        <w:br/>
        <w:t>ز- إعداد وتنفيذ خطة واستراتيجيات التحول الرقمي بالتعاون مع الوحدة</w:t>
        <w:br/>
        <w:t>والوزارة.</w:t>
        <w:br/>
        <w:t>ح- إعادة هندسة الإجراءات لعمليات الخدمات ورقمنتها بالتعاون مع</w:t>
        <w:br/>
        <w:t>الوزارة والوحدة.</w:t>
        <w:br/>
        <w:t>ط مراجعة التشريعات والتعليمات الناظمة لها لتحسين وتطوير الخدمات</w:t>
        <w:br/>
        <w:t>ورقمنتها.</w:t>
        <w:br/>
        <w:t>3 مه التقييم الذاتي للخدمات المقدمة فيها وإعداد الدراسات والتقارير</w:t>
        <w:br/>
        <w:t>نتائج الامتثال لمعايير تقديم الخدمات» ونتائج تقييم أداء الخدمات</w:t>
        <w:br/>
        <w:t>ورفع التقارير للهيئة.</w:t>
        <w:br/>
        <w:t>ك- متابعة وتقييم اداع مقدمي الخدمات وقياس مستوى رضاهم واتخاذ</w:t>
        <w:br/>
        <w:t>المبادرات الكفيلة لتطوير بيئة العمل بما ينعكس على جودة الخدمات.</w:t>
        <w:br/>
        <w:br/>
        <w:t>المادة ١٠-أ-‏ تقوم الهيئة بتصميم معايير آليات سماع صوت متلقي الخدمة وتطويرها</w:t>
        <w:br/>
        <w:t>بما يتوافق مع الممارسات الرائدة والرؤى والاستراتيجيات الوطنية</w:t>
        <w:br/>
        <w:t>بالتعاون مع الوزارة والدائرة والوحدة.</w:t>
        <w:br/>
        <w:br/>
        <w:t>--- Page 206 ---</w:t>
        <w:br/>
        <w:t>ب- تقوم الوزارة برقمنة المتطلبات التحسينية الممكنة والواردة من الهيئة</w:t>
        <w:br/>
        <w:t>بالتنسيق مع الوحدة والدائرة.</w:t>
        <w:br/>
        <w:br/>
        <w:t>ج- تلتزم الوزارة باستدامة وتحسين البنية التحتية الرقمية المشغلة لقنوات</w:t>
        <w:br/>
        <w:t>ومنصات سماع صوت متلقي الخدمة ومتابعة تطويرها.</w:t>
        <w:br/>
        <w:br/>
        <w:t>د تتولى الهيئة دراسة وتحليل التغذية الراجعة الواردة من قنوات ومنصات</w:t>
        <w:br/>
        <w:t>سماع صوت متلقي الخدمة.</w:t>
        <w:br/>
        <w:br/>
        <w:t>المادة١١-أ-‏ تنشأ بقرار من مجلس الوزراء بناء على تنسيب الوزير مراكز الخدمات</w:t>
        <w:br/>
        <w:br/>
        <w:t>الحكومية الشاملة لتكون إحدى قنوات تقديم الخدمات المتكاملة في سبيل</w:t>
        <w:br/>
        <w:t>تسهيل حصول متلقي الخدمة على كافة الخدمات من موقع واحد.</w:t>
        <w:br/>
        <w:br/>
        <w:t>ب- تتولى الوزارة إدارة وتنظيم شؤون مراكز الخدمات الحكومية الشاملة</w:t>
        <w:br/>
        <w:t>والإشراف عليها وتطوير نماذج أعمالها بمقتضى تعليمات يصدرها</w:t>
        <w:br/>
        <w:t>مجلس الوزراء بناء على تنسيب الوزارة.</w:t>
        <w:br/>
        <w:br/>
        <w:t>ج- تنظم علاقة موظفي الدوائر العاملين في مراكز الخدمات الحكومية</w:t>
        <w:br/>
        <w:t>الشاملة وارتباطاتهم بمقتضى تعليمات تصدرها الهيئة بالتنسيق</w:t>
        <w:br/>
        <w:t>مع الوزارة .</w:t>
        <w:br/>
        <w:br/>
        <w:t>المادة؟ ‎-١‏ تعرض أي حالة لم يرد النص عليها في هذا النظام أو أي حالة لم تتم</w:t>
        <w:br/>
        <w:t>معالجتها وفقاً لأحكامه على مجلس الوزراء لاتخاذ القرار المناسب</w:t>
        <w:br/>
        <w:t>بشأنها بتنسيب من الهيئة.</w:t>
        <w:br/>
        <w:br/>
        <w:t>المادة ‎-١7‏ يصدر مجلس الوزراء بناءً على تنسيب الهيئة أو الوزارة حسب مقتضى</w:t>
        <w:br/>
        <w:t>الحال التعليمات والقرارات اللازمة لتنفيذ أحكام هذا النظام.</w:t>
        <w:br/>
        <w:br/>
        <w:t>--- Page 207 ---</w:t>
        <w:br/>
        <w:t>115</w:t>
        <w:br/>
        <w:br/>
        <w:t>المادة 4 ‎-١‏ يلغى نظام تطوير الخدمات الحكومية رقم ‎)١55(‏ لسنة ‎7١١5‏ على أن</w:t>
        <w:br/>
        <w:t>يستمر العمل بالتعليمات الصادرة بمقتضاه الى ان تلغى أو تعدل أو يستبدل</w:t>
        <w:br/>
        <w:t>غيرها بها .</w:t>
        <w:br/>
        <w:t>غيرها بها 52</w:t>
        <w:br/>
        <w:t>شيج</w:t>
        <w:br/>
        <w:t>أقركره؟.” لحيل</w:t>
        <w:br/>
        <w:t>وزدر نائب رئيس الوزداء ووزيد . رئيس الوزراء</w:t>
        <w:br/>
        <w:t>المياه والري الخارجيي وشؤون المغتزيين ووزيرالد فاع</w:t>
        <w:br/>
        <w:t>المهندس رائد مظفر رفعت ابوالسعود يمن حسين عبد لله الصقدي الدكتورجعفرعيد عبدالفتاح حسان</w:t>
        <w:br/>
        <w:t>ونور</w:t>
        <w:br/>
        <w:t>الاتصالالحكومي دا المحلبيق الأشغا العا والإسكان</w:t>
        <w:br/>
        <w:t>الدكتورمحمد حسين سعد المومني المهندس وليد "مح لديز سليمان المصري المهندس 'أحمد ماهر حمدي توفيق ابوالسمن</w:t>
        <w:br/>
        <w:t>وير ود ويد</w:t>
        <w:br/>
        <w:t>الزراعيّ ووزيرالبيئ7بالوكالم السياحة والآثار العدل</w:t>
        <w:br/>
        <w:t>المهندس خالد موسى شحادة الحنيفات لينا مظهرحسن عناب الدكتوربسا م سمير شحادة التلهوني</w:t>
        <w:br/>
        <w:t>وزدر ير ونيد</w:t>
        <w:br/>
        <w:t>دولخ للشؤونالاقتصادييم الطافي والكروة المعدنيي الصناعة والتجارة والتموين</w:t>
        <w:br/>
        <w:t>مهند شحادة خليل خليل الدكتود صالح علي حامد الخرايشة يعرب فلاح مفلحالقضاة</w:t>
        <w:br/>
        <w:t>ودر وزيرالترييي والت ود</w:t>
        <w:br/>
        <w:t>الاستثمار ووزدرا 0 العالي والبحتتا العلمي دول</w:t>
        <w:br/>
        <w:t>المهندس مثنى حمدان عليان غرايبي الدكتورعزمي محمود مفلح محافظي الدكتوراحمد علي خليف العويدي</w:t>
        <w:br/>
        <w:t>ل ا الداخليخ الأوقاف والشؤون سد سات الإسلاميت</w:t>
        <w:br/>
        <w:t>الدكتور فراس إبراهيم ارشيد الهواري مازن عبدا لله هلال الفراي اين الدكتوره محمد احمد مسلمالخلايلت</w:t>
        <w:br/>
        <w:t>دول للشو ينا رجي التنميةالاجتماعية</w:t>
        <w:br/>
        <w:t>الدكتورة نانسي احمد ابراهيم نمروقي وفاء سعيد يعقوب بني مصطفى</w:t>
        <w:br/>
        <w:br/>
        <w:t>الشؤون السيا تي والبرلمانيت التفسل التخطيط تاروع</w:t>
        <w:br/>
        <w:t>عبد المنعم صألح شحادة العودات المهندستوسام وليد توفيق التهتموني ينزيد وشاد طوف</w:t>
        <w:br/>
        <w:t>وزود وندسر</w:t>
        <w:br/>
        <w:t>العمل دولج للشؤون القانونية 3 لتالشؤ و رئاستالوزراء</w:t>
        <w:br/>
        <w:t>خالد محمود محمد البكار الدكتورفياض ملفي عقيل القضاة لله نوفان السعود العدوان</w:t>
        <w:br/>
        <w:t>د ول لتطويير اع الماليخ</w:t>
        <w:br/>
        <w:t>ا دولةاتطوي تان أو صعيليك مصطفى نصرمصطفي الرواشدة الدكتورعبد الحكيم موسى عبد القاد رالشيلي</w:t>
        <w:br/>
        <w:t>وزدر وزجر</w:t>
        <w:br/>
        <w:t>الاقتصاد الرقمي والريادة الشياب</w:t>
        <w:br/>
        <w:t>المهندس سامي عيسى عيد سميرات المهند سيزن حسين سليمان الشديفات</w:t>
        <w:br/>
        <w:br/>
        <w:t>--- Page 208 ---</w:t>
        <w:br/>
        <w:t>نحن عبدالله الثانى ابن الحسين ملك المملكة الاردنية الهاشمية</w:t>
        <w:br/>
        <w:t>بمقتضى المادة ( ١:ا)مننلألستختغت‏ تت بور</w:t>
        <w:br/>
        <w:t>وبناء على ما قرره مجلس الوزراء بتاريخ ‎٠١75/5/١‏</w:t>
        <w:br/>
        <w:t>‏نأمر بوضع النظام الآتي :-</w:t>
        <w:br/>
        <w:t>نظام رقم (” ) لسنة ‎٠١57٠5‏</w:t>
        <w:br/>
        <w:t>‏نظام التأهيل والاعتماد المهني للمهندسين</w:t>
        <w:br/>
        <w:t>صادر بمقتضى المادتين (5) و(15) من قانون نقابة المهندسين</w:t>
        <w:br/>
        <w:t>رقم ‎)١١(‏ لسنة ‎١91757‏</w:t>
        <w:br/>
        <w:br/>
        <w:t>المادة١‏ -يسمى هذا النظام (نظام التأهيل والاعتماد المهني للمهندسين لسنة ٠57١؟)‏</w:t>
        <w:br/>
        <w:t>ويعمل به من تاريخ نشره في الجريدة الرسمية.</w:t>
        <w:br/>
        <w:t>المادة”-أ-يكون للكلمات والعبارات التالية حيثما وردت في هذا النظام المعاني</w:t>
        <w:br/>
        <w:t>المخصصة لها أدناه ما لم تدل القرينة على غير ذلك: -</w:t>
        <w:br/>
        <w:t>القانون : قانون نقابة المهندسين.</w:t>
        <w:br/>
        <w:t>النقابة : نقابة المهندسين.</w:t>
        <w:br/>
        <w:t>المجلس : مجلس النقابة.</w:t>
        <w:br/>
        <w:br/>
        <w:t>النقيب : نقيب المهندسين.</w:t>
        <w:br/>
        <w:t>اللجنة : اللجنة العليا للتأهيل والاعتماد المهني المشكلة وفقا</w:t>
        <w:br/>
        <w:br/>
        <w:t>العليا لأحكام هذا النظام.</w:t>
        <w:br/>
        <w:br/>
        <w:t>العضو2 : المهندس أو المهندس التطبيقي المسجل في النقابة</w:t>
        <w:br/>
        <w:t>وفقا لأحكام القانون.</w:t>
        <w:br/>
        <w:br/>
        <w:t>السجل : سجل الاعتماد المهني للمهندسين المنشأ وفقا لأحكام</w:t>
        <w:br/>
        <w:t>هذا النظام.</w:t>
        <w:br/>
        <w:br/>
        <w:t>الاعتماد : الحصول على مرتبة مهنية وفقا لأحكام هذا النظام.</w:t>
        <w:br/>
        <w:br/>
        <w:t>--- Page 209 ---</w:t>
        <w:br/>
        <w:t>المرتبة : درجة الاعتماد المهني الممنوحة للعضو وفقا لأحكام</w:t>
        <w:br/>
        <w:t>هذا النظام.</w:t>
        <w:br/>
        <w:br/>
        <w:t>نقططط : مجموع الشهادات والمؤهلات العلمية والخبرات</w:t>
        <w:br/>
        <w:br/>
        <w:t>التأهيل المهنية والعملية الحاصل عليها العضو.</w:t>
        <w:br/>
        <w:br/>
        <w:t>الطلب : طلب الحصول على المرتبة أو تجديدها وفقا لأحكام</w:t>
        <w:br/>
        <w:br/>
        <w:t>هذا النظام.</w:t>
        <w:br/>
        <w:t>التخصص : القسم أو الفرع الذي يسجل به العضو في سجلات</w:t>
        <w:br/>
        <w:t>النقابة.</w:t>
        <w:br/>
        <w:br/>
        <w:t>ب-تعتمد التعاريف الواردة في القانون حيثما ورد النص عليها في هذا</w:t>
        <w:br/>
        <w:t>النظام ما لم تدل القرينة على غير ذلك.</w:t>
        <w:br/>
        <w:br/>
        <w:t>المادة “-تتولى النقابة في سبيل تحقيق أهدافها المحددة في القانون القيام بما يلي:-</w:t>
        <w:br/>
        <w:t>أ-رفع المستوى المهني للمهندسين وتدريبهم وتأهيلهم والمحافظة</w:t>
        <w:br/>
        <w:t>على التطوير المستمر لتنمية مهاراتهم ومتابعة ما يستجد في مجال</w:t>
        <w:br/>
        <w:t>ب-تمييز المهندسين من حيث الصلاحيات والمسؤوليات المهنية</w:t>
        <w:br/>
        <w:t>في القطاعات المختلفة وفق المراتب الممنوحة لهم.</w:t>
        <w:br/>
        <w:t>ج-زيادة القدرة التنافسية للمهندس الأردني في سوق العمل المحلي</w:t>
        <w:br/>
        <w:t>والإقليمي والعالمي.</w:t>
        <w:br/>
        <w:t>المادة 4-أ-ينشأ في النقابة سجل يسمى (سجل الاعتماد المهني للمهندسين) توثق</w:t>
        <w:br/>
        <w:t>فيه الشهادات والمؤهلات العلمية والخبرات المهنية والعملية والمرتبة</w:t>
        <w:br/>
        <w:t>الحاصل عليها العضو وفقا لأحكام هذا النظام.</w:t>
        <w:br/>
        <w:t>ب-يهدف السجل إلى تحقيق الغايات التالية: -</w:t>
        <w:br/>
        <w:t>١-تسجيل‏ وتوزين المؤهلات الأكاديمية والخبرات العلمية والعملية</w:t>
        <w:br/>
        <w:t>للعاملين في مختلف التخصصات الهندسية.</w:t>
        <w:br/>
        <w:t>"-توفير قاعدة بيانات شاملة للشهادات والمؤهلات العلمية والخبرات</w:t>
        <w:br/>
        <w:t>المهنية والعملية وللمراتب المهنية.</w:t>
        <w:br/>
        <w:br/>
        <w:t>--- Page 210 ---</w:t>
        <w:br/>
        <w:t>المادة -أ-تشكل في النقابة لجنة تسمى (اللجنة العليا للتأهيل والاعتماد المهني)</w:t>
        <w:br/>
        <w:t>برئاسة النقيب وعضوية كل من: -</w:t>
        <w:br/>
        <w:t>١-نائب‏ النقيب.</w:t>
        <w:br/>
        <w:t>"-رئيس هيئة الخدمة والإدارة العامة أو من يفوضه.</w:t>
        <w:br/>
        <w:t>"- أمين عام وزارة الأشغال العامة والإسكان أو من يفوضه.</w:t>
        <w:br/>
        <w:t>4 -أمين عام وزارة التعليم العالي والبحث العلمي أو من يفوضه.</w:t>
        <w:br/>
        <w:t>5-رئيس هيئة الاعتماد وضمان الجودة أو من يفوضه.</w:t>
        <w:br/>
        <w:t>5-مدير المدينة في أمانة عمان الكبرى.</w:t>
        <w:br/>
        <w:t>»رئيس الجمعية العلمية الملكية أو من يفوضه.</w:t>
        <w:br/>
        <w:t>/ - مدير عام المركز الأردني للتصميم والتطوير أو من يفوضه.</w:t>
        <w:br/>
        <w:t>نقيب مقاولي الإنشاءات الأردنيين أو من يفوضه.</w:t>
        <w:br/>
        <w:t>‎١ ١‏ رنين هينة المكاتب والشركات المندسية يه.</w:t>
        <w:br/>
        <w:t>‎١‏ عميد كلية الهندسة أو العمارة في إحدى الجامعات الأردنية يسميه</w:t>
        <w:br/>
        <w:t>؟١-ستة‏ أعضاء يختارهم المجلس من بين أعضاء النقابة على أن يكون</w:t>
        <w:br/>
        <w:t>من بينهم ممثل النقابة في الهينة العربية لتأهيل واعتماد</w:t>
        <w:br/>
        <w:t>*١-مساعد‏ أمين عام النقابة لإدارة التدريب والشؤون العلمية ويكون</w:t>
        <w:br/>
        <w:t>أمين سر اللجنة العليا.</w:t>
        <w:br/>
        <w:t>ب-تتولى اللجنة العليا المهام والصلاحيات التالية: -</w:t>
        <w:br/>
        <w:t>١-تحديد‏ السياسات والأهداف العامة للتأهيل والاعتماد المهنسي</w:t>
        <w:br/>
        <w:t>والإشراف على تنفيذها.</w:t>
        <w:br/>
        <w:t>؟-تحديد معايير التأهيل والاعتماد المهني للمهندسين.</w:t>
        <w:br/>
        <w:t>الإشراف على أداء اللجان الفرعية المشكلة وفقا لأحكام هذا النظام.</w:t>
        <w:br/>
        <w:t>4-أي مهام أخرى يكلفها بها المجلس.</w:t>
        <w:br/>
        <w:br/>
        <w:t>--- Page 211 ---</w:t>
        <w:br/>
        <w:t>ج-تجتمع اللجنة العليا بدعوة من رئيسها أو نائبه في حال غيابه مرة</w:t>
        <w:br/>
        <w:t>واحدة في السنة على الأقل ويكون اجتماعها قانونيا بحضور أغلبية</w:t>
        <w:br/>
        <w:t>أعضائها على أن يكون الرئيس أو نائبه من بينهم؛ وتتخذ توصياتها</w:t>
        <w:br/>
        <w:t>بأغلبية أصوات أعضائها الحاضرين وترفعها إلى المجلس لاتخاذ القرار</w:t>
        <w:br/>
        <w:t>المناسب بشأنها.</w:t>
        <w:br/>
        <w:br/>
        <w:t>المادة 5-أ-على العضو الذي يرغب بالحصول على المرتبة أو تجديدها تقديم طلب</w:t>
        <w:br/>
        <w:t>خطي للنقابة وفق النموذج المعتمد من المجلس لهذه الغاية.</w:t>
        <w:br/>
        <w:t>ب-يجب أن تتوافر في العضو عند تقديمه الطلب الشروط التالية: -</w:t>
        <w:br/>
        <w:t>١-أن‏ يكون متمتعا بعضوية سارية المفعول ومسددا اشتراكاته السنوية</w:t>
        <w:br/>
        <w:t>كافة .</w:t>
        <w:br/>
        <w:t>؟"-أن يكون ممارسا لأحد مجالات ممارسة المهنة الهندسية المنصوص</w:t>
        <w:br/>
        <w:t>عليها في نظام ممارسة مهنة الهندسة المعمول به.</w:t>
        <w:br/>
        <w:t>"-أن يكون مستكملا المتطلبات اللازمة للحصول على المرتبة المطلوبة</w:t>
        <w:br/>
        <w:t>وفقا لأحكام هذا النظام.</w:t>
        <w:br/>
        <w:t>4-أن يكون مطلعا على ميثاق أخلاق مهنة الهندسة وموقعا على نموذج</w:t>
        <w:br/>
        <w:t>التعهد بالالتزام به.</w:t>
        <w:br/>
        <w:t>ج-يتولى قسم الاعتماد والتأهيل المهني في النقابة التأكد من صحة الوثائق</w:t>
        <w:br/>
        <w:t>والمعززات المرفقة في الطلب.</w:t>
        <w:br/>
        <w:t>د-يتم رفض الطلب في حال عدم توافر الشروط والمتطلبات المنصوص</w:t>
        <w:br/>
        <w:t>عليها في الفقرة (ب) من هذه المادة» ولمقدم الطلب الاعتراض على قرار</w:t>
        <w:br/>
        <w:t>الرفض لدى المجلس خلال أسبوع من تاريخ إشعاره بذلك بالوسائل</w:t>
        <w:br/>
        <w:t>الإلكترونية المصرح بها لدى النقابة.</w:t>
        <w:br/>
        <w:br/>
        <w:t>المادة !-أ-تشكل بقرار من المجلس من بين أعضاء النقابة لجان فرعية للتأهيل</w:t>
        <w:br/>
        <w:t>والاعتماد المهني. ويسمي من بينهم رئيسا للجنة ونائبا له وأمينا للسر</w:t>
        <w:br/>
        <w:t>على أن لا يزيد عدد أي منها على سبعة أعضاء وأن تتوافر في العضو</w:t>
        <w:br/>
        <w:t>الشروط التالية: -</w:t>
        <w:br/>
        <w:t>‎-١‏ أن يكون حاصلا على مرتبة سارية المفعول.</w:t>
        <w:br/>
        <w:br/>
        <w:t>--- Page 212 ---</w:t>
        <w:br/>
        <w:t>"- أن لا تقل خبرته المهنية والعملية في مجال الاختصاص</w:t>
        <w:br/>
        <w:t>عن خمسة عشر عاما.</w:t>
        <w:br/>
        <w:t>"-أي شروط أخرى يعتمدها المجلس.</w:t>
        <w:br/>
        <w:t>ب-تكون اللجان الفرعية للتأهيل والاعتماد المهني على النحو التالي: -</w:t>
        <w:br/>
        <w:t>١-لجنة‏ التقييم والتدريب وتتولى المهام والصلاحيات التالية: -</w:t>
        <w:br/>
        <w:t>أ-تقييم المؤهلات والخبرات العلمية والعملية لغايات احتساب عدد</w:t>
        <w:br/>
        <w:t>نقاط التأهيل.</w:t>
        <w:br/>
        <w:t>ب-التنسيب للمجلس بأسماء المتقدمين الذين حققوا شروط</w:t>
        <w:br/>
        <w:t>ومتطلبات التقدم لامتحان المرتبة المطلوبة أو لإجراء المقابلات</w:t>
        <w:br/>
        <w:t>المهنية للمراتب التي تتطلب إجراء مقابلة مهنية حسب مقتضى</w:t>
        <w:br/>
        <w:t>الحال.</w:t>
        <w:br/>
        <w:t>ج-تحديد برامج وخطط التدريب والتأهيل المهني المستمر وفقا</w:t>
        <w:br/>
        <w:t>لمتطلبات التأهيل المحددة من المجلس لهذه الغاية.</w:t>
        <w:br/>
        <w:t>د-إعداد الدورات التأهيلية والنشرات العلمية للراغبين بالتقدم</w:t>
        <w:br/>
        <w:t>للامتحانات والمقابلات المهنية.</w:t>
        <w:br/>
        <w:br/>
        <w:t>؟-لجنة الامتحانات والمقابلات وتتولى المهام والصلاحيات التالية: -</w:t>
        <w:br/>
        <w:br/>
        <w:t>أ- التنسيب للمجلس بعناصر الامتحانات وأقسامها وعدد الأسئلة</w:t>
        <w:br/>
        <w:t>ومدتها والمراجع العلمية المقترحة للامتحان.</w:t>
        <w:br/>
        <w:br/>
        <w:t>ب- وضع بنك للأسئلة يتضمن أسئلة خاصة لكل مرتبة ومفاتيح</w:t>
        <w:br/>
        <w:t>الأجوبة النموذجية للامتحانات لغايات اعتمادها في عملية</w:t>
        <w:br/>
        <w:t>التصحيح.</w:t>
        <w:br/>
        <w:br/>
        <w:t>ج- تصحيح أوراق الامتحانات وفقا للأجوبة النموذجية.</w:t>
        <w:br/>
        <w:br/>
        <w:t>د إجراء الامتحانات أو المقابلات المهنية للمراتب التى تتطلب</w:t>
        <w:br/>
        <w:br/>
        <w:t>إجراءها حسب مقتضى الحال. 1</w:t>
        <w:br/>
        <w:t>"-لجنة الاعتماد المهني والنظر في الاعتراضات وتتولى المهام</w:t>
        <w:br/>
        <w:br/>
        <w:t>والصلاحيات التالية: -</w:t>
        <w:br/>
        <w:br/>
        <w:t>أ-التنسيب للمجلس باعتماد نتائج الامتحانات والمقابلات المهنية</w:t>
        <w:br/>
        <w:t>التي أجرتها لجنة الامتحانات والمقابلات لغايات منح المرتبة</w:t>
        <w:br/>
        <w:t>المطلوبة.</w:t>
        <w:br/>
        <w:br/>
        <w:t>--- Page 213 ---</w:t>
        <w:br/>
        <w:t>ب-النظر في الاعتراضات على نتائج الامتحانات والمقابلات المهنية ورفع</w:t>
        <w:br/>
        <w:br/>
        <w:t>ج-يكون اجتماع اللجان المنصوص عليها في الفقرة (ب) من هذه المادة</w:t>
        <w:br/>
        <w:t>قانونيا بحضور أغلبية أعضائها الحاضرين على أن يكون رئيسها</w:t>
        <w:br/>
        <w:t>أو نائبه من بينهم, وتتخذ تنسيباتها بأغلبية أصوات أعضائها</w:t>
        <w:br/>
        <w:t>الحاضرين وترفعها للمجلس لاتخاذ القرار المناسب بشأنها.</w:t>
        <w:br/>
        <w:br/>
        <w:t>المادة /-يتم إعداد قوائم لتحديد عناصر وأوزان نقاط التأهيل بقرار من المجلس</w:t>
        <w:br/>
        <w:t>شريطة أن تغطي هذه النقاط الشهادات والمؤهلات العلمية والخبرات</w:t>
        <w:br/>
        <w:t>المهنية والعملية للعضو والأنشطة والإنجازات والمهام التي يمارسها.</w:t>
        <w:br/>
        <w:br/>
        <w:t>المادة 4-تكون مراتب الاعتماد المهني للمهندسين على النحو التالي:-</w:t>
        <w:br/>
        <w:t>أ-مهندس.</w:t>
        <w:br/>
        <w:t>ب-مهندس مشارك.</w:t>
        <w:br/>
        <w:t>ج-مهندس محترف.</w:t>
        <w:br/>
        <w:t>د-مهندس مستشار.</w:t>
        <w:br/>
        <w:t>المادة ‎٠١‏ ١-تكون‏ المتطلبات والمسؤوليات المتعلقة بالمراتب على النحو التالي: -</w:t>
        <w:br/>
        <w:t>أ- المرتبة الأولى: مرتبة مهندسء وهو العضو المسجل في النقابة</w:t>
        <w:br/>
        <w:t>وفق أحكام القانون . .</w:t>
        <w:br/>
        <w:t>ب-المرتبة الثانية: مرتبة مهندس مشارك.</w:t>
        <w:br/>
        <w:t>‎١‏ المتطلبات:-</w:t>
        <w:br/>
        <w:t>أ-أن يكون قد أمضى أربع سنوات على الأقل في مرتبة مهندس</w:t>
        <w:br/>
        <w:t>ولديه خبرة معتمدة من النقابة في مجال تخصص المرتبة</w:t>
        <w:br/>
        <w:t>المطلوبة.</w:t>
        <w:br/>
        <w:t>ب-أن يكون حاصلا على ثمانين نقطة من نقاط التأهيل.</w:t>
        <w:br/>
        <w:t>ج-أن يجتاز الامتحان الخاص بالمرتبة المطلوبة ويستثنى من هذا</w:t>
        <w:br/>
        <w:t>المتطلب العضو الحاصل على مرتبة من خارج المملكة ممائلة</w:t>
        <w:br/>
        <w:t>لهذه المرتبة.</w:t>
        <w:br/>
        <w:br/>
        <w:t>--- Page 214 ---</w:t>
        <w:br/>
        <w:t>د-أن يجتاز المقابلة المهنية لمرتبة مهندس مشارك إذا كانت متعلقة</w:t>
        <w:br/>
        <w:t>بأحد مجالات التصميم أو إدارة المشاريع.</w:t>
        <w:br/>
        <w:t>١"-المسؤوليات:‏ -</w:t>
        <w:br/>
        <w:t>أ- التوقيع على التقارير والتصاميم مع مهندس لا تقل مرتبته</w:t>
        <w:br/>
        <w:t>عن مهندس محترف.</w:t>
        <w:br/>
        <w:t>ب-تقديم خدمات هندسية في مجال تخصصه من خلال المكاتب</w:t>
        <w:br/>
        <w:t>والشركات الهندسية والمؤفسسات المسموح لها بمزاولة</w:t>
        <w:br/>
        <w:t>المهنة.</w:t>
        <w:br/>
        <w:t>ج-المرتبة الثالثة: مهندس محترف.</w:t>
        <w:br/>
        <w:t>‎-١‏ المتطلبات: -</w:t>
        <w:br/>
        <w:t>أ أن يكون قد أمضى خمس سنوات على الأقل في مرتبة مهندس</w:t>
        <w:br/>
        <w:t>مشارك ولديه خبرة معتمدة من النقابة في مجال تخصص</w:t>
        <w:br/>
        <w:t>المرتبة المطلوبة.</w:t>
        <w:br/>
        <w:t>ب-أن يكون حاصلا على ستين نقطة من نقاط التأهيل تحسب</w:t>
        <w:br/>
        <w:t>من بعد حصوله على مرتبة مهندس مشارك.</w:t>
        <w:br/>
        <w:t>ج-أن يجتاز الامتحان للمهندس المحترف ويستثنى من هذا</w:t>
        <w:br/>
        <w:t>المتطلب العضو الحاصل على مرتبة من خارج المملكة ممائلة</w:t>
        <w:br/>
        <w:t>لهذه المرتبة.</w:t>
        <w:br/>
        <w:t>د-أن يجتاز المقابلة المهنية لمرتبة مهندس محترف.</w:t>
        <w:br/>
        <w:t>؟"-المسؤوليات: -</w:t>
        <w:br/>
        <w:t>أ-إعداد وتقديم الخدمات الهندسية في مجال تخصصه الهندسي</w:t>
        <w:br/>
        <w:t>ب-التوقيع على التقارير والتصاميم الهندسية.</w:t>
        <w:br/>
        <w:t>ج-الإشراف على المهندسين وتدريبهم في مرتبتي مهندس مشارك</w:t>
        <w:br/>
        <w:t>ومهندس.</w:t>
        <w:br/>
        <w:t>د-إدارة العقود والخدمات الهندسية.</w:t>
        <w:br/>
        <w:t>هقيادة فريق عمل هندسي ضمن مجالات نظام ممارسة المهنة</w:t>
        <w:br/>
        <w:t>المعتمدة.</w:t>
        <w:br/>
        <w:br/>
        <w:t>--- Page 215 ---</w:t>
        <w:br/>
        <w:t>د-المرتبة الرابعة: مهندس مستشار.</w:t>
        <w:br/>
        <w:t>١-المتطلبات:‏ 3</w:t>
        <w:br/>
        <w:br/>
        <w:t>أ-أن يكون حاصلا على مرتبة مهندس محترف سارية المفعول.</w:t>
        <w:br/>
        <w:t>ب-أن تكون لديه خبرة معتمدة من النقابة لا تقل عن عشر سنوات</w:t>
        <w:br/>
        <w:t>بعد حصوله على مرتبة مهندس محترف.</w:t>
        <w:br/>
        <w:t>ج-أن يجتاز المقابلة المهنية لمرتبة مهندس مستشار.</w:t>
        <w:br/>
        <w:t>د-أن يكون قد تولى مسؤولية قيادة فريق عمل هندسي مدة لا تقل</w:t>
        <w:br/>
        <w:t>عن خمس سنوات أو حاصلا على ستين نقطة من نقاط التأهيل</w:t>
        <w:br/>
        <w:t>تحسب من بعد آخر تجديد لمرتبة مهندس محترف الحاصل عليها.</w:t>
        <w:br/>
        <w:t>1 -المسؤوليات: 5</w:t>
        <w:br/>
        <w:t>أ-اعتماد الخدمات الهندسية في مختلف مجالات العمل</w:t>
        <w:br/>
        <w:t>في تخصصه.</w:t>
        <w:br/>
        <w:t>ب-التوقيع على التقارير والتصاميم في مختلف مجالات العمل</w:t>
        <w:br/>
        <w:t>في تخصصه.</w:t>
        <w:br/>
        <w:t>ج-الإشراف على المهندسين وتدريبهم في مرتبة مهندس</w:t>
        <w:br/>
        <w:t>محترف فأقل.</w:t>
        <w:br/>
        <w:t>د-تقديم استشارات هندسية مختلفة في مجال تخصصه.</w:t>
        <w:br/>
        <w:t>هقيادة فريق عمل في مختلف التخصصات الهندسية.</w:t>
        <w:br/>
        <w:br/>
        <w:t>المادة١‏ ١-أ-تكون‏ مدة سريان المرتبة ثلاث سنوات من تاريخ إصدارها أو تجديدها.</w:t>
        <w:br/>
        <w:br/>
        <w:t>ب-يتوجب على العضو الذي يرغب بتجديد المرتبة الحصول على نقاط</w:t>
        <w:br/>
        <w:t>التأهيل التالية» وذلك خلال السنوات الثلاث التي تلي السنة التي حصل</w:t>
        <w:br/>
        <w:t>فيها على المرتبة أو تم تجديدها: -</w:t>
        <w:br/>
        <w:t>١-ستون‏ نقطة تأهيل لمرتبة مهندس مشارك.</w:t>
        <w:br/>
        <w:t>؟-ستون نقطة تأهيل لمرتبة مهندس محترف.</w:t>
        <w:br/>
        <w:t>"- خمسون نقطة تأهيل لمرتبة مهندس مستشار.</w:t>
        <w:br/>
        <w:br/>
        <w:t>ج-في حال تجديد العضو للمرتبة والتخصص كليهما لمرتين متتاليتين</w:t>
        <w:br/>
        <w:br/>
        <w:t>تعتبر المرتبة سارية المفعول حكما ولا تحتاج إلى تجديد.</w:t>
        <w:br/>
        <w:br/>
        <w:t>--- Page 216 ---</w:t>
        <w:br/>
        <w:t>المادة؟ ١-أ-يتم‏ تعليق المرتبة الحاصل عليها العضو في حال عدم تحقيق متطلبات</w:t>
        <w:br/>
        <w:t>تجديد المرتبة وفقا لأحكام هذا النظام أو في حال إيقافه عن مزاولة</w:t>
        <w:br/>
        <w:t>المهنة أو تعليق عضويته في النقابة.</w:t>
        <w:br/>
        <w:t>ب-يتم شطب المرتبة الحاصل عليها العضو في حال شطب اسمه</w:t>
        <w:br/>
        <w:t>من سجلات النقابة وفق أحكام القانون.</w:t>
        <w:br/>
        <w:br/>
        <w:t>المادة” ‎١‏ -للمجلس اتخاذ الإجراءات التأديبية بحق العضو غير الحاصل على مرتبة</w:t>
        <w:br/>
        <w:t>ويمارس عملا يتطلب الحصول عليها أو يدعي الحصول عليها بأي</w:t>
        <w:br/>
        <w:t>وسيلة كانت.</w:t>
        <w:br/>
        <w:br/>
        <w:t>المادة؛ ١-يتم‏ الاعتراف بالمراتب الهندسية التي حصل عليها العضو من الهيئات</w:t>
        <w:br/>
        <w:t>الهندسية العربية الممائلة للمراتب الهندسية وتلبي متطلبات المراتب</w:t>
        <w:br/>
        <w:t>المهنية المنصوص عليها في هذا النظام . واعتمادها بقرار يصدر</w:t>
        <w:br/>
        <w:t>عن المجلس.</w:t>
        <w:br/>
        <w:br/>
        <w:t>المادة ‎٠5‏ ١-أ-‏ تعتبر المراتب التي حصل عليها الأعضاء بقرار من المجلس قبل نفاذ</w:t>
        <w:br/>
        <w:t>أحكام هذا النظام وكأنها صادرة بمقتضى أحكامه. وتطبق عليها أحكام</w:t>
        <w:br/>
        <w:t>هذا النظام.</w:t>
        <w:br/>
        <w:br/>
        <w:t>ب- يتم توفيق أوضاع الأعضاء الذين تخرجوا قبل نفاذ أحكام هذا النظام</w:t>
        <w:br/>
        <w:t>بأكثر من أربع سنوات أو وفق التاريخ الذي يحدده المجلس وذلك</w:t>
        <w:br/>
        <w:t>بمنحهم المراتب الهندسية بما يتوافق مع عدد سنوات ممارستهم</w:t>
        <w:br/>
        <w:t>لمهنة الهندسة وفقا لأحكام هذا النظام خلال سنة من تاريخ نفاذه</w:t>
        <w:br/>
        <w:t>ويحق للمجلس تمديد هذه المدة إذا توفرت لديه الأسباب</w:t>
        <w:br/>
        <w:t>الموجبة لذلك.</w:t>
        <w:br/>
        <w:br/>
        <w:t>--- Page 217 ---</w:t>
        <w:br/>
        <w:t>ج-تكون المتطلبات المتعلقة بالحصول على المرتبة المهنية خلال فترة</w:t>
        <w:br/>
        <w:t>توفيق الأوضاع على النحو التالي:-</w:t>
        <w:br/>
        <w:t>‎-١‏ المرتبة الثانية: مهندس مشاركء ويشترط استيفقاء</w:t>
        <w:br/>
        <w:t>أحد المتطلبات التالية:-</w:t>
        <w:br/>
        <w:t>أ- الحصول على ما لا يقل عن سبعين نقطة من نقاط التأهيل.</w:t>
        <w:br/>
        <w:t>ب- الحصول على ما لا يقل عن خمسين نقطة من نقاط التأهيل</w:t>
        <w:br/>
        <w:t>مع اجتياز مقابلة مهنية لمرتبة مهندس مشارك.</w:t>
        <w:br/>
        <w:t>ج-الحصول على ما لا يقل عن عشرين نقطة من نقاط التأهيل</w:t>
        <w:br/>
        <w:t>مع اجتياز امتحان لمرتبة مهندس مشارك.</w:t>
        <w:br/>
        <w:t>؟-المرتبة الثالشة: مهندس محترف » ويشترط استيفاء أحد</w:t>
        <w:br/>
        <w:t>المتطلبات التالية:-</w:t>
        <w:br/>
        <w:t>أ- الحصول على ما لا يقل عن مئة نقطة من نقاط التأهيل.</w:t>
        <w:br/>
        <w:t>ب- الحصول على ما لا يقل عن سبعين نقطة من نقاط التأهيل</w:t>
        <w:br/>
        <w:t>مع اجتياز مقابلة مهنية لمرتبة مهندس محترف. 1</w:t>
        <w:br/>
        <w:t>ج- الحصول على ما لا يقل عن ثلاثين نقطة من نقاط التأهيل</w:t>
        <w:br/>
        <w:t>مع اجتياز امتحان لمرتبة مهندس محترف.</w:t>
        <w:br/>
        <w:t>"-المرتبة الرابعة: مهندس مستشارء ويشترط استيفاء أحد</w:t>
        <w:br/>
        <w:t>المتطلبات التالية:-</w:t>
        <w:br/>
        <w:t>أ-الحصول على ما لا يقل عن مائتين وخمسين نقطة من نقاط</w:t>
        <w:br/>
        <w:t>التأهيل.</w:t>
        <w:br/>
        <w:t>ب-الحصول على ما لا يقل عن مئة وخمسين نقطة من نقاط</w:t>
        <w:br/>
        <w:t>التأهيل مع اجتياز مقابلة مهنية لمرتبة مهندس مستشار.</w:t>
        <w:br/>
        <w:t>ج- الحصول على ما لا يقل عن ستين نقطة من نقاط التأهيل</w:t>
        <w:br/>
        <w:t>مع اجتياز امتحان لمرتبة مهندس محترف.</w:t>
        <w:br/>
        <w:br/>
        <w:t>المادة 5 ١-تعرض‏ أي حالة تنشأ عن تطبيق أحكام هذا النظام على المجلس لاتخاذ</w:t>
        <w:br/>
        <w:t>القرار المناسب بشأنها.</w:t>
        <w:br/>
        <w:br/>
        <w:t>--- Page 218 ---</w:t>
        <w:br/>
        <w:t>شفضا</w:t>
        <w:br/>
        <w:br/>
        <w:t>المادة 17١-يصدر‏ المجلس التعليمات اللازمة لتنفيذ أحكام هذا النظام بما في ذلك</w:t>
        <w:br/>
        <w:t>التعليمات التي تحدد الضوابط العامة للمقابلات والامتحانات وعناصرها</w:t>
        <w:br/>
        <w:t>ومواعيدها وأماكن انعقادها والشروط العامة والإجراءات الخاصة بها.</w:t>
        <w:br/>
        <w:br/>
        <w:t>‎"١‏ دصري</w:t>
        <w:br/>
        <w:t>7 “حضين</w:t>
        <w:br/>
        <w:t>زر نائب رئيس الوزراء ووزيد . رئيس الوزراء</w:t>
        <w:br/>
        <w:t>المياه والري الخارجيي وشؤون المغتريين ووزيرالد فاع</w:t>
        <w:br/>
        <w:t>المهندس رائد مظفر رفعت ابوالسعود أيمن حسين عبدا لله الصفدي الدكتور جعفرعيد عبدالفتاح حسان</w:t>
        <w:br/>
        <w:t>ونور د</w:t>
        <w:br/>
        <w:t>الاتصال الحكومي : الإدارة المحلبيق الأشغال الع والإسكان</w:t>
        <w:br/>
        <w:t>الدكتورمحمد حسين سعد المومني المهندس وليد "مح يالدين سليمانالمصري المهندس "'أحمد ماهر حمدي توفيق ابوالسمن</w:t>
        <w:br/>
        <w:t>وزيد ويد</w:t>
        <w:br/>
        <w:t>الزراعي العدل</w:t>
        <w:br/>
        <w:t>المهندس خالد موسى شحادة الحنيفات الدكتوربسام سمير شحادة التلهوني</w:t>
        <w:br/>
        <w:t>وزهر وزهد</w:t>
        <w:br/>
        <w:t>دول للشؤون الاقتصاديم وزيرالط قن والثروة المعدنيضٌ الصناعة والتجارة والتموين</w:t>
        <w:br/>
        <w:t>مهند شحادة خليل خليل الدكتورصالح علي حامد الخرابشن يعرب فلاح مفلحالقضاة</w:t>
        <w:br/>
        <w:t>وزعر وزيرالتربييّ والتعليم وزودر</w:t>
        <w:br/>
        <w:t>الاستثمار ووز رالتعليم العالي والبحث العلمي دولة</w:t>
        <w:br/>
        <w:t>المهندس مثنى حمدان عليان غرايبي الدكتورعزمي محمود مفلح محافظي الدكتور أحمد علي خليف العويدي</w:t>
        <w:br/>
        <w:t>وعد وزيرالداخلي: ووزير</w:t>
        <w:br/>
        <w:t>الصحي الأوقاف والشؤو وان دصار الإسلاميثبالوكالة</w:t>
        <w:br/>
        <w:t>الدكتورفراس إبراهيم ارشيد الهواري ما زن عبدا لله هلال الفرايي</w:t>
        <w:br/>
        <w:t>ونور وزير</w:t>
        <w:br/>
        <w:t>5 ول للشو الخارجية البيئة التنميت الاجتماعية</w:t>
        <w:br/>
        <w:t>الدكتورة نانسياحمد ابراهيم نمروقه الدكتورمعاويّخالد محمد الردايدة وفاء سعيد يعقوب بني مصطفى</w:t>
        <w:br/>
        <w:t>ودر ونير</w:t>
        <w:br/>
        <w:t>الشؤونالسياسيةوالبرلمانية سل التخطيط والتعأونالدولي</w:t>
        <w:br/>
        <w:t>عبد الم نعم صالح شحادة العودات المهندسّوسام وليد توفيق التهتموني زينه زيد رشاد طوفان</w:t>
        <w:br/>
        <w:t>ونيد وير</w:t>
        <w:br/>
        <w:t>خالد العمل ‎١‏ لد دول لش وان التضاة دول لشؤون رئاستالوزداء ووز رالثقا فق</w:t>
        <w:br/>
        <w:t>خالد محمود محمد البكا كتو ملفي 2 «( 0</w:t>
        <w:br/>
        <w:t>يار دان عبدا لله نوقان السعود العدوان</w:t>
        <w:br/>
        <w:t>وزدر</w:t>
        <w:br/>
        <w:t>د ول التعلوو ا القطا عالعام الماليي</w:t>
        <w:br/>
        <w:t>الدكتورخير عبدالله مياد أبو صعيليك الدكتورعبد الحكيم موسى عبد القاد رالشبلي</w:t>
        <w:br/>
        <w:t>الاقتصاد الرقمي واليادة وير السياح وال ربالوكالة اشاب</w:t>
        <w:br/>
        <w:t>المهند س يزن حسين سليمان الشديفات</w:t>
        <w:br/>
        <w:br/>
        <w:t>‏المهندس سامي عيسى عيد سميرات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